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110" w:lineRule="exact"/>
      </w:pPr>
      <w:r>
        <w:rPr>
          <w:color w:val="E5E5F5"/>
        </w:rPr>
        <w:t>蔡</w:t>
      </w:r>
      <w:r>
        <w:rPr>
          <w:color w:val="E4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1E5F4"/>
        </w:rPr>
        <w:t>坤</w:t>
      </w:r>
      <w:r>
        <w:rPr>
          <w:color w:val="E0E5F4"/>
        </w:rPr>
        <w:t>蔡</w:t>
      </w:r>
      <w:r>
        <w:rPr>
          <w:color w:val="E0E5F4"/>
        </w:rPr>
        <w:t>徐</w:t>
      </w:r>
      <w:r>
        <w:rPr>
          <w:color w:val="E0E5F4"/>
        </w:rPr>
        <w:t>坤</w:t>
      </w:r>
      <w:r>
        <w:rPr>
          <w:color w:val="E0E5F4"/>
        </w:rPr>
        <w:t>蔡</w:t>
      </w:r>
      <w:r>
        <w:rPr>
          <w:color w:val="E0E5F4"/>
        </w:rPr>
        <w:t>徐</w:t>
      </w:r>
      <w:r>
        <w:rPr>
          <w:color w:val="E0E5F4"/>
        </w:rPr>
        <w:t>坤</w:t>
      </w:r>
      <w:r>
        <w:rPr>
          <w:color w:val="E0E5F4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1E5F4"/>
        </w:rPr>
        <w:t>蔡</w:t>
      </w:r>
      <w:r>
        <w:rPr>
          <w:color w:val="E1E5F4"/>
        </w:rPr>
        <w:t>徐</w:t>
      </w:r>
      <w:r>
        <w:rPr>
          <w:color w:val="E1E5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4F4"/>
        </w:rPr>
        <w:t>蔡</w:t>
      </w:r>
      <w:r>
        <w:rPr>
          <w:color w:val="E0E2F2"/>
        </w:rPr>
        <w:t>徐</w:t>
      </w:r>
      <w:r>
        <w:rPr>
          <w:color w:val="CDCDDD"/>
        </w:rPr>
        <w:t>坤</w:t>
      </w:r>
      <w:r>
        <w:rPr>
          <w:color w:val="9F9DAB"/>
        </w:rPr>
        <w:t>蔡</w:t>
      </w:r>
      <w:r>
        <w:rPr>
          <w:color w:val="7D7885"/>
        </w:rPr>
        <w:t>徐</w:t>
      </w:r>
      <w:r>
        <w:rPr>
          <w:color w:val="726D78"/>
        </w:rPr>
        <w:t>坤</w:t>
      </w:r>
      <w:r>
        <w:rPr>
          <w:color w:val="6F6A77"/>
        </w:rPr>
        <w:t>蔡</w:t>
      </w:r>
      <w:r>
        <w:rPr>
          <w:color w:val="8D8A99"/>
        </w:rPr>
        <w:t>徐</w:t>
      </w:r>
      <w:r>
        <w:rPr>
          <w:color w:val="C6C4D4"/>
        </w:rPr>
        <w:t>坤</w:t>
      </w:r>
      <w:r>
        <w:rPr>
          <w:color w:val="E2E2F2"/>
        </w:rPr>
        <w:t>蔡</w:t>
      </w:r>
      <w:r>
        <w:rPr>
          <w:color w:val="E4E6F6"/>
        </w:rPr>
        <w:t>徐</w:t>
      </w:r>
      <w:r>
        <w:rPr>
          <w:color w:val="E3E6F5"/>
        </w:rPr>
        <w:t>坤</w:t>
      </w:r>
      <w:r>
        <w:rPr>
          <w:color w:val="E2E5F4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5E5F5"/>
        </w:rPr>
        <w:t>蔡</w:t>
      </w:r>
      <w:r>
        <w:rPr>
          <w:color w:val="E4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1E5F4"/>
        </w:rPr>
        <w:t>坤</w:t>
      </w:r>
      <w:r>
        <w:rPr>
          <w:color w:val="E0E5F4"/>
        </w:rPr>
        <w:t>蔡</w:t>
      </w:r>
      <w:r>
        <w:rPr>
          <w:color w:val="E0E5F4"/>
        </w:rPr>
        <w:t>徐</w:t>
      </w:r>
      <w:r>
        <w:rPr>
          <w:color w:val="E0E5F4"/>
        </w:rPr>
        <w:t>坤</w:t>
      </w:r>
      <w:r>
        <w:rPr>
          <w:color w:val="E0E5F4"/>
        </w:rPr>
        <w:t>蔡</w:t>
      </w:r>
      <w:r>
        <w:rPr>
          <w:color w:val="E0E5F4"/>
        </w:rPr>
        <w:t>徐</w:t>
      </w:r>
      <w:r>
        <w:rPr>
          <w:color w:val="E0E5F4"/>
        </w:rPr>
        <w:t>坤</w:t>
      </w:r>
      <w:r>
        <w:rPr>
          <w:color w:val="E0E5F4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0E5F4"/>
        </w:rPr>
        <w:t>蔡</w:t>
      </w:r>
      <w:r>
        <w:rPr>
          <w:color w:val="E0E5F4"/>
        </w:rPr>
        <w:t>徐</w:t>
      </w:r>
      <w:r>
        <w:rPr>
          <w:color w:val="E1E5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2E4F4"/>
        </w:rPr>
        <w:t>徐</w:t>
      </w:r>
      <w:r>
        <w:rPr>
          <w:color w:val="E4E6F5"/>
        </w:rPr>
        <w:t>坤</w:t>
      </w:r>
      <w:r>
        <w:rPr>
          <w:color w:val="D9D9E9"/>
        </w:rPr>
        <w:t>蔡</w:t>
      </w:r>
      <w:r>
        <w:rPr>
          <w:color w:val="B3B3C1"/>
        </w:rPr>
        <w:t>徐</w:t>
      </w:r>
      <w:r>
        <w:rPr>
          <w:color w:val="888391"/>
        </w:rPr>
        <w:t>坤</w:t>
      </w:r>
      <w:r>
        <w:rPr>
          <w:color w:val="706974"/>
        </w:rPr>
        <w:t>蔡</w:t>
      </w:r>
      <w:r>
        <w:rPr>
          <w:color w:val="655F68"/>
        </w:rPr>
        <w:t>徐</w:t>
      </w:r>
      <w:r>
        <w:rPr>
          <w:color w:val="625C65"/>
        </w:rPr>
        <w:t>坤</w:t>
      </w:r>
      <w:r>
        <w:rPr>
          <w:color w:val="635C66"/>
        </w:rPr>
        <w:t>蔡</w:t>
      </w:r>
      <w:r>
        <w:rPr>
          <w:color w:val="66616C"/>
        </w:rPr>
        <w:t>徐</w:t>
      </w:r>
      <w:r>
        <w:rPr>
          <w:color w:val="726E7C"/>
        </w:rPr>
        <w:t>坤</w:t>
      </w:r>
      <w:r>
        <w:rPr>
          <w:color w:val="9B98A7"/>
        </w:rPr>
        <w:t>蔡</w:t>
      </w:r>
      <w:r>
        <w:rPr>
          <w:color w:val="C0BFCE"/>
        </w:rPr>
        <w:t>徐</w:t>
      </w:r>
      <w:r>
        <w:rPr>
          <w:color w:val="C9CBDA"/>
        </w:rPr>
        <w:t>坤</w:t>
      </w:r>
      <w:r>
        <w:rPr>
          <w:color w:val="DEE1F1"/>
        </w:rPr>
        <w:t>蔡</w:t>
      </w:r>
      <w:r>
        <w:rPr>
          <w:color w:val="E2E5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5E5F5"/>
        </w:rPr>
        <w:t>蔡</w:t>
      </w:r>
      <w:r>
        <w:rPr>
          <w:color w:val="E4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1E5F4"/>
        </w:rPr>
        <w:t>坤</w:t>
      </w:r>
      <w:r>
        <w:rPr>
          <w:color w:val="E0E5F4"/>
        </w:rPr>
        <w:t>蔡</w:t>
      </w:r>
      <w:r>
        <w:rPr>
          <w:color w:val="E0E5F4"/>
        </w:rPr>
        <w:t>徐</w:t>
      </w:r>
      <w:r>
        <w:rPr>
          <w:color w:val="E0E5F4"/>
        </w:rPr>
        <w:t>坤</w:t>
      </w:r>
      <w:r>
        <w:rPr>
          <w:color w:val="E0E5F4"/>
        </w:rPr>
        <w:t>蔡</w:t>
      </w:r>
      <w:r>
        <w:rPr>
          <w:color w:val="E0E5F4"/>
        </w:rPr>
        <w:t>徐</w:t>
      </w:r>
      <w:r>
        <w:rPr>
          <w:color w:val="E0E5F4"/>
        </w:rPr>
        <w:t>坤</w:t>
      </w:r>
      <w:r>
        <w:rPr>
          <w:color w:val="E1E5F4"/>
        </w:rPr>
        <w:t>蔡</w:t>
      </w:r>
      <w:r>
        <w:rPr>
          <w:color w:val="E2E4F3"/>
        </w:rPr>
        <w:t>徐</w:t>
      </w:r>
      <w:r>
        <w:rPr>
          <w:color w:val="E2E4F3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0E5F4"/>
        </w:rPr>
        <w:t>蔡</w:t>
      </w:r>
      <w:r>
        <w:rPr>
          <w:color w:val="E0E5F4"/>
        </w:rPr>
        <w:t>徐</w:t>
      </w:r>
      <w:r>
        <w:rPr>
          <w:color w:val="E1E5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0E3F2"/>
        </w:rPr>
        <w:t>坤</w:t>
      </w:r>
      <w:r>
        <w:rPr>
          <w:color w:val="DFE1F1"/>
        </w:rPr>
        <w:t>蔡</w:t>
      </w:r>
      <w:r>
        <w:rPr>
          <w:color w:val="E0E0F0"/>
        </w:rPr>
        <w:t>徐</w:t>
      </w:r>
      <w:r>
        <w:rPr>
          <w:color w:val="C6C4D4"/>
        </w:rPr>
        <w:t>坤</w:t>
      </w:r>
      <w:r>
        <w:rPr>
          <w:color w:val="938F9D"/>
        </w:rPr>
        <w:t>蔡</w:t>
      </w:r>
      <w:r>
        <w:rPr>
          <w:color w:val="76707B"/>
        </w:rPr>
        <w:t>徐</w:t>
      </w:r>
      <w:r>
        <w:rPr>
          <w:color w:val="6E656F"/>
        </w:rPr>
        <w:t>坤</w:t>
      </w:r>
      <w:r>
        <w:rPr>
          <w:color w:val="655E67"/>
        </w:rPr>
        <w:t>蔡</w:t>
      </w:r>
      <w:r>
        <w:rPr>
          <w:color w:val="605962"/>
        </w:rPr>
        <w:t>徐</w:t>
      </w:r>
      <w:r>
        <w:rPr>
          <w:color w:val="625A62"/>
        </w:rPr>
        <w:t>坤</w:t>
      </w:r>
      <w:r>
        <w:rPr>
          <w:color w:val="645C65"/>
        </w:rPr>
        <w:t>蔡</w:t>
      </w:r>
      <w:r>
        <w:rPr>
          <w:color w:val="625A63"/>
        </w:rPr>
        <w:t>徐</w:t>
      </w:r>
      <w:r>
        <w:rPr>
          <w:color w:val="5C5661"/>
        </w:rPr>
        <w:t>坤</w:t>
      </w:r>
      <w:r>
        <w:rPr>
          <w:color w:val="5B5561"/>
        </w:rPr>
        <w:t>蔡</w:t>
      </w:r>
      <w:r>
        <w:rPr>
          <w:color w:val="726E7A"/>
        </w:rPr>
        <w:t>徐</w:t>
      </w:r>
      <w:r>
        <w:rPr>
          <w:color w:val="7D7A88"/>
        </w:rPr>
        <w:t>坤</w:t>
      </w:r>
      <w:r>
        <w:rPr>
          <w:color w:val="9F9FAD"/>
        </w:rPr>
        <w:t>蔡</w:t>
      </w:r>
      <w:r>
        <w:rPr>
          <w:color w:val="D2D2E0"/>
        </w:rPr>
        <w:t>徐</w:t>
      </w:r>
      <w:r>
        <w:rPr>
          <w:color w:val="E1E3F1"/>
        </w:rPr>
        <w:t>坤</w:t>
      </w:r>
      <w:r>
        <w:rPr>
          <w:color w:val="E1E4F2"/>
        </w:rPr>
        <w:t>蔡</w:t>
      </w:r>
      <w:r>
        <w:rPr>
          <w:color w:val="E1E4F2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5E5F5"/>
        </w:rPr>
        <w:t>蔡</w:t>
      </w:r>
      <w:r>
        <w:rPr>
          <w:color w:val="E4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1E5F4"/>
        </w:rPr>
        <w:t>坤</w:t>
      </w:r>
      <w:r>
        <w:rPr>
          <w:color w:val="E0E5F4"/>
        </w:rPr>
        <w:t>蔡</w:t>
      </w:r>
      <w:r>
        <w:rPr>
          <w:color w:val="E1E5F4"/>
        </w:rPr>
        <w:t>徐</w:t>
      </w:r>
      <w:r>
        <w:rPr>
          <w:color w:val="E2E5F4"/>
        </w:rPr>
        <w:t>坤</w:t>
      </w:r>
      <w:r>
        <w:rPr>
          <w:color w:val="E2E5F4"/>
        </w:rPr>
        <w:t>蔡</w:t>
      </w:r>
      <w:r>
        <w:rPr>
          <w:color w:val="E2E5F4"/>
        </w:rPr>
        <w:t>徐</w:t>
      </w:r>
      <w:r>
        <w:rPr>
          <w:color w:val="E2E5F4"/>
        </w:rPr>
        <w:t>坤</w:t>
      </w:r>
      <w:r>
        <w:rPr>
          <w:color w:val="E2E5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1E5F4"/>
        </w:rPr>
        <w:t>蔡</w:t>
      </w:r>
      <w:r>
        <w:rPr>
          <w:color w:val="E0E5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DADDED"/>
        </w:rPr>
        <w:t>坤</w:t>
      </w:r>
      <w:r>
        <w:rPr>
          <w:color w:val="D3D3E2"/>
        </w:rPr>
        <w:t>蔡</w:t>
      </w:r>
      <w:r>
        <w:rPr>
          <w:color w:val="BEBCCB"/>
        </w:rPr>
        <w:t>徐</w:t>
      </w:r>
      <w:r>
        <w:rPr>
          <w:color w:val="8A8692"/>
        </w:rPr>
        <w:t>坤</w:t>
      </w:r>
      <w:r>
        <w:rPr>
          <w:color w:val="6F6772"/>
        </w:rPr>
        <w:t>蔡</w:t>
      </w:r>
      <w:r>
        <w:rPr>
          <w:color w:val="69606B"/>
        </w:rPr>
        <w:t>徐</w:t>
      </w:r>
      <w:r>
        <w:rPr>
          <w:color w:val="635B63"/>
        </w:rPr>
        <w:t>坤</w:t>
      </w:r>
      <w:r>
        <w:rPr>
          <w:color w:val="5F5860"/>
        </w:rPr>
        <w:t>蔡</w:t>
      </w:r>
      <w:r>
        <w:rPr>
          <w:color w:val="615861"/>
        </w:rPr>
        <w:t>徐</w:t>
      </w:r>
      <w:r>
        <w:rPr>
          <w:color w:val="645B64"/>
        </w:rPr>
        <w:t>坤</w:t>
      </w:r>
      <w:r>
        <w:rPr>
          <w:color w:val="655B65"/>
        </w:rPr>
        <w:t>蔡</w:t>
      </w:r>
      <w:r>
        <w:rPr>
          <w:color w:val="635964"/>
        </w:rPr>
        <w:t>徐</w:t>
      </w:r>
      <w:r>
        <w:rPr>
          <w:color w:val="605963"/>
        </w:rPr>
        <w:t>坤</w:t>
      </w:r>
      <w:r>
        <w:rPr>
          <w:color w:val="5F5963"/>
        </w:rPr>
        <w:t>蔡</w:t>
      </w:r>
      <w:r>
        <w:rPr>
          <w:color w:val="625C66"/>
        </w:rPr>
        <w:t>徐</w:t>
      </w:r>
      <w:r>
        <w:rPr>
          <w:color w:val="716B75"/>
        </w:rPr>
        <w:t>坤</w:t>
      </w:r>
      <w:r>
        <w:rPr>
          <w:color w:val="716B75"/>
        </w:rPr>
        <w:t>蔡</w:t>
      </w:r>
      <w:r>
        <w:rPr>
          <w:color w:val="9F99A4"/>
        </w:rPr>
        <w:t>徐</w:t>
      </w:r>
      <w:r>
        <w:rPr>
          <w:color w:val="CFCBD8"/>
        </w:rPr>
        <w:t>坤</w:t>
      </w:r>
      <w:r>
        <w:rPr>
          <w:color w:val="E1DFEB"/>
        </w:rPr>
        <w:t>蔡</w:t>
      </w:r>
      <w:r>
        <w:rPr>
          <w:color w:val="E3E3F1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5E5F5"/>
        </w:rPr>
        <w:t>蔡</w:t>
      </w:r>
      <w:r>
        <w:rPr>
          <w:color w:val="E3E6F5"/>
        </w:rPr>
        <w:t>徐</w:t>
      </w:r>
      <w:r>
        <w:rPr>
          <w:color w:val="E1E7F5"/>
        </w:rPr>
        <w:t>坤</w:t>
      </w:r>
      <w:r>
        <w:rPr>
          <w:color w:val="E1E7F5"/>
        </w:rPr>
        <w:t>蔡</w:t>
      </w:r>
      <w:r>
        <w:rPr>
          <w:color w:val="E3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3E6F5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1E5F4"/>
        </w:rPr>
        <w:t>坤</w:t>
      </w:r>
      <w:r>
        <w:rPr>
          <w:color w:val="E0E5F4"/>
        </w:rPr>
        <w:t>蔡</w:t>
      </w:r>
      <w:r>
        <w:rPr>
          <w:color w:val="E1E5F4"/>
        </w:rPr>
        <w:t>徐</w:t>
      </w:r>
      <w:r>
        <w:rPr>
          <w:color w:val="E2E5F4"/>
        </w:rPr>
        <w:t>坤</w:t>
      </w:r>
      <w:r>
        <w:rPr>
          <w:color w:val="E2E5F4"/>
        </w:rPr>
        <w:t>蔡</w:t>
      </w:r>
      <w:r>
        <w:rPr>
          <w:color w:val="E2E5F4"/>
        </w:rPr>
        <w:t>徐</w:t>
      </w:r>
      <w:r>
        <w:rPr>
          <w:color w:val="E2E5F4"/>
        </w:rPr>
        <w:t>坤</w:t>
      </w:r>
      <w:r>
        <w:rPr>
          <w:color w:val="E2E5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1E5F4"/>
        </w:rPr>
        <w:t>蔡</w:t>
      </w:r>
      <w:r>
        <w:rPr>
          <w:color w:val="E0E5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DDE0EF"/>
        </w:rPr>
        <w:t>坤</w:t>
      </w:r>
      <w:r>
        <w:rPr>
          <w:color w:val="C8C7D5"/>
        </w:rPr>
        <w:t>蔡</w:t>
      </w:r>
      <w:r>
        <w:rPr>
          <w:color w:val="83808C"/>
        </w:rPr>
        <w:t>徐</w:t>
      </w:r>
      <w:r>
        <w:rPr>
          <w:color w:val="656068"/>
        </w:rPr>
        <w:t>坤</w:t>
      </w:r>
      <w:r>
        <w:rPr>
          <w:color w:val="605760"/>
        </w:rPr>
        <w:t>蔡</w:t>
      </w:r>
      <w:r>
        <w:rPr>
          <w:color w:val="5C535A"/>
        </w:rPr>
        <w:t>徐</w:t>
      </w:r>
      <w:r>
        <w:rPr>
          <w:color w:val="595258"/>
        </w:rPr>
        <w:t>坤</w:t>
      </w:r>
      <w:r>
        <w:rPr>
          <w:color w:val="5A5359"/>
        </w:rPr>
        <w:t>蔡</w:t>
      </w:r>
      <w:r>
        <w:rPr>
          <w:color w:val="5E555D"/>
        </w:rPr>
        <w:t>徐</w:t>
      </w:r>
      <w:r>
        <w:rPr>
          <w:color w:val="615760"/>
        </w:rPr>
        <w:t>坤</w:t>
      </w:r>
      <w:r>
        <w:rPr>
          <w:color w:val="60565F"/>
        </w:rPr>
        <w:t>蔡</w:t>
      </w:r>
      <w:r>
        <w:rPr>
          <w:color w:val="5F5560"/>
        </w:rPr>
        <w:t>徐</w:t>
      </w:r>
      <w:r>
        <w:rPr>
          <w:color w:val="5C545D"/>
        </w:rPr>
        <w:t>坤</w:t>
      </w:r>
      <w:r>
        <w:rPr>
          <w:color w:val="5C545D"/>
        </w:rPr>
        <w:t>蔡</w:t>
      </w:r>
      <w:r>
        <w:rPr>
          <w:color w:val="5B545C"/>
        </w:rPr>
        <w:t>徐</w:t>
      </w:r>
      <w:r>
        <w:rPr>
          <w:color w:val="615962"/>
        </w:rPr>
        <w:t>坤</w:t>
      </w:r>
      <w:r>
        <w:rPr>
          <w:color w:val="69626A"/>
        </w:rPr>
        <w:t>蔡</w:t>
      </w:r>
      <w:r>
        <w:rPr>
          <w:color w:val="736C74"/>
        </w:rPr>
        <w:t>徐</w:t>
      </w:r>
      <w:r>
        <w:rPr>
          <w:color w:val="9D97A2"/>
        </w:rPr>
        <w:t>坤</w:t>
      </w:r>
      <w:r>
        <w:rPr>
          <w:color w:val="CFCBD5"/>
        </w:rPr>
        <w:t>蔡</w:t>
      </w:r>
      <w:r>
        <w:rPr>
          <w:color w:val="E4E2EE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3E6F5"/>
        </w:rPr>
        <w:t>蔡</w:t>
      </w:r>
      <w:r>
        <w:rPr>
          <w:color w:val="E2E6F5"/>
        </w:rPr>
        <w:t>徐</w:t>
      </w:r>
      <w:r>
        <w:rPr>
          <w:color w:val="E0E5F4"/>
        </w:rPr>
        <w:t>坤</w:t>
      </w:r>
      <w:r>
        <w:rPr>
          <w:color w:val="E0E6F4"/>
        </w:rPr>
        <w:t>蔡</w:t>
      </w:r>
      <w:r>
        <w:rPr>
          <w:color w:val="E2E5F4"/>
        </w:rPr>
        <w:t>徐</w:t>
      </w:r>
      <w:r>
        <w:rPr>
          <w:color w:val="E2E5F4"/>
        </w:rPr>
        <w:t>坤</w:t>
      </w:r>
      <w:r>
        <w:rPr>
          <w:color w:val="E2E5F4"/>
        </w:rPr>
        <w:t>蔡</w:t>
      </w:r>
      <w:r>
        <w:rPr>
          <w:color w:val="E2E5F4"/>
        </w:rPr>
        <w:t>徐</w:t>
      </w:r>
      <w:r>
        <w:rPr>
          <w:color w:val="E2E5F4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1E5F4"/>
        </w:rPr>
        <w:t>坤</w:t>
      </w:r>
      <w:r>
        <w:rPr>
          <w:color w:val="E0E4F3"/>
        </w:rPr>
        <w:t>蔡</w:t>
      </w:r>
      <w:r>
        <w:rPr>
          <w:color w:val="E1E4F3"/>
        </w:rPr>
        <w:t>徐</w:t>
      </w:r>
      <w:r>
        <w:rPr>
          <w:color w:val="E2E5F4"/>
        </w:rPr>
        <w:t>坤</w:t>
      </w:r>
      <w:r>
        <w:rPr>
          <w:color w:val="E2E5F4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5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1E5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2E4F4"/>
        </w:rPr>
        <w:t>坤</w:t>
      </w:r>
      <w:r>
        <w:rPr>
          <w:color w:val="9D9BA9"/>
        </w:rPr>
        <w:t>蔡</w:t>
      </w:r>
      <w:r>
        <w:rPr>
          <w:color w:val="5E5862"/>
        </w:rPr>
        <w:t>徐</w:t>
      </w:r>
      <w:r>
        <w:rPr>
          <w:color w:val="5F5860"/>
        </w:rPr>
        <w:t>坤</w:t>
      </w:r>
      <w:r>
        <w:rPr>
          <w:color w:val="595159"/>
        </w:rPr>
        <w:t>蔡</w:t>
      </w:r>
      <w:r>
        <w:rPr>
          <w:color w:val="554D55"/>
        </w:rPr>
        <w:t>徐</w:t>
      </w:r>
      <w:r>
        <w:rPr>
          <w:color w:val="554D55"/>
        </w:rPr>
        <w:t>坤</w:t>
      </w:r>
      <w:r>
        <w:rPr>
          <w:color w:val="575056"/>
        </w:rPr>
        <w:t>蔡</w:t>
      </w:r>
      <w:r>
        <w:rPr>
          <w:color w:val="585059"/>
        </w:rPr>
        <w:t>徐</w:t>
      </w:r>
      <w:r>
        <w:rPr>
          <w:color w:val="564E59"/>
        </w:rPr>
        <w:t>坤</w:t>
      </w:r>
      <w:r>
        <w:rPr>
          <w:color w:val="544B55"/>
        </w:rPr>
        <w:t>蔡</w:t>
      </w:r>
      <w:r>
        <w:rPr>
          <w:color w:val="534952"/>
        </w:rPr>
        <w:t>徐</w:t>
      </w:r>
      <w:r>
        <w:rPr>
          <w:color w:val="504951"/>
        </w:rPr>
        <w:t>坤</w:t>
      </w:r>
      <w:r>
        <w:rPr>
          <w:color w:val="514952"/>
        </w:rPr>
        <w:t>蔡</w:t>
      </w:r>
      <w:r>
        <w:rPr>
          <w:color w:val="524A52"/>
        </w:rPr>
        <w:t>徐</w:t>
      </w:r>
      <w:r>
        <w:rPr>
          <w:color w:val="524A52"/>
        </w:rPr>
        <w:t>坤</w:t>
      </w:r>
      <w:r>
        <w:rPr>
          <w:color w:val="5B535C"/>
        </w:rPr>
        <w:t>蔡</w:t>
      </w:r>
      <w:r>
        <w:rPr>
          <w:color w:val="615962"/>
        </w:rPr>
        <w:t>徐</w:t>
      </w:r>
      <w:r>
        <w:rPr>
          <w:color w:val="6A626C"/>
        </w:rPr>
        <w:t>坤</w:t>
      </w:r>
      <w:r>
        <w:rPr>
          <w:color w:val="928C96"/>
        </w:rPr>
        <w:t>蔡</w:t>
      </w:r>
      <w:r>
        <w:rPr>
          <w:color w:val="D0CDD9"/>
        </w:rPr>
        <w:t>徐</w:t>
      </w:r>
      <w:r>
        <w:rPr>
          <w:color w:val="DFE3F2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1E5F4"/>
        </w:rPr>
        <w:t>坤</w:t>
      </w:r>
      <w:r>
        <w:rPr>
          <w:color w:val="E0E5F4"/>
        </w:rPr>
        <w:t>蔡</w:t>
      </w:r>
      <w:r>
        <w:rPr>
          <w:color w:val="E1E5F4"/>
        </w:rPr>
        <w:t>徐</w:t>
      </w:r>
      <w:r>
        <w:rPr>
          <w:color w:val="E2E5F4"/>
        </w:rPr>
        <w:t>坤</w:t>
      </w:r>
      <w:r>
        <w:rPr>
          <w:color w:val="E2E5F4"/>
        </w:rPr>
        <w:t>蔡</w:t>
      </w:r>
      <w:r>
        <w:rPr>
          <w:color w:val="E2E5F4"/>
        </w:rPr>
        <w:t>徐</w:t>
      </w:r>
      <w:r>
        <w:rPr>
          <w:color w:val="E2E5F4"/>
        </w:rPr>
        <w:t>坤</w:t>
      </w:r>
      <w:r>
        <w:rPr>
          <w:color w:val="E3E6F5"/>
        </w:rPr>
        <w:t>蔡</w:t>
      </w:r>
      <w:r>
        <w:rPr>
          <w:color w:val="E3E6F5"/>
        </w:rPr>
        <w:t>徐</w:t>
      </w:r>
      <w:r>
        <w:rPr>
          <w:color w:val="E1E5F4"/>
        </w:rPr>
        <w:t>坤</w:t>
      </w:r>
      <w:r>
        <w:rPr>
          <w:color w:val="E1E4F3"/>
        </w:rPr>
        <w:t>蔡</w:t>
      </w:r>
      <w:r>
        <w:rPr>
          <w:color w:val="E1E3F3"/>
        </w:rPr>
        <w:t>徐</w:t>
      </w:r>
      <w:r>
        <w:rPr>
          <w:color w:val="E2E5F4"/>
        </w:rPr>
        <w:t>坤</w:t>
      </w:r>
      <w:r>
        <w:rPr>
          <w:color w:val="E3E4F4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5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3E5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4E5F5"/>
        </w:rPr>
        <w:t>徐</w:t>
      </w:r>
      <w:r>
        <w:rPr>
          <w:color w:val="DADCEC"/>
        </w:rPr>
        <w:t>坤</w:t>
      </w:r>
      <w:r>
        <w:rPr>
          <w:color w:val="716E7C"/>
        </w:rPr>
        <w:t>蔡</w:t>
      </w:r>
      <w:r>
        <w:rPr>
          <w:color w:val="5B555E"/>
        </w:rPr>
        <w:t>徐</w:t>
      </w:r>
      <w:r>
        <w:rPr>
          <w:color w:val="5E575F"/>
        </w:rPr>
        <w:t>坤</w:t>
      </w:r>
      <w:r>
        <w:rPr>
          <w:color w:val="574F58"/>
        </w:rPr>
        <w:t>蔡</w:t>
      </w:r>
      <w:r>
        <w:rPr>
          <w:color w:val="524B53"/>
        </w:rPr>
        <w:t>徐</w:t>
      </w:r>
      <w:r>
        <w:rPr>
          <w:color w:val="524B53"/>
        </w:rPr>
        <w:t>坤</w:t>
      </w:r>
      <w:r>
        <w:rPr>
          <w:color w:val="524B52"/>
        </w:rPr>
        <w:t>蔡</w:t>
      </w:r>
      <w:r>
        <w:rPr>
          <w:color w:val="4F4851"/>
        </w:rPr>
        <w:t>徐</w:t>
      </w:r>
      <w:r>
        <w:rPr>
          <w:color w:val="4B444F"/>
        </w:rPr>
        <w:t>坤</w:t>
      </w:r>
      <w:r>
        <w:rPr>
          <w:color w:val="48404B"/>
        </w:rPr>
        <w:t>蔡</w:t>
      </w:r>
      <w:r>
        <w:rPr>
          <w:color w:val="473E49"/>
        </w:rPr>
        <w:t>徐</w:t>
      </w:r>
      <w:r>
        <w:rPr>
          <w:color w:val="463E48"/>
        </w:rPr>
        <w:t>坤</w:t>
      </w:r>
      <w:r>
        <w:rPr>
          <w:color w:val="49414A"/>
        </w:rPr>
        <w:t>蔡</w:t>
      </w:r>
      <w:r>
        <w:rPr>
          <w:color w:val="4A424A"/>
        </w:rPr>
        <w:t>徐</w:t>
      </w:r>
      <w:r>
        <w:rPr>
          <w:color w:val="49424A"/>
        </w:rPr>
        <w:t>坤</w:t>
      </w:r>
      <w:r>
        <w:rPr>
          <w:color w:val="4B444C"/>
        </w:rPr>
        <w:t>蔡</w:t>
      </w:r>
      <w:r>
        <w:rPr>
          <w:color w:val="4D464E"/>
        </w:rPr>
        <w:t>徐</w:t>
      </w:r>
      <w:r>
        <w:rPr>
          <w:color w:val="504851"/>
        </w:rPr>
        <w:t>坤</w:t>
      </w:r>
      <w:r>
        <w:rPr>
          <w:color w:val="615A64"/>
        </w:rPr>
        <w:t>蔡</w:t>
      </w:r>
      <w:r>
        <w:rPr>
          <w:color w:val="A8A4B1"/>
        </w:rPr>
        <w:t>徐</w:t>
      </w:r>
      <w:r>
        <w:rPr>
          <w:color w:val="DADDED"/>
        </w:rPr>
        <w:t>坤</w:t>
      </w:r>
      <w:r>
        <w:rPr>
          <w:color w:val="E2E5F4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5F4"/>
        </w:rPr>
        <w:t>蔡</w:t>
      </w:r>
      <w:r>
        <w:rPr>
          <w:color w:val="E2E5F4"/>
        </w:rPr>
        <w:t>徐</w:t>
      </w:r>
      <w:r>
        <w:rPr>
          <w:color w:val="E1E5F4"/>
        </w:rPr>
        <w:t>坤</w:t>
      </w:r>
      <w:r>
        <w:rPr>
          <w:color w:val="E0E5F4"/>
        </w:rPr>
        <w:t>蔡</w:t>
      </w:r>
      <w:r>
        <w:rPr>
          <w:color w:val="E0E5F4"/>
        </w:rPr>
        <w:t>徐</w:t>
      </w:r>
      <w:r>
        <w:rPr>
          <w:color w:val="E2E5F4"/>
        </w:rPr>
        <w:t>坤</w:t>
      </w:r>
      <w:r>
        <w:rPr>
          <w:color w:val="E2E5F4"/>
        </w:rPr>
        <w:t>蔡</w:t>
      </w:r>
      <w:r>
        <w:rPr>
          <w:color w:val="E2E5F4"/>
        </w:rPr>
        <w:t>徐</w:t>
      </w:r>
      <w:r>
        <w:rPr>
          <w:color w:val="E2E5F4"/>
        </w:rPr>
        <w:t>坤</w:t>
      </w:r>
      <w:r>
        <w:rPr>
          <w:color w:val="E3E6F5"/>
        </w:rPr>
        <w:t>蔡</w:t>
      </w:r>
      <w:r>
        <w:rPr>
          <w:color w:val="E3E5F5"/>
        </w:rPr>
        <w:t>徐</w:t>
      </w:r>
      <w:r>
        <w:rPr>
          <w:color w:val="E1E5F4"/>
        </w:rPr>
        <w:t>坤</w:t>
      </w:r>
      <w:r>
        <w:rPr>
          <w:color w:val="E2E4F3"/>
        </w:rPr>
        <w:t>蔡</w:t>
      </w:r>
      <w:r>
        <w:rPr>
          <w:color w:val="E2E3F3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2E4F3"/>
        </w:rPr>
        <w:t>徐</w:t>
      </w:r>
      <w:r>
        <w:rPr>
          <w:color w:val="E1E4F3"/>
        </w:rPr>
        <w:t>坤</w:t>
      </w:r>
      <w:r>
        <w:rPr>
          <w:color w:val="E2E5F4"/>
        </w:rPr>
        <w:t>蔡</w:t>
      </w:r>
      <w:r>
        <w:rPr>
          <w:color w:val="E3E4F4"/>
        </w:rPr>
        <w:t>徐</w:t>
      </w:r>
      <w:r>
        <w:rPr>
          <w:color w:val="E4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0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6E9F8"/>
        </w:rPr>
        <w:t>徐</w:t>
      </w:r>
      <w:r>
        <w:rPr>
          <w:color w:val="B2B2C2"/>
        </w:rPr>
        <w:t>坤</w:t>
      </w:r>
      <w:r>
        <w:rPr>
          <w:color w:val="534F5C"/>
        </w:rPr>
        <w:t>蔡</w:t>
      </w:r>
      <w:r>
        <w:rPr>
          <w:color w:val="554E58"/>
        </w:rPr>
        <w:t>徐</w:t>
      </w:r>
      <w:r>
        <w:rPr>
          <w:color w:val="534C54"/>
        </w:rPr>
        <w:t>坤</w:t>
      </w:r>
      <w:r>
        <w:rPr>
          <w:color w:val="4F4851"/>
        </w:rPr>
        <w:t>蔡</w:t>
      </w:r>
      <w:r>
        <w:rPr>
          <w:color w:val="4D464F"/>
        </w:rPr>
        <w:t>徐</w:t>
      </w:r>
      <w:r>
        <w:rPr>
          <w:color w:val="4D4750"/>
        </w:rPr>
        <w:t>坤</w:t>
      </w:r>
      <w:r>
        <w:rPr>
          <w:color w:val="4A434C"/>
        </w:rPr>
        <w:t>蔡</w:t>
      </w:r>
      <w:r>
        <w:rPr>
          <w:color w:val="473E48"/>
        </w:rPr>
        <w:t>徐</w:t>
      </w:r>
      <w:r>
        <w:rPr>
          <w:color w:val="433944"/>
        </w:rPr>
        <w:t>坤</w:t>
      </w:r>
      <w:r>
        <w:rPr>
          <w:color w:val="413843"/>
        </w:rPr>
        <w:t>蔡</w:t>
      </w:r>
      <w:r>
        <w:rPr>
          <w:color w:val="3F3540"/>
        </w:rPr>
        <w:t>徐</w:t>
      </w:r>
      <w:r>
        <w:rPr>
          <w:color w:val="403640"/>
        </w:rPr>
        <w:t>坤</w:t>
      </w:r>
      <w:r>
        <w:rPr>
          <w:color w:val="443B44"/>
        </w:rPr>
        <w:t>蔡</w:t>
      </w:r>
      <w:r>
        <w:rPr>
          <w:color w:val="443C45"/>
        </w:rPr>
        <w:t>徐</w:t>
      </w:r>
      <w:r>
        <w:rPr>
          <w:color w:val="423A42"/>
        </w:rPr>
        <w:t>坤</w:t>
      </w:r>
      <w:r>
        <w:rPr>
          <w:color w:val="3F3840"/>
        </w:rPr>
        <w:t>蔡</w:t>
      </w:r>
      <w:r>
        <w:rPr>
          <w:color w:val="3F3740"/>
        </w:rPr>
        <w:t>徐</w:t>
      </w:r>
      <w:r>
        <w:rPr>
          <w:color w:val="413941"/>
        </w:rPr>
        <w:t>坤</w:t>
      </w:r>
      <w:r>
        <w:rPr>
          <w:color w:val="4B434D"/>
        </w:rPr>
        <w:t>蔡</w:t>
      </w:r>
      <w:r>
        <w:rPr>
          <w:color w:val="898490"/>
        </w:rPr>
        <w:t>徐</w:t>
      </w:r>
      <w:r>
        <w:rPr>
          <w:color w:val="D4D5E3"/>
        </w:rPr>
        <w:t>坤</w:t>
      </w:r>
      <w:r>
        <w:rPr>
          <w:color w:val="E3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3F3"/>
        </w:rPr>
        <w:t>蔡</w:t>
      </w:r>
      <w:r>
        <w:rPr>
          <w:color w:val="E1E4F4"/>
        </w:rPr>
        <w:t>徐</w:t>
      </w:r>
      <w:r>
        <w:rPr>
          <w:color w:val="E0E5F4"/>
        </w:rPr>
        <w:t>坤</w:t>
      </w:r>
      <w:r>
        <w:rPr>
          <w:color w:val="E0E5F4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2E5F4"/>
        </w:rPr>
        <w:t>徐</w:t>
      </w:r>
      <w:r>
        <w:rPr>
          <w:color w:val="E2E4F3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2E4F3"/>
        </w:rPr>
        <w:t>坤</w:t>
      </w:r>
      <w:r>
        <w:rPr>
          <w:color w:val="E1E4F3"/>
        </w:rPr>
        <w:t>蔡</w:t>
      </w:r>
      <w:r>
        <w:rPr>
          <w:color w:val="E2E4F3"/>
        </w:rPr>
        <w:t>徐</w:t>
      </w:r>
      <w:r>
        <w:rPr>
          <w:color w:val="E3E4F4"/>
        </w:rPr>
        <w:t>坤</w:t>
      </w:r>
      <w:r>
        <w:rPr>
          <w:color w:val="E2E5F4"/>
        </w:rPr>
        <w:t>蔡</w:t>
      </w:r>
      <w:r>
        <w:rPr>
          <w:color w:val="E2E5F4"/>
        </w:rPr>
        <w:t>徐</w:t>
      </w:r>
      <w:r>
        <w:rPr>
          <w:color w:val="E2E5F4"/>
        </w:rPr>
        <w:t>坤</w:t>
      </w:r>
      <w:r>
        <w:rPr>
          <w:color w:val="E2E5F4"/>
        </w:rPr>
        <w:t>蔡</w:t>
      </w:r>
      <w:r>
        <w:rPr>
          <w:color w:val="E3E4F4"/>
        </w:rPr>
        <w:t>徐</w:t>
      </w:r>
      <w:r>
        <w:rPr>
          <w:color w:val="E5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2E3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2E5F4"/>
        </w:rPr>
        <w:t>徐</w:t>
      </w:r>
      <w:r>
        <w:rPr>
          <w:color w:val="767786"/>
        </w:rPr>
        <w:t>坤</w:t>
      </w:r>
      <w:r>
        <w:rPr>
          <w:color w:val="383542"/>
        </w:rPr>
        <w:t>蔡</w:t>
      </w:r>
      <w:r>
        <w:rPr>
          <w:color w:val="37333D"/>
        </w:rPr>
        <w:t>徐</w:t>
      </w:r>
      <w:r>
        <w:rPr>
          <w:color w:val="39343E"/>
        </w:rPr>
        <w:t>坤</w:t>
      </w:r>
      <w:r>
        <w:rPr>
          <w:color w:val="3C3843"/>
        </w:rPr>
        <w:t>蔡</w:t>
      </w:r>
      <w:r>
        <w:rPr>
          <w:color w:val="3E3944"/>
        </w:rPr>
        <w:t>徐</w:t>
      </w:r>
      <w:r>
        <w:rPr>
          <w:color w:val="3F3A45"/>
        </w:rPr>
        <w:t>坤</w:t>
      </w:r>
      <w:r>
        <w:rPr>
          <w:color w:val="3E3740"/>
        </w:rPr>
        <w:t>蔡</w:t>
      </w:r>
      <w:r>
        <w:rPr>
          <w:color w:val="3C323C"/>
        </w:rPr>
        <w:t>徐</w:t>
      </w:r>
      <w:r>
        <w:rPr>
          <w:color w:val="382B38"/>
        </w:rPr>
        <w:t>坤</w:t>
      </w:r>
      <w:r>
        <w:rPr>
          <w:color w:val="3A2D39"/>
        </w:rPr>
        <w:t>蔡</w:t>
      </w:r>
      <w:r>
        <w:rPr>
          <w:color w:val="52464F"/>
        </w:rPr>
        <w:t>徐</w:t>
      </w:r>
      <w:r>
        <w:rPr>
          <w:color w:val="4F434C"/>
        </w:rPr>
        <w:t>坤</w:t>
      </w:r>
      <w:r>
        <w:rPr>
          <w:color w:val="3E353E"/>
        </w:rPr>
        <w:t>蔡</w:t>
      </w:r>
      <w:r>
        <w:rPr>
          <w:color w:val="3D353E"/>
        </w:rPr>
        <w:t>徐</w:t>
      </w:r>
      <w:r>
        <w:rPr>
          <w:color w:val="3B333C"/>
        </w:rPr>
        <w:t>坤</w:t>
      </w:r>
      <w:r>
        <w:rPr>
          <w:color w:val="3C343D"/>
        </w:rPr>
        <w:t>蔡</w:t>
      </w:r>
      <w:r>
        <w:rPr>
          <w:color w:val="3C343D"/>
        </w:rPr>
        <w:t>徐</w:t>
      </w:r>
      <w:r>
        <w:rPr>
          <w:color w:val="3C343D"/>
        </w:rPr>
        <w:t>坤</w:t>
      </w:r>
      <w:r>
        <w:rPr>
          <w:color w:val="403841"/>
        </w:rPr>
        <w:t>蔡</w:t>
      </w:r>
      <w:r>
        <w:rPr>
          <w:color w:val="79717D"/>
        </w:rPr>
        <w:t>徐</w:t>
      </w:r>
      <w:r>
        <w:rPr>
          <w:color w:val="D3CFDC"/>
        </w:rPr>
        <w:t>坤</w:t>
      </w:r>
      <w:r>
        <w:rPr>
          <w:color w:val="E4E3F1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3E4F4"/>
        </w:rPr>
        <w:t>蔡</w:t>
      </w:r>
      <w:r>
        <w:rPr>
          <w:color w:val="E2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3F3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2E3F3"/>
        </w:rPr>
        <w:t>坤</w:t>
      </w:r>
      <w:r>
        <w:rPr>
          <w:color w:val="E2E5F4"/>
        </w:rPr>
        <w:t>蔡</w:t>
      </w:r>
      <w:r>
        <w:rPr>
          <w:color w:val="E2E5F4"/>
        </w:rPr>
        <w:t>徐</w:t>
      </w:r>
      <w:r>
        <w:rPr>
          <w:color w:val="E2E5F4"/>
        </w:rPr>
        <w:t>坤</w:t>
      </w:r>
      <w:r>
        <w:rPr>
          <w:color w:val="E2E5F4"/>
        </w:rPr>
        <w:t>蔡</w:t>
      </w:r>
      <w:r>
        <w:rPr>
          <w:color w:val="E1E4F3"/>
        </w:rPr>
        <w:t>徐</w:t>
      </w:r>
      <w:r>
        <w:rPr>
          <w:color w:val="E2E3F3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2E3F3"/>
        </w:rPr>
        <w:t>坤</w:t>
      </w:r>
      <w:r>
        <w:rPr>
          <w:color w:val="E3E4F4"/>
        </w:rPr>
        <w:t>蔡</w:t>
      </w:r>
      <w:r>
        <w:rPr>
          <w:color w:val="E2E4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3E6F5"/>
        </w:rPr>
        <w:t>坤</w:t>
      </w:r>
      <w:r>
        <w:rPr>
          <w:color w:val="E6E8F8"/>
        </w:rPr>
        <w:t>蔡</w:t>
      </w:r>
      <w:r>
        <w:rPr>
          <w:color w:val="E6EAF9"/>
        </w:rPr>
        <w:t>徐</w:t>
      </w:r>
      <w:r>
        <w:rPr>
          <w:color w:val="E7EAF9"/>
        </w:rPr>
        <w:t>坤</w:t>
      </w:r>
      <w:r>
        <w:rPr>
          <w:color w:val="E6E9F8"/>
        </w:rPr>
        <w:t>蔡</w:t>
      </w:r>
      <w:r>
        <w:rPr>
          <w:color w:val="E3E6F5"/>
        </w:rPr>
        <w:t>徐</w:t>
      </w:r>
      <w:r>
        <w:rPr>
          <w:color w:val="E1E4F3"/>
        </w:rPr>
        <w:t>坤</w:t>
      </w:r>
      <w:r>
        <w:rPr>
          <w:color w:val="DFE2F1"/>
        </w:rPr>
        <w:t>蔡</w:t>
      </w:r>
      <w:r>
        <w:rPr>
          <w:color w:val="E6E9F8"/>
        </w:rPr>
        <w:t>徐</w:t>
      </w:r>
      <w:r>
        <w:rPr>
          <w:color w:val="EAEDFB"/>
        </w:rPr>
        <w:t>坤</w:t>
      </w:r>
      <w:r>
        <w:rPr>
          <w:color w:val="EAEEFC"/>
        </w:rPr>
        <w:t>蔡</w:t>
      </w:r>
      <w:r>
        <w:rPr>
          <w:color w:val="EAEEFD"/>
        </w:rPr>
        <w:t>徐</w:t>
      </w:r>
      <w:r>
        <w:rPr>
          <w:color w:val="E7EAF9"/>
        </w:rPr>
        <w:t>坤</w:t>
      </w:r>
      <w:r>
        <w:rPr>
          <w:color w:val="E9ECFA"/>
        </w:rPr>
        <w:t>蔡</w:t>
      </w:r>
      <w:r>
        <w:rPr>
          <w:color w:val="DBDEED"/>
        </w:rPr>
        <w:t>徐</w:t>
      </w:r>
      <w:r>
        <w:rPr>
          <w:color w:val="4A4D5C"/>
        </w:rPr>
        <w:t>坤</w:t>
      </w:r>
      <w:r>
        <w:rPr>
          <w:color w:val="2C2A37"/>
        </w:rPr>
        <w:t>蔡</w:t>
      </w:r>
      <w:r>
        <w:rPr>
          <w:color w:val="2D2A35"/>
        </w:rPr>
        <w:t>徐</w:t>
      </w:r>
      <w:r>
        <w:rPr>
          <w:color w:val="2C2934"/>
        </w:rPr>
        <w:t>坤</w:t>
      </w:r>
      <w:r>
        <w:rPr>
          <w:color w:val="2C2835"/>
        </w:rPr>
        <w:t>蔡</w:t>
      </w:r>
      <w:r>
        <w:rPr>
          <w:color w:val="2B2733"/>
        </w:rPr>
        <w:t>徐</w:t>
      </w:r>
      <w:r>
        <w:rPr>
          <w:color w:val="292632"/>
        </w:rPr>
        <w:t>坤</w:t>
      </w:r>
      <w:r>
        <w:rPr>
          <w:color w:val="2A2530"/>
        </w:rPr>
        <w:t>蔡</w:t>
      </w:r>
      <w:r>
        <w:rPr>
          <w:color w:val="33222E"/>
        </w:rPr>
        <w:t>徐</w:t>
      </w:r>
      <w:r>
        <w:rPr>
          <w:color w:val="3E2430"/>
        </w:rPr>
        <w:t>坤</w:t>
      </w:r>
      <w:r>
        <w:rPr>
          <w:color w:val="694D59"/>
        </w:rPr>
        <w:t>蔡</w:t>
      </w:r>
      <w:r>
        <w:rPr>
          <w:color w:val="AF949E"/>
        </w:rPr>
        <w:t>徐</w:t>
      </w:r>
      <w:r>
        <w:rPr>
          <w:color w:val="8A7079"/>
        </w:rPr>
        <w:t>坤</w:t>
      </w:r>
      <w:r>
        <w:rPr>
          <w:color w:val="42353E"/>
        </w:rPr>
        <w:t>蔡</w:t>
      </w:r>
      <w:r>
        <w:rPr>
          <w:color w:val="39313A"/>
        </w:rPr>
        <w:t>徐</w:t>
      </w:r>
      <w:r>
        <w:rPr>
          <w:color w:val="3C333C"/>
        </w:rPr>
        <w:t>坤</w:t>
      </w:r>
      <w:r>
        <w:rPr>
          <w:color w:val="3C343D"/>
        </w:rPr>
        <w:t>蔡</w:t>
      </w:r>
      <w:r>
        <w:rPr>
          <w:color w:val="3C343D"/>
        </w:rPr>
        <w:t>徐</w:t>
      </w:r>
      <w:r>
        <w:rPr>
          <w:color w:val="3B333C"/>
        </w:rPr>
        <w:t>坤</w:t>
      </w:r>
      <w:r>
        <w:rPr>
          <w:color w:val="3A323B"/>
        </w:rPr>
        <w:t>蔡</w:t>
      </w:r>
      <w:r>
        <w:rPr>
          <w:color w:val="544D58"/>
        </w:rPr>
        <w:t>徐</w:t>
      </w:r>
      <w:r>
        <w:rPr>
          <w:color w:val="BBB7C5"/>
        </w:rPr>
        <w:t>坤</w:t>
      </w:r>
      <w:r>
        <w:rPr>
          <w:color w:val="E4E4F2"/>
        </w:rPr>
        <w:t>蔡</w:t>
      </w:r>
      <w:r>
        <w:rPr>
          <w:color w:val="E2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3E4F4"/>
        </w:rPr>
        <w:t>蔡</w:t>
      </w:r>
      <w:r>
        <w:rPr>
          <w:color w:val="E2E3F3"/>
        </w:rPr>
        <w:t>徐</w:t>
      </w:r>
      <w:r>
        <w:rPr>
          <w:color w:val="E2E3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2E5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1E4F3"/>
        </w:rPr>
        <w:t>坤</w:t>
      </w:r>
      <w:r>
        <w:rPr>
          <w:color w:val="E1E5F4"/>
        </w:rPr>
        <w:t>蔡</w:t>
      </w:r>
      <w:r>
        <w:rPr>
          <w:color w:val="E0E5F4"/>
        </w:rPr>
        <w:t>徐</w:t>
      </w:r>
      <w:r>
        <w:rPr>
          <w:color w:val="E0E5F4"/>
        </w:rPr>
        <w:t>坤</w:t>
      </w:r>
      <w:r>
        <w:rPr>
          <w:color w:val="E0E5F4"/>
        </w:rPr>
        <w:t>蔡</w:t>
      </w:r>
      <w:r>
        <w:rPr>
          <w:color w:val="E0E5F4"/>
        </w:rPr>
        <w:t>徐</w:t>
      </w:r>
      <w:r>
        <w:rPr>
          <w:color w:val="E1E5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3E4F4"/>
        </w:rPr>
        <w:t>坤</w:t>
      </w:r>
      <w:r>
        <w:rPr>
          <w:color w:val="E4E5F5"/>
        </w:rPr>
        <w:t>蔡</w:t>
      </w:r>
      <w:r>
        <w:rPr>
          <w:color w:val="E2E4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2E5F4"/>
        </w:rPr>
        <w:t>坤</w:t>
      </w:r>
      <w:r>
        <w:rPr>
          <w:color w:val="E5E8F7"/>
        </w:rPr>
        <w:t>蔡</w:t>
      </w:r>
      <w:r>
        <w:rPr>
          <w:color w:val="E3E6F5"/>
        </w:rPr>
        <w:t>徐</w:t>
      </w:r>
      <w:r>
        <w:rPr>
          <w:color w:val="D2D6E4"/>
        </w:rPr>
        <w:t>坤</w:t>
      </w:r>
      <w:r>
        <w:rPr>
          <w:color w:val="C4C7D6"/>
        </w:rPr>
        <w:t>蔡</w:t>
      </w:r>
      <w:r>
        <w:rPr>
          <w:color w:val="BABDCC"/>
        </w:rPr>
        <w:t>徐</w:t>
      </w:r>
      <w:r>
        <w:rPr>
          <w:color w:val="A2A5B4"/>
        </w:rPr>
        <w:t>坤</w:t>
      </w:r>
      <w:r>
        <w:rPr>
          <w:color w:val="999CAC"/>
        </w:rPr>
        <w:t>蔡</w:t>
      </w:r>
      <w:r>
        <w:rPr>
          <w:color w:val="DDE1F0"/>
        </w:rPr>
        <w:t>徐</w:t>
      </w:r>
      <w:r>
        <w:rPr>
          <w:color w:val="EBEEFB"/>
        </w:rPr>
        <w:t>坤</w:t>
      </w:r>
      <w:r>
        <w:rPr>
          <w:color w:val="B8BBC9"/>
        </w:rPr>
        <w:t>蔡</w:t>
      </w:r>
      <w:r>
        <w:rPr>
          <w:color w:val="717482"/>
        </w:rPr>
        <w:t>徐</w:t>
      </w:r>
      <w:r>
        <w:rPr>
          <w:color w:val="8A8D9C"/>
        </w:rPr>
        <w:t>坤</w:t>
      </w:r>
      <w:r>
        <w:rPr>
          <w:color w:val="9699A8"/>
        </w:rPr>
        <w:t>蔡</w:t>
      </w:r>
      <w:r>
        <w:rPr>
          <w:color w:val="A6A9B8"/>
        </w:rPr>
        <w:t>徐</w:t>
      </w:r>
      <w:r>
        <w:rPr>
          <w:color w:val="C7CAD9"/>
        </w:rPr>
        <w:t>坤</w:t>
      </w:r>
      <w:r>
        <w:rPr>
          <w:color w:val="BDC0CE"/>
        </w:rPr>
        <w:t>蔡</w:t>
      </w:r>
      <w:r>
        <w:rPr>
          <w:color w:val="8F92A1"/>
        </w:rPr>
        <w:t>徐</w:t>
      </w:r>
      <w:r>
        <w:rPr>
          <w:color w:val="3E4150"/>
        </w:rPr>
        <w:t>坤</w:t>
      </w:r>
      <w:r>
        <w:rPr>
          <w:color w:val="242432"/>
        </w:rPr>
        <w:t>蔡</w:t>
      </w:r>
      <w:r>
        <w:rPr>
          <w:color w:val="24222D"/>
        </w:rPr>
        <w:t>徐</w:t>
      </w:r>
      <w:r>
        <w:rPr>
          <w:color w:val="2B2833"/>
        </w:rPr>
        <w:t>坤</w:t>
      </w:r>
      <w:r>
        <w:rPr>
          <w:color w:val="2C2B37"/>
        </w:rPr>
        <w:t>蔡</w:t>
      </w:r>
      <w:r>
        <w:rPr>
          <w:color w:val="282733"/>
        </w:rPr>
        <w:t>徐</w:t>
      </w:r>
      <w:r>
        <w:rPr>
          <w:color w:val="28232F"/>
        </w:rPr>
        <w:t>坤</w:t>
      </w:r>
      <w:r>
        <w:rPr>
          <w:color w:val="2E212E"/>
        </w:rPr>
        <w:t>蔡</w:t>
      </w:r>
      <w:r>
        <w:rPr>
          <w:color w:val="442935"/>
        </w:rPr>
        <w:t>徐</w:t>
      </w:r>
      <w:r>
        <w:rPr>
          <w:color w:val="734B56"/>
        </w:rPr>
        <w:t>坤</w:t>
      </w:r>
      <w:r>
        <w:rPr>
          <w:color w:val="BA8D97"/>
        </w:rPr>
        <w:t>蔡</w:t>
      </w:r>
      <w:r>
        <w:rPr>
          <w:color w:val="C097A0"/>
        </w:rPr>
        <w:t>徐</w:t>
      </w:r>
      <w:r>
        <w:rPr>
          <w:color w:val="98727A"/>
        </w:rPr>
        <w:t>坤</w:t>
      </w:r>
      <w:r>
        <w:rPr>
          <w:color w:val="523840"/>
        </w:rPr>
        <w:t>蔡</w:t>
      </w:r>
      <w:r>
        <w:rPr>
          <w:color w:val="3C2E35"/>
        </w:rPr>
        <w:t>徐</w:t>
      </w:r>
      <w:r>
        <w:rPr>
          <w:color w:val="3D3239"/>
        </w:rPr>
        <w:t>坤</w:t>
      </w:r>
      <w:r>
        <w:rPr>
          <w:color w:val="3F353C"/>
        </w:rPr>
        <w:t>蔡</w:t>
      </w:r>
      <w:r>
        <w:rPr>
          <w:color w:val="3F363D"/>
        </w:rPr>
        <w:t>徐</w:t>
      </w:r>
      <w:r>
        <w:rPr>
          <w:color w:val="3C333B"/>
        </w:rPr>
        <w:t>坤</w:t>
      </w:r>
      <w:r>
        <w:rPr>
          <w:color w:val="372F39"/>
        </w:rPr>
        <w:t>蔡</w:t>
      </w:r>
      <w:r>
        <w:rPr>
          <w:color w:val="3E3742"/>
        </w:rPr>
        <w:t>徐</w:t>
      </w:r>
      <w:r>
        <w:rPr>
          <w:color w:val="A39EAB"/>
        </w:rPr>
        <w:t>坤</w:t>
      </w:r>
      <w:r>
        <w:rPr>
          <w:color w:val="E6E5F3"/>
        </w:rPr>
        <w:t>蔡</w:t>
      </w:r>
      <w:r>
        <w:rPr>
          <w:color w:val="E2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3E4F5"/>
        </w:rPr>
        <w:t>蔡</w:t>
      </w:r>
      <w:r>
        <w:rPr>
          <w:color w:val="E3E3F5"/>
        </w:rPr>
        <w:t>徐</w:t>
      </w:r>
      <w:r>
        <w:rPr>
          <w:color w:val="E3E3F5"/>
        </w:rPr>
        <w:t>坤</w:t>
      </w:r>
      <w:r>
        <w:rPr>
          <w:color w:val="E2E4F5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3E3F3"/>
        </w:rPr>
        <w:t>坤</w:t>
      </w:r>
      <w:r>
        <w:rPr>
          <w:color w:val="E3E4F3"/>
        </w:rPr>
        <w:t>蔡</w:t>
      </w:r>
      <w:r>
        <w:rPr>
          <w:color w:val="E3E4F4"/>
        </w:rPr>
        <w:t>徐</w:t>
      </w:r>
      <w:r>
        <w:rPr>
          <w:color w:val="E2E4F3"/>
        </w:rPr>
        <w:t>坤</w:t>
      </w:r>
      <w:r>
        <w:rPr>
          <w:color w:val="E1E5F4"/>
        </w:rPr>
        <w:t>蔡</w:t>
      </w:r>
      <w:r>
        <w:rPr>
          <w:color w:val="E1E5F4"/>
        </w:rPr>
        <w:t>徐</w:t>
      </w:r>
      <w:r>
        <w:rPr>
          <w:color w:val="E1E5F4"/>
        </w:rPr>
        <w:t>坤</w:t>
      </w:r>
      <w:r>
        <w:rPr>
          <w:color w:val="E1E5F4"/>
        </w:rPr>
        <w:t>蔡</w:t>
      </w:r>
      <w:r>
        <w:rPr>
          <w:color w:val="E0E5F4"/>
        </w:rPr>
        <w:t>徐</w:t>
      </w:r>
      <w:r>
        <w:rPr>
          <w:color w:val="E0E5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2E4F4"/>
        </w:rPr>
        <w:t>坤</w:t>
      </w:r>
      <w:r>
        <w:rPr>
          <w:color w:val="E3E5F5"/>
        </w:rPr>
        <w:t>蔡</w:t>
      </w:r>
      <w:r>
        <w:rPr>
          <w:color w:val="E2E3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2E5F4"/>
        </w:rPr>
        <w:t>坤</w:t>
      </w:r>
      <w:r>
        <w:rPr>
          <w:color w:val="E4E7F6"/>
        </w:rPr>
        <w:t>蔡</w:t>
      </w:r>
      <w:r>
        <w:rPr>
          <w:color w:val="E2E6F5"/>
        </w:rPr>
        <w:t>徐</w:t>
      </w:r>
      <w:r>
        <w:rPr>
          <w:color w:val="DEE1F0"/>
        </w:rPr>
        <w:t>坤</w:t>
      </w:r>
      <w:r>
        <w:rPr>
          <w:color w:val="BDC0CF"/>
        </w:rPr>
        <w:t>蔡</w:t>
      </w:r>
      <w:r>
        <w:rPr>
          <w:color w:val="7C7F8E"/>
        </w:rPr>
        <w:t>徐</w:t>
      </w:r>
      <w:r>
        <w:rPr>
          <w:color w:val="515363"/>
        </w:rPr>
        <w:t>坤</w:t>
      </w:r>
      <w:r>
        <w:rPr>
          <w:color w:val="404352"/>
        </w:rPr>
        <w:t>蔡</w:t>
      </w:r>
      <w:r>
        <w:rPr>
          <w:color w:val="3B3D4D"/>
        </w:rPr>
        <w:t>徐</w:t>
      </w:r>
      <w:r>
        <w:rPr>
          <w:color w:val="313242"/>
        </w:rPr>
        <w:t>坤</w:t>
      </w:r>
      <w:r>
        <w:rPr>
          <w:color w:val="2D2F3E"/>
        </w:rPr>
        <w:t>蔡</w:t>
      </w:r>
      <w:r>
        <w:rPr>
          <w:color w:val="B0B2BF"/>
        </w:rPr>
        <w:t>徐</w:t>
      </w:r>
      <w:r>
        <w:rPr>
          <w:color w:val="F8FBFF"/>
        </w:rPr>
        <w:t>坤</w:t>
      </w:r>
      <w:r>
        <w:rPr>
          <w:color w:val="D0D3DF"/>
        </w:rPr>
        <w:t>蔡</w:t>
      </w:r>
      <w:r>
        <w:rPr>
          <w:color w:val="333744"/>
        </w:rPr>
        <w:t>徐</w:t>
      </w:r>
      <w:r>
        <w:rPr>
          <w:color w:val="282B3A"/>
        </w:rPr>
        <w:t>坤</w:t>
      </w:r>
      <w:r>
        <w:rPr>
          <w:color w:val="2B2E3D"/>
        </w:rPr>
        <w:t>蔡</w:t>
      </w:r>
      <w:r>
        <w:rPr>
          <w:color w:val="2A2D3C"/>
        </w:rPr>
        <w:t>徐</w:t>
      </w:r>
      <w:r>
        <w:rPr>
          <w:color w:val="333746"/>
        </w:rPr>
        <w:t>坤</w:t>
      </w:r>
      <w:r>
        <w:rPr>
          <w:color w:val="2D303F"/>
        </w:rPr>
        <w:t>蔡</w:t>
      </w:r>
      <w:r>
        <w:rPr>
          <w:color w:val="313443"/>
        </w:rPr>
        <w:t>徐</w:t>
      </w:r>
      <w:r>
        <w:rPr>
          <w:color w:val="616574"/>
        </w:rPr>
        <w:t>坤</w:t>
      </w:r>
      <w:r>
        <w:rPr>
          <w:color w:val="5B5D6C"/>
        </w:rPr>
        <w:t>蔡</w:t>
      </w:r>
      <w:r>
        <w:rPr>
          <w:color w:val="4B4B59"/>
        </w:rPr>
        <w:t>徐</w:t>
      </w:r>
      <w:r>
        <w:rPr>
          <w:color w:val="292936"/>
        </w:rPr>
        <w:t>坤</w:t>
      </w:r>
      <w:r>
        <w:rPr>
          <w:color w:val="1C1F2A"/>
        </w:rPr>
        <w:t>蔡</w:t>
      </w:r>
      <w:r>
        <w:rPr>
          <w:color w:val="24242F"/>
        </w:rPr>
        <w:t>徐</w:t>
      </w:r>
      <w:r>
        <w:rPr>
          <w:color w:val="29222F"/>
        </w:rPr>
        <w:t>坤</w:t>
      </w:r>
      <w:r>
        <w:rPr>
          <w:color w:val="362634"/>
        </w:rPr>
        <w:t>蔡</w:t>
      </w:r>
      <w:r>
        <w:rPr>
          <w:color w:val="6C4D59"/>
        </w:rPr>
        <w:t>徐</w:t>
      </w:r>
      <w:r>
        <w:rPr>
          <w:color w:val="93636D"/>
        </w:rPr>
        <w:t>坤</w:t>
      </w:r>
      <w:r>
        <w:rPr>
          <w:color w:val="C9939B"/>
        </w:rPr>
        <w:t>蔡</w:t>
      </w:r>
      <w:r>
        <w:rPr>
          <w:color w:val="A6737C"/>
        </w:rPr>
        <w:t>徐</w:t>
      </w:r>
      <w:r>
        <w:rPr>
          <w:color w:val="B5858D"/>
        </w:rPr>
        <w:t>坤</w:t>
      </w:r>
      <w:r>
        <w:rPr>
          <w:color w:val="583941"/>
        </w:rPr>
        <w:t>蔡</w:t>
      </w:r>
      <w:r>
        <w:rPr>
          <w:color w:val="3C2E33"/>
        </w:rPr>
        <w:t>徐</w:t>
      </w:r>
      <w:r>
        <w:rPr>
          <w:color w:val="44393E"/>
        </w:rPr>
        <w:t>坤</w:t>
      </w:r>
      <w:r>
        <w:rPr>
          <w:color w:val="453B42"/>
        </w:rPr>
        <w:t>蔡</w:t>
      </w:r>
      <w:r>
        <w:rPr>
          <w:color w:val="453C42"/>
        </w:rPr>
        <w:t>徐</w:t>
      </w:r>
      <w:r>
        <w:rPr>
          <w:color w:val="413941"/>
        </w:rPr>
        <w:t>坤</w:t>
      </w:r>
      <w:r>
        <w:rPr>
          <w:color w:val="362E38"/>
        </w:rPr>
        <w:t>蔡</w:t>
      </w:r>
      <w:r>
        <w:rPr>
          <w:color w:val="3A333E"/>
        </w:rPr>
        <w:t>徐</w:t>
      </w:r>
      <w:r>
        <w:rPr>
          <w:color w:val="938D98"/>
        </w:rPr>
        <w:t>坤</w:t>
      </w:r>
      <w:r>
        <w:rPr>
          <w:color w:val="E6E3F0"/>
        </w:rPr>
        <w:t>蔡</w:t>
      </w:r>
      <w:r>
        <w:rPr>
          <w:color w:val="E3E5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3E4F6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3E4F6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3F3"/>
        </w:rPr>
        <w:t>坤</w:t>
      </w:r>
      <w:r>
        <w:rPr>
          <w:color w:val="E2E4F3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2E4F4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0E4F3"/>
        </w:rPr>
        <w:t>蔡</w:t>
      </w:r>
      <w:r>
        <w:rPr>
          <w:color w:val="E0E5F4"/>
        </w:rPr>
        <w:t>徐</w:t>
      </w:r>
      <w:r>
        <w:rPr>
          <w:color w:val="E0E5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4F4"/>
        </w:rPr>
        <w:t>蔡</w:t>
      </w:r>
      <w:r>
        <w:rPr>
          <w:color w:val="E2E3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3E6F5"/>
        </w:rPr>
        <w:t>徐</w:t>
      </w:r>
      <w:r>
        <w:rPr>
          <w:color w:val="E1E4F3"/>
        </w:rPr>
        <w:t>坤</w:t>
      </w:r>
      <w:r>
        <w:rPr>
          <w:color w:val="BDC0CF"/>
        </w:rPr>
        <w:t>蔡</w:t>
      </w:r>
      <w:r>
        <w:rPr>
          <w:color w:val="969AA9"/>
        </w:rPr>
        <w:t>徐</w:t>
      </w:r>
      <w:r>
        <w:rPr>
          <w:color w:val="707281"/>
        </w:rPr>
        <w:t>坤</w:t>
      </w:r>
      <w:r>
        <w:rPr>
          <w:color w:val="3C3D4C"/>
        </w:rPr>
        <w:t>蔡</w:t>
      </w:r>
      <w:r>
        <w:rPr>
          <w:color w:val="2C2C3C"/>
        </w:rPr>
        <w:t>徐</w:t>
      </w:r>
      <w:r>
        <w:rPr>
          <w:color w:val="2E2E3E"/>
        </w:rPr>
        <w:t>坤</w:t>
      </w:r>
      <w:r>
        <w:rPr>
          <w:color w:val="313242"/>
        </w:rPr>
        <w:t>蔡</w:t>
      </w:r>
      <w:r>
        <w:rPr>
          <w:color w:val="323443"/>
        </w:rPr>
        <w:t>徐</w:t>
      </w:r>
      <w:r>
        <w:rPr>
          <w:color w:val="333544"/>
        </w:rPr>
        <w:t>坤</w:t>
      </w:r>
      <w:r>
        <w:rPr>
          <w:color w:val="2A2C3B"/>
        </w:rPr>
        <w:t>蔡</w:t>
      </w:r>
      <w:r>
        <w:rPr>
          <w:color w:val="666877"/>
        </w:rPr>
        <w:t>徐</w:t>
      </w:r>
      <w:r>
        <w:rPr>
          <w:color w:val="F2F4FE"/>
        </w:rPr>
        <w:t>坤</w:t>
      </w:r>
      <w:r>
        <w:rPr>
          <w:color w:val="F3F6FD"/>
        </w:rPr>
        <w:t>蔡</w:t>
      </w:r>
      <w:r>
        <w:rPr>
          <w:color w:val="61646F"/>
        </w:rPr>
        <w:t>徐</w:t>
      </w:r>
      <w:r>
        <w:rPr>
          <w:color w:val="2A2C3A"/>
        </w:rPr>
        <w:t>坤</w:t>
      </w:r>
      <w:r>
        <w:rPr>
          <w:color w:val="303342"/>
        </w:rPr>
        <w:t>蔡</w:t>
      </w:r>
      <w:r>
        <w:rPr>
          <w:color w:val="2F3342"/>
        </w:rPr>
        <w:t>徐</w:t>
      </w:r>
      <w:r>
        <w:rPr>
          <w:color w:val="2C303F"/>
        </w:rPr>
        <w:t>坤</w:t>
      </w:r>
      <w:r>
        <w:rPr>
          <w:color w:val="2C303F"/>
        </w:rPr>
        <w:t>蔡</w:t>
      </w:r>
      <w:r>
        <w:rPr>
          <w:color w:val="2E3241"/>
        </w:rPr>
        <w:t>徐</w:t>
      </w:r>
      <w:r>
        <w:rPr>
          <w:color w:val="2D3140"/>
        </w:rPr>
        <w:t>坤</w:t>
      </w:r>
      <w:r>
        <w:rPr>
          <w:color w:val="393C4C"/>
        </w:rPr>
        <w:t>蔡</w:t>
      </w:r>
      <w:r>
        <w:rPr>
          <w:color w:val="5C5D6C"/>
        </w:rPr>
        <w:t>徐</w:t>
      </w:r>
      <w:r>
        <w:rPr>
          <w:color w:val="6C6C7B"/>
        </w:rPr>
        <w:t>坤</w:t>
      </w:r>
      <w:r>
        <w:rPr>
          <w:color w:val="4F5360"/>
        </w:rPr>
        <w:t>蔡</w:t>
      </w:r>
      <w:r>
        <w:rPr>
          <w:color w:val="2D2E3A"/>
        </w:rPr>
        <w:t>徐</w:t>
      </w:r>
      <w:r>
        <w:rPr>
          <w:color w:val="27212E"/>
        </w:rPr>
        <w:t>坤</w:t>
      </w:r>
      <w:r>
        <w:rPr>
          <w:color w:val="332231"/>
        </w:rPr>
        <w:t>蔡</w:t>
      </w:r>
      <w:r>
        <w:rPr>
          <w:color w:val="80636E"/>
        </w:rPr>
        <w:t>徐</w:t>
      </w:r>
      <w:r>
        <w:rPr>
          <w:color w:val="8C5D67"/>
        </w:rPr>
        <w:t>坤</w:t>
      </w:r>
      <w:r>
        <w:rPr>
          <w:color w:val="C18A91"/>
        </w:rPr>
        <w:t>蔡</w:t>
      </w:r>
      <w:r>
        <w:rPr>
          <w:color w:val="AD787E"/>
        </w:rPr>
        <w:t>徐</w:t>
      </w:r>
      <w:r>
        <w:rPr>
          <w:color w:val="BF8E94"/>
        </w:rPr>
        <w:t>坤</w:t>
      </w:r>
      <w:r>
        <w:rPr>
          <w:color w:val="68454D"/>
        </w:rPr>
        <w:t>蔡</w:t>
      </w:r>
      <w:r>
        <w:rPr>
          <w:color w:val="554047"/>
        </w:rPr>
        <w:t>徐</w:t>
      </w:r>
      <w:r>
        <w:rPr>
          <w:color w:val="64535A"/>
        </w:rPr>
        <w:t>坤</w:t>
      </w:r>
      <w:r>
        <w:rPr>
          <w:color w:val="5A4D54"/>
        </w:rPr>
        <w:t>蔡</w:t>
      </w:r>
      <w:r>
        <w:rPr>
          <w:color w:val="554950"/>
        </w:rPr>
        <w:t>徐</w:t>
      </w:r>
      <w:r>
        <w:rPr>
          <w:color w:val="524850"/>
        </w:rPr>
        <w:t>坤</w:t>
      </w:r>
      <w:r>
        <w:rPr>
          <w:color w:val="403741"/>
        </w:rPr>
        <w:t>蔡</w:t>
      </w:r>
      <w:r>
        <w:rPr>
          <w:color w:val="433B46"/>
        </w:rPr>
        <w:t>徐</w:t>
      </w:r>
      <w:r>
        <w:rPr>
          <w:color w:val="928B96"/>
        </w:rPr>
        <w:t>坤</w:t>
      </w:r>
      <w:r>
        <w:rPr>
          <w:color w:val="E6E2EF"/>
        </w:rPr>
        <w:t>蔡</w:t>
      </w:r>
      <w:r>
        <w:rPr>
          <w:color w:val="E3E5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3E4F6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3E4F6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DFE4F3"/>
        </w:rPr>
        <w:t>坤</w:t>
      </w:r>
      <w:r>
        <w:rPr>
          <w:color w:val="E1E4F3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5F4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5F4"/>
        </w:rPr>
        <w:t>蔡</w:t>
      </w:r>
      <w:r>
        <w:rPr>
          <w:color w:val="DEE1F0"/>
        </w:rPr>
        <w:t>徐</w:t>
      </w:r>
      <w:r>
        <w:rPr>
          <w:color w:val="878A99"/>
        </w:rPr>
        <w:t>坤</w:t>
      </w:r>
      <w:r>
        <w:rPr>
          <w:color w:val="3D404F"/>
        </w:rPr>
        <w:t>蔡</w:t>
      </w:r>
      <w:r>
        <w:rPr>
          <w:color w:val="303241"/>
        </w:rPr>
        <w:t>徐</w:t>
      </w:r>
      <w:r>
        <w:rPr>
          <w:color w:val="272938"/>
        </w:rPr>
        <w:t>坤</w:t>
      </w:r>
      <w:r>
        <w:rPr>
          <w:color w:val="2D2D3D"/>
        </w:rPr>
        <w:t>蔡</w:t>
      </w:r>
      <w:r>
        <w:rPr>
          <w:color w:val="343343"/>
        </w:rPr>
        <w:t>徐</w:t>
      </w:r>
      <w:r>
        <w:rPr>
          <w:color w:val="343343"/>
        </w:rPr>
        <w:t>坤</w:t>
      </w:r>
      <w:r>
        <w:rPr>
          <w:color w:val="353444"/>
        </w:rPr>
        <w:t>蔡</w:t>
      </w:r>
      <w:r>
        <w:rPr>
          <w:color w:val="333544"/>
        </w:rPr>
        <w:t>徐</w:t>
      </w:r>
      <w:r>
        <w:rPr>
          <w:color w:val="323544"/>
        </w:rPr>
        <w:t>坤</w:t>
      </w:r>
      <w:r>
        <w:rPr>
          <w:color w:val="2F3241"/>
        </w:rPr>
        <w:t>蔡</w:t>
      </w:r>
      <w:r>
        <w:rPr>
          <w:color w:val="363848"/>
        </w:rPr>
        <w:t>徐</w:t>
      </w:r>
      <w:r>
        <w:rPr>
          <w:color w:val="D6D7E1"/>
        </w:rPr>
        <w:t>坤</w:t>
      </w:r>
      <w:r>
        <w:rPr>
          <w:color w:val="FEFFFF"/>
        </w:rPr>
        <w:t>蔡</w:t>
      </w:r>
      <w:r>
        <w:rPr>
          <w:color w:val="9698A2"/>
        </w:rPr>
        <w:t>徐</w:t>
      </w:r>
      <w:r>
        <w:rPr>
          <w:color w:val="272A38"/>
        </w:rPr>
        <w:t>坤</w:t>
      </w:r>
      <w:r>
        <w:rPr>
          <w:color w:val="303242"/>
        </w:rPr>
        <w:t>蔡</w:t>
      </w:r>
      <w:r>
        <w:rPr>
          <w:color w:val="2E3241"/>
        </w:rPr>
        <w:t>徐</w:t>
      </w:r>
      <w:r>
        <w:rPr>
          <w:color w:val="2E3241"/>
        </w:rPr>
        <w:t>坤</w:t>
      </w:r>
      <w:r>
        <w:rPr>
          <w:color w:val="2E3241"/>
        </w:rPr>
        <w:t>蔡</w:t>
      </w:r>
      <w:r>
        <w:rPr>
          <w:color w:val="2E3241"/>
        </w:rPr>
        <w:t>徐</w:t>
      </w:r>
      <w:r>
        <w:rPr>
          <w:color w:val="2E3241"/>
        </w:rPr>
        <w:t>坤</w:t>
      </w:r>
      <w:r>
        <w:rPr>
          <w:color w:val="2D303F"/>
        </w:rPr>
        <w:t>蔡</w:t>
      </w:r>
      <w:r>
        <w:rPr>
          <w:color w:val="292B3B"/>
        </w:rPr>
        <w:t>徐</w:t>
      </w:r>
      <w:r>
        <w:rPr>
          <w:color w:val="333545"/>
        </w:rPr>
        <w:t>坤</w:t>
      </w:r>
      <w:r>
        <w:rPr>
          <w:color w:val="616373"/>
        </w:rPr>
        <w:t>蔡</w:t>
      </w:r>
      <w:r>
        <w:rPr>
          <w:color w:val="747483"/>
        </w:rPr>
        <w:t>徐</w:t>
      </w:r>
      <w:r>
        <w:rPr>
          <w:color w:val="2E2938"/>
        </w:rPr>
        <w:t>坤</w:t>
      </w:r>
      <w:r>
        <w:rPr>
          <w:color w:val="2B1C2B"/>
        </w:rPr>
        <w:t>蔡</w:t>
      </w:r>
      <w:r>
        <w:rPr>
          <w:color w:val="59404B"/>
        </w:rPr>
        <w:t>徐</w:t>
      </w:r>
      <w:r>
        <w:rPr>
          <w:color w:val="865F67"/>
        </w:rPr>
        <w:t>坤</w:t>
      </w:r>
      <w:r>
        <w:rPr>
          <w:color w:val="A7777D"/>
        </w:rPr>
        <w:t>蔡</w:t>
      </w:r>
      <w:r>
        <w:rPr>
          <w:color w:val="C8989D"/>
        </w:rPr>
        <w:t>徐</w:t>
      </w:r>
      <w:r>
        <w:rPr>
          <w:color w:val="BE9095"/>
        </w:rPr>
        <w:t>坤</w:t>
      </w:r>
      <w:r>
        <w:rPr>
          <w:color w:val="8A6169"/>
        </w:rPr>
        <w:t>蔡</w:t>
      </w:r>
      <w:r>
        <w:rPr>
          <w:color w:val="86626B"/>
        </w:rPr>
        <w:t>徐</w:t>
      </w:r>
      <w:r>
        <w:rPr>
          <w:color w:val="957882"/>
        </w:rPr>
        <w:t>坤</w:t>
      </w:r>
      <w:r>
        <w:rPr>
          <w:color w:val="6C5A62"/>
        </w:rPr>
        <w:t>蔡</w:t>
      </w:r>
      <w:r>
        <w:rPr>
          <w:color w:val="65565D"/>
        </w:rPr>
        <w:t>徐</w:t>
      </w:r>
      <w:r>
        <w:rPr>
          <w:color w:val="675B64"/>
        </w:rPr>
        <w:t>坤</w:t>
      </w:r>
      <w:r>
        <w:rPr>
          <w:color w:val="4E444E"/>
        </w:rPr>
        <w:t>蔡</w:t>
      </w:r>
      <w:r>
        <w:rPr>
          <w:color w:val="493F4A"/>
        </w:rPr>
        <w:t>徐</w:t>
      </w:r>
      <w:r>
        <w:rPr>
          <w:color w:val="857E89"/>
        </w:rPr>
        <w:t>坤</w:t>
      </w:r>
      <w:r>
        <w:rPr>
          <w:color w:val="E5E1ED"/>
        </w:rPr>
        <w:t>蔡</w:t>
      </w:r>
      <w:r>
        <w:rPr>
          <w:color w:val="E3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3E4F6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3E4F6"/>
        </w:rPr>
        <w:t>蔡</w:t>
      </w:r>
      <w:r>
        <w:rPr>
          <w:color w:val="E1E5F4"/>
        </w:rPr>
        <w:t>徐</w:t>
      </w:r>
      <w:r>
        <w:rPr>
          <w:color w:val="E1E5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4F3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5F4"/>
        </w:rPr>
        <w:t>蔡</w:t>
      </w:r>
      <w:r>
        <w:rPr>
          <w:color w:val="E1E5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6E9F8"/>
        </w:rPr>
        <w:t>蔡</w:t>
      </w:r>
      <w:r>
        <w:rPr>
          <w:color w:val="8D90A0"/>
        </w:rPr>
        <w:t>徐</w:t>
      </w:r>
      <w:r>
        <w:rPr>
          <w:color w:val="252938"/>
        </w:rPr>
        <w:t>坤</w:t>
      </w:r>
      <w:r>
        <w:rPr>
          <w:color w:val="282B3A"/>
        </w:rPr>
        <w:t>蔡</w:t>
      </w:r>
      <w:r>
        <w:rPr>
          <w:color w:val="2D2F3E"/>
        </w:rPr>
        <w:t>徐</w:t>
      </w:r>
      <w:r>
        <w:rPr>
          <w:color w:val="2C2D3C"/>
        </w:rPr>
        <w:t>坤</w:t>
      </w:r>
      <w:r>
        <w:rPr>
          <w:color w:val="303040"/>
        </w:rPr>
        <w:t>蔡</w:t>
      </w:r>
      <w:r>
        <w:rPr>
          <w:color w:val="333141"/>
        </w:rPr>
        <w:t>徐</w:t>
      </w:r>
      <w:r>
        <w:rPr>
          <w:color w:val="302D3E"/>
        </w:rPr>
        <w:t>坤</w:t>
      </w:r>
      <w:r>
        <w:rPr>
          <w:color w:val="2E2C3C"/>
        </w:rPr>
        <w:t>蔡</w:t>
      </w:r>
      <w:r>
        <w:rPr>
          <w:color w:val="2D2D3D"/>
        </w:rPr>
        <w:t>徐</w:t>
      </w:r>
      <w:r>
        <w:rPr>
          <w:color w:val="2E2F3E"/>
        </w:rPr>
        <w:t>坤</w:t>
      </w:r>
      <w:r>
        <w:rPr>
          <w:color w:val="303141"/>
        </w:rPr>
        <w:t>蔡</w:t>
      </w:r>
      <w:r>
        <w:rPr>
          <w:color w:val="282938"/>
        </w:rPr>
        <w:t>徐</w:t>
      </w:r>
      <w:r>
        <w:rPr>
          <w:color w:val="A2A3AD"/>
        </w:rPr>
        <w:t>坤</w:t>
      </w:r>
      <w:r>
        <w:rPr>
          <w:color w:val="FDFEFF"/>
        </w:rPr>
        <w:t>蔡</w:t>
      </w:r>
      <w:r>
        <w:rPr>
          <w:color w:val="C7C8D3"/>
        </w:rPr>
        <w:t>徐</w:t>
      </w:r>
      <w:r>
        <w:rPr>
          <w:color w:val="343544"/>
        </w:rPr>
        <w:t>坤</w:t>
      </w:r>
      <w:r>
        <w:rPr>
          <w:color w:val="2F3040"/>
        </w:rPr>
        <w:t>蔡</w:t>
      </w:r>
      <w:r>
        <w:rPr>
          <w:color w:val="303342"/>
        </w:rPr>
        <w:t>徐</w:t>
      </w:r>
      <w:r>
        <w:rPr>
          <w:color w:val="303342"/>
        </w:rPr>
        <w:t>坤</w:t>
      </w:r>
      <w:r>
        <w:rPr>
          <w:color w:val="303342"/>
        </w:rPr>
        <w:t>蔡</w:t>
      </w:r>
      <w:r>
        <w:rPr>
          <w:color w:val="303342"/>
        </w:rPr>
        <w:t>徐</w:t>
      </w:r>
      <w:r>
        <w:rPr>
          <w:color w:val="303342"/>
        </w:rPr>
        <w:t>坤</w:t>
      </w:r>
      <w:r>
        <w:rPr>
          <w:color w:val="303243"/>
        </w:rPr>
        <w:t>蔡</w:t>
      </w:r>
      <w:r>
        <w:rPr>
          <w:color w:val="313244"/>
        </w:rPr>
        <w:t>徐</w:t>
      </w:r>
      <w:r>
        <w:rPr>
          <w:color w:val="2E2F41"/>
        </w:rPr>
        <w:t>坤</w:t>
      </w:r>
      <w:r>
        <w:rPr>
          <w:color w:val="27283A"/>
        </w:rPr>
        <w:t>蔡</w:t>
      </w:r>
      <w:r>
        <w:rPr>
          <w:color w:val="303041"/>
        </w:rPr>
        <w:t>徐</w:t>
      </w:r>
      <w:r>
        <w:rPr>
          <w:color w:val="2E2A3B"/>
        </w:rPr>
        <w:t>坤</w:t>
      </w:r>
      <w:r>
        <w:rPr>
          <w:color w:val="2C2333"/>
        </w:rPr>
        <w:t>蔡</w:t>
      </w:r>
      <w:r>
        <w:rPr>
          <w:color w:val="3E2936"/>
        </w:rPr>
        <w:t>徐</w:t>
      </w:r>
      <w:r>
        <w:rPr>
          <w:color w:val="8D6B75"/>
        </w:rPr>
        <w:t>坤</w:t>
      </w:r>
      <w:r>
        <w:rPr>
          <w:color w:val="B0838B"/>
        </w:rPr>
        <w:t>蔡</w:t>
      </w:r>
      <w:r>
        <w:rPr>
          <w:color w:val="C6979C"/>
        </w:rPr>
        <w:t>徐</w:t>
      </w:r>
      <w:r>
        <w:rPr>
          <w:color w:val="C39399"/>
        </w:rPr>
        <w:t>坤</w:t>
      </w:r>
      <w:r>
        <w:rPr>
          <w:color w:val="AC8188"/>
        </w:rPr>
        <w:t>蔡</w:t>
      </w:r>
      <w:r>
        <w:rPr>
          <w:color w:val="AF878E"/>
        </w:rPr>
        <w:t>徐</w:t>
      </w:r>
      <w:r>
        <w:rPr>
          <w:color w:val="A8888F"/>
        </w:rPr>
        <w:t>坤</w:t>
      </w:r>
      <w:r>
        <w:rPr>
          <w:color w:val="6C5962"/>
        </w:rPr>
        <w:t>蔡</w:t>
      </w:r>
      <w:r>
        <w:rPr>
          <w:color w:val="8A7B83"/>
        </w:rPr>
        <w:t>徐</w:t>
      </w:r>
      <w:r>
        <w:rPr>
          <w:color w:val="958A92"/>
        </w:rPr>
        <w:t>坤</w:t>
      </w:r>
      <w:r>
        <w:rPr>
          <w:color w:val="665C66"/>
        </w:rPr>
        <w:t>蔡</w:t>
      </w:r>
      <w:r>
        <w:rPr>
          <w:color w:val="534955"/>
        </w:rPr>
        <w:t>徐</w:t>
      </w:r>
      <w:r>
        <w:rPr>
          <w:color w:val="88808C"/>
        </w:rPr>
        <w:t>坤</w:t>
      </w:r>
      <w:r>
        <w:rPr>
          <w:color w:val="DFDCE9"/>
        </w:rPr>
        <w:t>蔡</w:t>
      </w:r>
      <w:r>
        <w:rPr>
          <w:color w:val="E3E5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3E4F6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3E4F6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2E5F5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4F3"/>
        </w:rPr>
        <w:t>蔡</w:t>
      </w:r>
      <w:r>
        <w:rPr>
          <w:color w:val="E3E4F4"/>
        </w:rPr>
        <w:t>徐</w:t>
      </w:r>
      <w:r>
        <w:rPr>
          <w:color w:val="E4E4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5F4"/>
        </w:rPr>
        <w:t>蔡</w:t>
      </w:r>
      <w:r>
        <w:rPr>
          <w:color w:val="E3E4F4"/>
        </w:rPr>
        <w:t>徐</w:t>
      </w:r>
      <w:r>
        <w:rPr>
          <w:color w:val="E2E3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3F4"/>
        </w:rPr>
        <w:t>蔡</w:t>
      </w:r>
      <w:r>
        <w:rPr>
          <w:color w:val="E1E4F5"/>
        </w:rPr>
        <w:t>徐</w:t>
      </w:r>
      <w:r>
        <w:rPr>
          <w:color w:val="E6E9F9"/>
        </w:rPr>
        <w:t>坤</w:t>
      </w:r>
      <w:r>
        <w:rPr>
          <w:color w:val="C1C4D3"/>
        </w:rPr>
        <w:t>蔡</w:t>
      </w:r>
      <w:r>
        <w:rPr>
          <w:color w:val="3D4150"/>
        </w:rPr>
        <w:t>徐</w:t>
      </w:r>
      <w:r>
        <w:rPr>
          <w:color w:val="262938"/>
        </w:rPr>
        <w:t>坤</w:t>
      </w:r>
      <w:r>
        <w:rPr>
          <w:color w:val="292D3B"/>
        </w:rPr>
        <w:t>蔡</w:t>
      </w:r>
      <w:r>
        <w:rPr>
          <w:color w:val="292C3B"/>
        </w:rPr>
        <w:t>徐</w:t>
      </w:r>
      <w:r>
        <w:rPr>
          <w:color w:val="282C3B"/>
        </w:rPr>
        <w:t>坤</w:t>
      </w:r>
      <w:r>
        <w:rPr>
          <w:color w:val="2C2E3D"/>
        </w:rPr>
        <w:t>蔡</w:t>
      </w:r>
      <w:r>
        <w:rPr>
          <w:color w:val="2A2838"/>
        </w:rPr>
        <w:t>徐</w:t>
      </w:r>
      <w:r>
        <w:rPr>
          <w:color w:val="242232"/>
        </w:rPr>
        <w:t>坤</w:t>
      </w:r>
      <w:r>
        <w:rPr>
          <w:color w:val="282837"/>
        </w:rPr>
        <w:t>蔡</w:t>
      </w:r>
      <w:r>
        <w:rPr>
          <w:color w:val="292B3B"/>
        </w:rPr>
        <w:t>徐</w:t>
      </w:r>
      <w:r>
        <w:rPr>
          <w:color w:val="2B2E3D"/>
        </w:rPr>
        <w:t>坤</w:t>
      </w:r>
      <w:r>
        <w:rPr>
          <w:color w:val="2E3140"/>
        </w:rPr>
        <w:t>蔡</w:t>
      </w:r>
      <w:r>
        <w:rPr>
          <w:color w:val="262938"/>
        </w:rPr>
        <w:t>徐</w:t>
      </w:r>
      <w:r>
        <w:rPr>
          <w:color w:val="6C6F7C"/>
        </w:rPr>
        <w:t>坤</w:t>
      </w:r>
      <w:r>
        <w:rPr>
          <w:color w:val="F1F4FD"/>
        </w:rPr>
        <w:t>蔡</w:t>
      </w:r>
      <w:r>
        <w:rPr>
          <w:color w:val="DFE2EE"/>
        </w:rPr>
        <w:t>徐</w:t>
      </w:r>
      <w:r>
        <w:rPr>
          <w:color w:val="454855"/>
        </w:rPr>
        <w:t>坤</w:t>
      </w:r>
      <w:r>
        <w:rPr>
          <w:color w:val="2B2E3E"/>
        </w:rPr>
        <w:t>蔡</w:t>
      </w:r>
      <w:r>
        <w:rPr>
          <w:color w:val="303343"/>
        </w:rPr>
        <w:t>徐</w:t>
      </w:r>
      <w:r>
        <w:rPr>
          <w:color w:val="313443"/>
        </w:rPr>
        <w:t>坤</w:t>
      </w:r>
      <w:r>
        <w:rPr>
          <w:color w:val="313444"/>
        </w:rPr>
        <w:t>蔡</w:t>
      </w:r>
      <w:r>
        <w:rPr>
          <w:color w:val="303344"/>
        </w:rPr>
        <w:t>徐</w:t>
      </w:r>
      <w:r>
        <w:rPr>
          <w:color w:val="303344"/>
        </w:rPr>
        <w:t>坤</w:t>
      </w:r>
      <w:r>
        <w:rPr>
          <w:color w:val="303345"/>
        </w:rPr>
        <w:t>蔡</w:t>
      </w:r>
      <w:r>
        <w:rPr>
          <w:color w:val="313345"/>
        </w:rPr>
        <w:t>徐</w:t>
      </w:r>
      <w:r>
        <w:rPr>
          <w:color w:val="303344"/>
        </w:rPr>
        <w:t>坤</w:t>
      </w:r>
      <w:r>
        <w:rPr>
          <w:color w:val="2E3143"/>
        </w:rPr>
        <w:t>蔡</w:t>
      </w:r>
      <w:r>
        <w:rPr>
          <w:color w:val="2C2D3F"/>
        </w:rPr>
        <w:t>徐</w:t>
      </w:r>
      <w:r>
        <w:rPr>
          <w:color w:val="2C2A3A"/>
        </w:rPr>
        <w:t>坤</w:t>
      </w:r>
      <w:r>
        <w:rPr>
          <w:color w:val="2D2634"/>
        </w:rPr>
        <w:t>蔡</w:t>
      </w:r>
      <w:r>
        <w:rPr>
          <w:color w:val="31232F"/>
        </w:rPr>
        <w:t>徐</w:t>
      </w:r>
      <w:r>
        <w:rPr>
          <w:color w:val="876A72"/>
        </w:rPr>
        <w:t>坤</w:t>
      </w:r>
      <w:r>
        <w:rPr>
          <w:color w:val="C4989C"/>
        </w:rPr>
        <w:t>蔡</w:t>
      </w:r>
      <w:r>
        <w:rPr>
          <w:color w:val="C69799"/>
        </w:rPr>
        <w:t>徐</w:t>
      </w:r>
      <w:r>
        <w:rPr>
          <w:color w:val="C59497"/>
        </w:rPr>
        <w:t>坤</w:t>
      </w:r>
      <w:r>
        <w:rPr>
          <w:color w:val="BE9095"/>
        </w:rPr>
        <w:t>蔡</w:t>
      </w:r>
      <w:r>
        <w:rPr>
          <w:color w:val="BE949A"/>
        </w:rPr>
        <w:t>徐</w:t>
      </w:r>
      <w:r>
        <w:rPr>
          <w:color w:val="A18087"/>
        </w:rPr>
        <w:t>坤</w:t>
      </w:r>
      <w:r>
        <w:rPr>
          <w:color w:val="89767F"/>
        </w:rPr>
        <w:t>蔡</w:t>
      </w:r>
      <w:r>
        <w:rPr>
          <w:color w:val="B3A4AC"/>
        </w:rPr>
        <w:t>徐</w:t>
      </w:r>
      <w:r>
        <w:rPr>
          <w:color w:val="B3A8B0"/>
        </w:rPr>
        <w:t>坤</w:t>
      </w:r>
      <w:r>
        <w:rPr>
          <w:color w:val="A399A3"/>
        </w:rPr>
        <w:t>蔡</w:t>
      </w:r>
      <w:r>
        <w:rPr>
          <w:color w:val="766C79"/>
        </w:rPr>
        <w:t>徐</w:t>
      </w:r>
      <w:r>
        <w:rPr>
          <w:color w:val="AAA3B3"/>
        </w:rPr>
        <w:t>坤</w:t>
      </w:r>
      <w:r>
        <w:rPr>
          <w:color w:val="DDD9EA"/>
        </w:rPr>
        <w:t>蔡</w:t>
      </w:r>
      <w:r>
        <w:rPr>
          <w:color w:val="E3E4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0E4F3"/>
        </w:rPr>
        <w:t>坤</w:t>
      </w:r>
      <w:r>
        <w:rPr>
          <w:color w:val="E3E4F6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3E4F6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2E5F5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4F3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5F4"/>
        </w:rPr>
        <w:t>蔡</w:t>
      </w:r>
      <w:r>
        <w:rPr>
          <w:color w:val="E3E4F4"/>
        </w:rPr>
        <w:t>徐</w:t>
      </w:r>
      <w:r>
        <w:rPr>
          <w:color w:val="E2E3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4F5"/>
        </w:rPr>
        <w:t>蔡</w:t>
      </w:r>
      <w:r>
        <w:rPr>
          <w:color w:val="E4E7F9"/>
        </w:rPr>
        <w:t>徐</w:t>
      </w:r>
      <w:r>
        <w:rPr>
          <w:color w:val="D7DAEA"/>
        </w:rPr>
        <w:t>坤</w:t>
      </w:r>
      <w:r>
        <w:rPr>
          <w:color w:val="5C5F6E"/>
        </w:rPr>
        <w:t>蔡</w:t>
      </w:r>
      <w:r>
        <w:rPr>
          <w:color w:val="292C3B"/>
        </w:rPr>
        <w:t>徐</w:t>
      </w:r>
      <w:r>
        <w:rPr>
          <w:color w:val="2A2C3B"/>
        </w:rPr>
        <w:t>坤</w:t>
      </w:r>
      <w:r>
        <w:rPr>
          <w:color w:val="2A2B3B"/>
        </w:rPr>
        <w:t>蔡</w:t>
      </w:r>
      <w:r>
        <w:rPr>
          <w:color w:val="292B3A"/>
        </w:rPr>
        <w:t>徐</w:t>
      </w:r>
      <w:r>
        <w:rPr>
          <w:color w:val="282A39"/>
        </w:rPr>
        <w:t>坤</w:t>
      </w:r>
      <w:r>
        <w:rPr>
          <w:color w:val="252736"/>
        </w:rPr>
        <w:t>蔡</w:t>
      </w:r>
      <w:r>
        <w:rPr>
          <w:color w:val="202030"/>
        </w:rPr>
        <w:t>徐</w:t>
      </w:r>
      <w:r>
        <w:rPr>
          <w:color w:val="252636"/>
        </w:rPr>
        <w:t>坤</w:t>
      </w:r>
      <w:r>
        <w:rPr>
          <w:color w:val="2D2C3C"/>
        </w:rPr>
        <w:t>蔡</w:t>
      </w:r>
      <w:r>
        <w:rPr>
          <w:color w:val="2E2E3E"/>
        </w:rPr>
        <w:t>徐</w:t>
      </w:r>
      <w:r>
        <w:rPr>
          <w:color w:val="2E303F"/>
        </w:rPr>
        <w:t>坤</w:t>
      </w:r>
      <w:r>
        <w:rPr>
          <w:color w:val="2D3040"/>
        </w:rPr>
        <w:t>蔡</w:t>
      </w:r>
      <w:r>
        <w:rPr>
          <w:color w:val="2A2C3C"/>
        </w:rPr>
        <w:t>徐</w:t>
      </w:r>
      <w:r>
        <w:rPr>
          <w:color w:val="454856"/>
        </w:rPr>
        <w:t>坤</w:t>
      </w:r>
      <w:r>
        <w:rPr>
          <w:color w:val="E0E4EE"/>
        </w:rPr>
        <w:t>蔡</w:t>
      </w:r>
      <w:r>
        <w:rPr>
          <w:color w:val="EEF1FB"/>
        </w:rPr>
        <w:t>徐</w:t>
      </w:r>
      <w:r>
        <w:rPr>
          <w:color w:val="646875"/>
        </w:rPr>
        <w:t>坤</w:t>
      </w:r>
      <w:r>
        <w:rPr>
          <w:color w:val="272B3B"/>
        </w:rPr>
        <w:t>蔡</w:t>
      </w:r>
      <w:r>
        <w:rPr>
          <w:color w:val="303343"/>
        </w:rPr>
        <w:t>徐</w:t>
      </w:r>
      <w:r>
        <w:rPr>
          <w:color w:val="303343"/>
        </w:rPr>
        <w:t>坤</w:t>
      </w:r>
      <w:r>
        <w:rPr>
          <w:color w:val="313444"/>
        </w:rPr>
        <w:t>蔡</w:t>
      </w:r>
      <w:r>
        <w:rPr>
          <w:color w:val="303344"/>
        </w:rPr>
        <w:t>徐</w:t>
      </w:r>
      <w:r>
        <w:rPr>
          <w:color w:val="303344"/>
        </w:rPr>
        <w:t>坤</w:t>
      </w:r>
      <w:r>
        <w:rPr>
          <w:color w:val="303345"/>
        </w:rPr>
        <w:t>蔡</w:t>
      </w:r>
      <w:r>
        <w:rPr>
          <w:color w:val="303344"/>
        </w:rPr>
        <w:t>徐</w:t>
      </w:r>
      <w:r>
        <w:rPr>
          <w:color w:val="303344"/>
        </w:rPr>
        <w:t>坤</w:t>
      </w:r>
      <w:r>
        <w:rPr>
          <w:color w:val="303344"/>
        </w:rPr>
        <w:t>蔡</w:t>
      </w:r>
      <w:r>
        <w:rPr>
          <w:color w:val="303243"/>
        </w:rPr>
        <w:t>徐</w:t>
      </w:r>
      <w:r>
        <w:rPr>
          <w:color w:val="2D2E3F"/>
        </w:rPr>
        <w:t>坤</w:t>
      </w:r>
      <w:r>
        <w:rPr>
          <w:color w:val="2C2A39"/>
        </w:rPr>
        <w:t>蔡</w:t>
      </w:r>
      <w:r>
        <w:rPr>
          <w:color w:val="2A2532"/>
        </w:rPr>
        <w:t>徐</w:t>
      </w:r>
      <w:r>
        <w:rPr>
          <w:color w:val="5C4650"/>
        </w:rPr>
        <w:t>坤</w:t>
      </w:r>
      <w:r>
        <w:rPr>
          <w:color w:val="B58D93"/>
        </w:rPr>
        <w:t>蔡</w:t>
      </w:r>
      <w:r>
        <w:rPr>
          <w:color w:val="C49598"/>
        </w:rPr>
        <w:t>徐</w:t>
      </w:r>
      <w:r>
        <w:rPr>
          <w:color w:val="C79597"/>
        </w:rPr>
        <w:t>坤</w:t>
      </w:r>
      <w:r>
        <w:rPr>
          <w:color w:val="C3949A"/>
        </w:rPr>
        <w:t>蔡</w:t>
      </w:r>
      <w:r>
        <w:rPr>
          <w:color w:val="C0969C"/>
        </w:rPr>
        <w:t>徐</w:t>
      </w:r>
      <w:r>
        <w:rPr>
          <w:color w:val="AD8C93"/>
        </w:rPr>
        <w:t>坤</w:t>
      </w:r>
      <w:r>
        <w:rPr>
          <w:color w:val="B4A1AA"/>
        </w:rPr>
        <w:t>蔡</w:t>
      </w:r>
      <w:r>
        <w:rPr>
          <w:color w:val="D8C9D1"/>
        </w:rPr>
        <w:t>徐</w:t>
      </w:r>
      <w:r>
        <w:rPr>
          <w:color w:val="CABEC7"/>
        </w:rPr>
        <w:t>坤</w:t>
      </w:r>
      <w:r>
        <w:rPr>
          <w:color w:val="CAC0CA"/>
        </w:rPr>
        <w:t>蔡</w:t>
      </w:r>
      <w:r>
        <w:rPr>
          <w:color w:val="B7AEBB"/>
        </w:rPr>
        <w:t>徐</w:t>
      </w:r>
      <w:r>
        <w:rPr>
          <w:color w:val="C0BACA"/>
        </w:rPr>
        <w:t>坤</w:t>
      </w:r>
      <w:r>
        <w:rPr>
          <w:color w:val="E0DDED"/>
        </w:rPr>
        <w:t>蔡</w:t>
      </w:r>
      <w:r>
        <w:rPr>
          <w:color w:val="E2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0E4F3"/>
        </w:rPr>
        <w:t>坤</w:t>
      </w:r>
      <w:r>
        <w:rPr>
          <w:color w:val="E3E4F6"/>
        </w:rPr>
        <w:t>蔡</w:t>
      </w:r>
      <w:r>
        <w:rPr>
          <w:color w:val="E3E4F5"/>
        </w:rPr>
        <w:t>徐</w:t>
      </w:r>
      <w:r>
        <w:rPr>
          <w:color w:val="E3E4F5"/>
        </w:rPr>
        <w:t>坤</w:t>
      </w:r>
      <w:r>
        <w:rPr>
          <w:color w:val="E3E4F6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2E5F5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2E4F3"/>
        </w:rPr>
        <w:t>徐</w:t>
      </w:r>
      <w:r>
        <w:rPr>
          <w:color w:val="E2E4F4"/>
        </w:rPr>
        <w:t>坤</w:t>
      </w:r>
      <w:r>
        <w:rPr>
          <w:color w:val="E2E4F4"/>
        </w:rPr>
        <w:t>蔡</w:t>
      </w:r>
      <w:r>
        <w:rPr>
          <w:color w:val="E2E4F3"/>
        </w:rPr>
        <w:t>徐</w:t>
      </w:r>
      <w:r>
        <w:rPr>
          <w:color w:val="E2E4F3"/>
        </w:rPr>
        <w:t>坤</w:t>
      </w:r>
      <w:r>
        <w:rPr>
          <w:color w:val="E2E5F4"/>
        </w:rPr>
        <w:t>蔡</w:t>
      </w:r>
      <w:r>
        <w:rPr>
          <w:color w:val="E3E4F4"/>
        </w:rPr>
        <w:t>徐</w:t>
      </w:r>
      <w:r>
        <w:rPr>
          <w:color w:val="E2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5F5"/>
        </w:rPr>
        <w:t>蔡</w:t>
      </w:r>
      <w:r>
        <w:rPr>
          <w:color w:val="E4E7F8"/>
        </w:rPr>
        <w:t>徐</w:t>
      </w:r>
      <w:r>
        <w:rPr>
          <w:color w:val="848796"/>
        </w:rPr>
        <w:t>坤</w:t>
      </w:r>
      <w:r>
        <w:rPr>
          <w:color w:val="2B2D3C"/>
        </w:rPr>
        <w:t>蔡</w:t>
      </w:r>
      <w:r>
        <w:rPr>
          <w:color w:val="2D2D3D"/>
        </w:rPr>
        <w:t>徐</w:t>
      </w:r>
      <w:r>
        <w:rPr>
          <w:color w:val="2C2C3B"/>
        </w:rPr>
        <w:t>坤</w:t>
      </w:r>
      <w:r>
        <w:rPr>
          <w:color w:val="2A2B3B"/>
        </w:rPr>
        <w:t>蔡</w:t>
      </w:r>
      <w:r>
        <w:rPr>
          <w:color w:val="292A3A"/>
        </w:rPr>
        <w:t>徐</w:t>
      </w:r>
      <w:r>
        <w:rPr>
          <w:color w:val="252736"/>
        </w:rPr>
        <w:t>坤</w:t>
      </w:r>
      <w:r>
        <w:rPr>
          <w:color w:val="222434"/>
        </w:rPr>
        <w:t>蔡</w:t>
      </w:r>
      <w:r>
        <w:rPr>
          <w:color w:val="262838"/>
        </w:rPr>
        <w:t>徐</w:t>
      </w:r>
      <w:r>
        <w:rPr>
          <w:color w:val="2D2F3F"/>
        </w:rPr>
        <w:t>坤</w:t>
      </w:r>
      <w:r>
        <w:rPr>
          <w:color w:val="303040"/>
        </w:rPr>
        <w:t>蔡</w:t>
      </w:r>
      <w:r>
        <w:rPr>
          <w:color w:val="2F3040"/>
        </w:rPr>
        <w:t>徐</w:t>
      </w:r>
      <w:r>
        <w:rPr>
          <w:color w:val="2E3040"/>
        </w:rPr>
        <w:t>坤</w:t>
      </w:r>
      <w:r>
        <w:rPr>
          <w:color w:val="2E3040"/>
        </w:rPr>
        <w:t>蔡</w:t>
      </w:r>
      <w:r>
        <w:rPr>
          <w:color w:val="2D2E3E"/>
        </w:rPr>
        <w:t>徐</w:t>
      </w:r>
      <w:r>
        <w:rPr>
          <w:color w:val="323342"/>
        </w:rPr>
        <w:t>坤</w:t>
      </w:r>
      <w:r>
        <w:rPr>
          <w:color w:val="CBCCD8"/>
        </w:rPr>
        <w:t>蔡</w:t>
      </w:r>
      <w:r>
        <w:rPr>
          <w:color w:val="F8FBFF"/>
        </w:rPr>
        <w:t>徐</w:t>
      </w:r>
      <w:r>
        <w:rPr>
          <w:color w:val="9193A0"/>
        </w:rPr>
        <w:t>坤</w:t>
      </w:r>
      <w:r>
        <w:rPr>
          <w:color w:val="27293A"/>
        </w:rPr>
        <w:t>蔡</w:t>
      </w:r>
      <w:r>
        <w:rPr>
          <w:color w:val="2E3141"/>
        </w:rPr>
        <w:t>徐</w:t>
      </w:r>
      <w:r>
        <w:rPr>
          <w:color w:val="2F3241"/>
        </w:rPr>
        <w:t>坤</w:t>
      </w:r>
      <w:r>
        <w:rPr>
          <w:color w:val="303343"/>
        </w:rPr>
        <w:t>蔡</w:t>
      </w:r>
      <w:r>
        <w:rPr>
          <w:color w:val="303243"/>
        </w:rPr>
        <w:t>徐</w:t>
      </w:r>
      <w:r>
        <w:rPr>
          <w:color w:val="303243"/>
        </w:rPr>
        <w:t>坤</w:t>
      </w:r>
      <w:r>
        <w:rPr>
          <w:color w:val="303244"/>
        </w:rPr>
        <w:t>蔡</w:t>
      </w:r>
      <w:r>
        <w:rPr>
          <w:color w:val="2F3244"/>
        </w:rPr>
        <w:t>徐</w:t>
      </w:r>
      <w:r>
        <w:rPr>
          <w:color w:val="2F3244"/>
        </w:rPr>
        <w:t>坤</w:t>
      </w:r>
      <w:r>
        <w:rPr>
          <w:color w:val="2F3243"/>
        </w:rPr>
        <w:t>蔡</w:t>
      </w:r>
      <w:r>
        <w:rPr>
          <w:color w:val="2E3143"/>
        </w:rPr>
        <w:t>徐</w:t>
      </w:r>
      <w:r>
        <w:rPr>
          <w:color w:val="2E2F41"/>
        </w:rPr>
        <w:t>坤</w:t>
      </w:r>
      <w:r>
        <w:rPr>
          <w:color w:val="2E2D3E"/>
        </w:rPr>
        <w:t>蔡</w:t>
      </w:r>
      <w:r>
        <w:rPr>
          <w:color w:val="2D2A3A"/>
        </w:rPr>
        <w:t>徐</w:t>
      </w:r>
      <w:r>
        <w:rPr>
          <w:color w:val="342834"/>
        </w:rPr>
        <w:t>坤</w:t>
      </w:r>
      <w:r>
        <w:rPr>
          <w:color w:val="7C6067"/>
        </w:rPr>
        <w:t>蔡</w:t>
      </w:r>
      <w:r>
        <w:rPr>
          <w:color w:val="BB9097"/>
        </w:rPr>
        <w:t>徐</w:t>
      </w:r>
      <w:r>
        <w:rPr>
          <w:color w:val="C3969A"/>
        </w:rPr>
        <w:t>坤</w:t>
      </w:r>
      <w:r>
        <w:rPr>
          <w:color w:val="C2969C"/>
        </w:rPr>
        <w:t>蔡</w:t>
      </w:r>
      <w:r>
        <w:rPr>
          <w:color w:val="BC959B"/>
        </w:rPr>
        <w:t>徐</w:t>
      </w:r>
      <w:r>
        <w:rPr>
          <w:color w:val="C0A2AA"/>
        </w:rPr>
        <w:t>坤</w:t>
      </w:r>
      <w:r>
        <w:rPr>
          <w:color w:val="DAC7D3"/>
        </w:rPr>
        <w:t>蔡</w:t>
      </w:r>
      <w:r>
        <w:rPr>
          <w:color w:val="EADCE7"/>
        </w:rPr>
        <w:t>徐</w:t>
      </w:r>
      <w:r>
        <w:rPr>
          <w:color w:val="E7DFEB"/>
        </w:rPr>
        <w:t>坤</w:t>
      </w:r>
      <w:r>
        <w:rPr>
          <w:color w:val="E2DBE7"/>
        </w:rPr>
        <w:t>蔡</w:t>
      </w:r>
      <w:r>
        <w:rPr>
          <w:color w:val="DDD8E5"/>
        </w:rPr>
        <w:t>徐</w:t>
      </w:r>
      <w:r>
        <w:rPr>
          <w:color w:val="DBDAE8"/>
        </w:rPr>
        <w:t>坤</w:t>
      </w:r>
      <w:r>
        <w:rPr>
          <w:color w:val="E1E2F2"/>
        </w:rPr>
        <w:t>蔡</w:t>
      </w:r>
      <w:r>
        <w:rPr>
          <w:color w:val="E2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0E4F3"/>
        </w:rPr>
        <w:t>坤</w:t>
      </w:r>
      <w:r>
        <w:rPr>
          <w:color w:val="E3E4F7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5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2E5F5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3F3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2E5F4"/>
        </w:rPr>
        <w:t>徐</w:t>
      </w:r>
      <w:r>
        <w:rPr>
          <w:color w:val="E2E5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6E9F8"/>
        </w:rPr>
        <w:t>蔡</w:t>
      </w:r>
      <w:r>
        <w:rPr>
          <w:color w:val="A8ABBA"/>
        </w:rPr>
        <w:t>徐</w:t>
      </w:r>
      <w:r>
        <w:rPr>
          <w:color w:val="333544"/>
        </w:rPr>
        <w:t>坤</w:t>
      </w:r>
      <w:r>
        <w:rPr>
          <w:color w:val="2B2D3C"/>
        </w:rPr>
        <w:t>蔡</w:t>
      </w:r>
      <w:r>
        <w:rPr>
          <w:color w:val="2D2D3D"/>
        </w:rPr>
        <w:t>徐</w:t>
      </w:r>
      <w:r>
        <w:rPr>
          <w:color w:val="2C2C3C"/>
        </w:rPr>
        <w:t>坤</w:t>
      </w:r>
      <w:r>
        <w:rPr>
          <w:color w:val="292A39"/>
        </w:rPr>
        <w:t>蔡</w:t>
      </w:r>
      <w:r>
        <w:rPr>
          <w:color w:val="252737"/>
        </w:rPr>
        <w:t>徐</w:t>
      </w:r>
      <w:r>
        <w:rPr>
          <w:color w:val="202433"/>
        </w:rPr>
        <w:t>坤</w:t>
      </w:r>
      <w:r>
        <w:rPr>
          <w:color w:val="252838"/>
        </w:rPr>
        <w:t>蔡</w:t>
      </w:r>
      <w:r>
        <w:rPr>
          <w:color w:val="2E3140"/>
        </w:rPr>
        <w:t>徐</w:t>
      </w:r>
      <w:r>
        <w:rPr>
          <w:color w:val="2D3040"/>
        </w:rPr>
        <w:t>坤</w:t>
      </w:r>
      <w:r>
        <w:rPr>
          <w:color w:val="2D3040"/>
        </w:rPr>
        <w:t>蔡</w:t>
      </w:r>
      <w:r>
        <w:rPr>
          <w:color w:val="2D3040"/>
        </w:rPr>
        <w:t>徐</w:t>
      </w:r>
      <w:r>
        <w:rPr>
          <w:color w:val="2D3040"/>
        </w:rPr>
        <w:t>坤</w:t>
      </w:r>
      <w:r>
        <w:rPr>
          <w:color w:val="2D3040"/>
        </w:rPr>
        <w:t>蔡</w:t>
      </w:r>
      <w:r>
        <w:rPr>
          <w:color w:val="2D2F3F"/>
        </w:rPr>
        <w:t>徐</w:t>
      </w:r>
      <w:r>
        <w:rPr>
          <w:color w:val="2D2B3A"/>
        </w:rPr>
        <w:t>坤</w:t>
      </w:r>
      <w:r>
        <w:rPr>
          <w:color w:val="B6B6C2"/>
        </w:rPr>
        <w:t>蔡</w:t>
      </w:r>
      <w:r>
        <w:rPr>
          <w:color w:val="FAFCFF"/>
        </w:rPr>
        <w:t>徐</w:t>
      </w:r>
      <w:r>
        <w:rPr>
          <w:color w:val="B1B0BB"/>
        </w:rPr>
        <w:t>坤</w:t>
      </w:r>
      <w:r>
        <w:rPr>
          <w:color w:val="2B2A3A"/>
        </w:rPr>
        <w:t>蔡</w:t>
      </w:r>
      <w:r>
        <w:rPr>
          <w:color w:val="2D2F40"/>
        </w:rPr>
        <w:t>徐</w:t>
      </w:r>
      <w:r>
        <w:rPr>
          <w:color w:val="2D3040"/>
        </w:rPr>
        <w:t>坤</w:t>
      </w:r>
      <w:r>
        <w:rPr>
          <w:color w:val="2F3040"/>
        </w:rPr>
        <w:t>蔡</w:t>
      </w:r>
      <w:r>
        <w:rPr>
          <w:color w:val="2F303F"/>
        </w:rPr>
        <w:t>徐</w:t>
      </w:r>
      <w:r>
        <w:rPr>
          <w:color w:val="2F3040"/>
        </w:rPr>
        <w:t>坤</w:t>
      </w:r>
      <w:r>
        <w:rPr>
          <w:color w:val="2F2F41"/>
        </w:rPr>
        <w:t>蔡</w:t>
      </w:r>
      <w:r>
        <w:rPr>
          <w:color w:val="2D2F41"/>
        </w:rPr>
        <w:t>徐</w:t>
      </w:r>
      <w:r>
        <w:rPr>
          <w:color w:val="2E2F41"/>
        </w:rPr>
        <w:t>坤</w:t>
      </w:r>
      <w:r>
        <w:rPr>
          <w:color w:val="2C2F40"/>
        </w:rPr>
        <w:t>蔡</w:t>
      </w:r>
      <w:r>
        <w:rPr>
          <w:color w:val="2B2E3F"/>
        </w:rPr>
        <w:t>徐</w:t>
      </w:r>
      <w:r>
        <w:rPr>
          <w:color w:val="2C2D3F"/>
        </w:rPr>
        <w:t>坤</w:t>
      </w:r>
      <w:r>
        <w:rPr>
          <w:color w:val="2D2D3D"/>
        </w:rPr>
        <w:t>蔡</w:t>
      </w:r>
      <w:r>
        <w:rPr>
          <w:color w:val="2B2C3E"/>
        </w:rPr>
        <w:t>徐</w:t>
      </w:r>
      <w:r>
        <w:rPr>
          <w:color w:val="2B2937"/>
        </w:rPr>
        <w:t>坤</w:t>
      </w:r>
      <w:r>
        <w:rPr>
          <w:color w:val="45333C"/>
        </w:rPr>
        <w:t>蔡</w:t>
      </w:r>
      <w:r>
        <w:rPr>
          <w:color w:val="9C7782"/>
        </w:rPr>
        <w:t>徐</w:t>
      </w:r>
      <w:r>
        <w:rPr>
          <w:color w:val="BD959D"/>
        </w:rPr>
        <w:t>坤</w:t>
      </w:r>
      <w:r>
        <w:rPr>
          <w:color w:val="BA949D"/>
        </w:rPr>
        <w:t>蔡</w:t>
      </w:r>
      <w:r>
        <w:rPr>
          <w:color w:val="B899A1"/>
        </w:rPr>
        <w:t>徐</w:t>
      </w:r>
      <w:r>
        <w:rPr>
          <w:color w:val="D0B8C2"/>
        </w:rPr>
        <w:t>坤</w:t>
      </w:r>
      <w:r>
        <w:rPr>
          <w:color w:val="EADCEB"/>
        </w:rPr>
        <w:t>蔡</w:t>
      </w:r>
      <w:r>
        <w:rPr>
          <w:color w:val="EAE1F1"/>
        </w:rPr>
        <w:t>徐</w:t>
      </w:r>
      <w:r>
        <w:rPr>
          <w:color w:val="E5E3F3"/>
        </w:rPr>
        <w:t>坤</w:t>
      </w:r>
      <w:r>
        <w:rPr>
          <w:color w:val="E1E1F0"/>
        </w:rPr>
        <w:t>蔡</w:t>
      </w:r>
      <w:r>
        <w:rPr>
          <w:color w:val="E1E2F1"/>
        </w:rPr>
        <w:t>徐</w:t>
      </w:r>
      <w:r>
        <w:rPr>
          <w:color w:val="E1E5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0E4F3"/>
        </w:rPr>
        <w:t>坤</w:t>
      </w:r>
      <w:r>
        <w:rPr>
          <w:color w:val="E3E4F6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3E4F6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2E5F5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3F3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2E4F4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5E8F7"/>
        </w:rPr>
        <w:t>坤</w:t>
      </w:r>
      <w:r>
        <w:rPr>
          <w:color w:val="CACDDC"/>
        </w:rPr>
        <w:t>蔡</w:t>
      </w:r>
      <w:r>
        <w:rPr>
          <w:color w:val="444655"/>
        </w:rPr>
        <w:t>徐</w:t>
      </w:r>
      <w:r>
        <w:rPr>
          <w:color w:val="262636"/>
        </w:rPr>
        <w:t>坤</w:t>
      </w:r>
      <w:r>
        <w:rPr>
          <w:color w:val="2C2C3C"/>
        </w:rPr>
        <w:t>蔡</w:t>
      </w:r>
      <w:r>
        <w:rPr>
          <w:color w:val="2B2B3B"/>
        </w:rPr>
        <w:t>徐</w:t>
      </w:r>
      <w:r>
        <w:rPr>
          <w:color w:val="282938"/>
        </w:rPr>
        <w:t>坤</w:t>
      </w:r>
      <w:r>
        <w:rPr>
          <w:color w:val="242534"/>
        </w:rPr>
        <w:t>蔡</w:t>
      </w:r>
      <w:r>
        <w:rPr>
          <w:color w:val="202332"/>
        </w:rPr>
        <w:t>徐</w:t>
      </w:r>
      <w:r>
        <w:rPr>
          <w:color w:val="202433"/>
        </w:rPr>
        <w:t>坤</w:t>
      </w:r>
      <w:r>
        <w:rPr>
          <w:color w:val="2A2D3C"/>
        </w:rPr>
        <w:t>蔡</w:t>
      </w:r>
      <w:r>
        <w:rPr>
          <w:color w:val="2E3241"/>
        </w:rPr>
        <w:t>徐</w:t>
      </w:r>
      <w:r>
        <w:rPr>
          <w:color w:val="2D3040"/>
        </w:rPr>
        <w:t>坤</w:t>
      </w:r>
      <w:r>
        <w:rPr>
          <w:color w:val="2D3040"/>
        </w:rPr>
        <w:t>蔡</w:t>
      </w:r>
      <w:r>
        <w:rPr>
          <w:color w:val="2D3040"/>
        </w:rPr>
        <w:t>徐</w:t>
      </w:r>
      <w:r>
        <w:rPr>
          <w:color w:val="2D3040"/>
        </w:rPr>
        <w:t>坤</w:t>
      </w:r>
      <w:r>
        <w:rPr>
          <w:color w:val="2C2F3F"/>
        </w:rPr>
        <w:t>蔡</w:t>
      </w:r>
      <w:r>
        <w:rPr>
          <w:color w:val="2E3040"/>
        </w:rPr>
        <w:t>徐</w:t>
      </w:r>
      <w:r>
        <w:rPr>
          <w:color w:val="262633"/>
        </w:rPr>
        <w:t>坤</w:t>
      </w:r>
      <w:r>
        <w:rPr>
          <w:color w:val="9B9BA5"/>
        </w:rPr>
        <w:t>蔡</w:t>
      </w:r>
      <w:r>
        <w:rPr>
          <w:color w:val="F8F9FF"/>
        </w:rPr>
        <w:t>徐</w:t>
      </w:r>
      <w:r>
        <w:rPr>
          <w:color w:val="C1C1CB"/>
        </w:rPr>
        <w:t>坤</w:t>
      </w:r>
      <w:r>
        <w:rPr>
          <w:color w:val="2C2B3B"/>
        </w:rPr>
        <w:t>蔡</w:t>
      </w:r>
      <w:r>
        <w:rPr>
          <w:color w:val="2C2E3E"/>
        </w:rPr>
        <w:t>徐</w:t>
      </w:r>
      <w:r>
        <w:rPr>
          <w:color w:val="2C2F3E"/>
        </w:rPr>
        <w:t>坤</w:t>
      </w:r>
      <w:r>
        <w:rPr>
          <w:color w:val="2D303E"/>
        </w:rPr>
        <w:t>蔡</w:t>
      </w:r>
      <w:r>
        <w:rPr>
          <w:color w:val="2E2F3D"/>
        </w:rPr>
        <w:t>徐</w:t>
      </w:r>
      <w:r>
        <w:rPr>
          <w:color w:val="2D2E3D"/>
        </w:rPr>
        <w:t>坤</w:t>
      </w:r>
      <w:r>
        <w:rPr>
          <w:color w:val="2D2D3F"/>
        </w:rPr>
        <w:t>蔡</w:t>
      </w:r>
      <w:r>
        <w:rPr>
          <w:color w:val="2D2D3F"/>
        </w:rPr>
        <w:t>徐</w:t>
      </w:r>
      <w:r>
        <w:rPr>
          <w:color w:val="2C2D3F"/>
        </w:rPr>
        <w:t>坤</w:t>
      </w:r>
      <w:r>
        <w:rPr>
          <w:color w:val="2A2D3E"/>
        </w:rPr>
        <w:t>蔡</w:t>
      </w:r>
      <w:r>
        <w:rPr>
          <w:color w:val="292D3D"/>
        </w:rPr>
        <w:t>徐</w:t>
      </w:r>
      <w:r>
        <w:rPr>
          <w:color w:val="292C3D"/>
        </w:rPr>
        <w:t>坤</w:t>
      </w:r>
      <w:r>
        <w:rPr>
          <w:color w:val="2A2C3D"/>
        </w:rPr>
        <w:t>蔡</w:t>
      </w:r>
      <w:r>
        <w:rPr>
          <w:color w:val="2A2C3F"/>
        </w:rPr>
        <w:t>徐</w:t>
      </w:r>
      <w:r>
        <w:rPr>
          <w:color w:val="292A3B"/>
        </w:rPr>
        <w:t>坤</w:t>
      </w:r>
      <w:r>
        <w:rPr>
          <w:color w:val="2F2735"/>
        </w:rPr>
        <w:t>蔡</w:t>
      </w:r>
      <w:r>
        <w:rPr>
          <w:color w:val="6B5160"/>
        </w:rPr>
        <w:t>徐</w:t>
      </w:r>
      <w:r>
        <w:rPr>
          <w:color w:val="A78A96"/>
        </w:rPr>
        <w:t>坤</w:t>
      </w:r>
      <w:r>
        <w:rPr>
          <w:color w:val="997C87"/>
        </w:rPr>
        <w:t>蔡</w:t>
      </w:r>
      <w:r>
        <w:rPr>
          <w:color w:val="CCB4C0"/>
        </w:rPr>
        <w:t>徐</w:t>
      </w:r>
      <w:r>
        <w:rPr>
          <w:color w:val="E9D8E5"/>
        </w:rPr>
        <w:t>坤</w:t>
      </w:r>
      <w:r>
        <w:rPr>
          <w:color w:val="E9E1F2"/>
        </w:rPr>
        <w:t>蔡</w:t>
      </w:r>
      <w:r>
        <w:rPr>
          <w:color w:val="E5E3F3"/>
        </w:rPr>
        <w:t>徐</w:t>
      </w:r>
      <w:r>
        <w:rPr>
          <w:color w:val="E2E3F3"/>
        </w:rPr>
        <w:t>坤</w:t>
      </w:r>
      <w:r>
        <w:rPr>
          <w:color w:val="E2E3F3"/>
        </w:rPr>
        <w:t>蔡</w:t>
      </w:r>
      <w:r>
        <w:rPr>
          <w:color w:val="E2E3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0E4F3"/>
        </w:rPr>
        <w:t>坤</w:t>
      </w:r>
      <w:r>
        <w:rPr>
          <w:color w:val="E3E4F6"/>
        </w:rPr>
        <w:t>蔡</w:t>
      </w:r>
      <w:r>
        <w:rPr>
          <w:color w:val="E3E4F5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2E3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4"/>
        </w:rPr>
        <w:t>蔡</w:t>
      </w:r>
      <w:r>
        <w:rPr>
          <w:color w:val="E2E3F5"/>
        </w:rPr>
        <w:t>徐</w:t>
      </w:r>
      <w:r>
        <w:rPr>
          <w:color w:val="E3E4F6"/>
        </w:rPr>
        <w:t>坤</w:t>
      </w:r>
      <w:r>
        <w:rPr>
          <w:color w:val="E3E4F6"/>
        </w:rPr>
        <w:t>蔡</w:t>
      </w:r>
      <w:r>
        <w:rPr>
          <w:color w:val="E3E4F4"/>
        </w:rPr>
        <w:t>徐</w:t>
      </w:r>
      <w:r>
        <w:rPr>
          <w:color w:val="E3E4F4"/>
        </w:rPr>
        <w:t>坤</w:t>
      </w:r>
      <w:r>
        <w:rPr>
          <w:color w:val="E2E3F4"/>
        </w:rPr>
        <w:t>蔡</w:t>
      </w:r>
      <w:r>
        <w:rPr>
          <w:color w:val="E1E3F5"/>
        </w:rPr>
        <w:t>徐</w:t>
      </w:r>
      <w:r>
        <w:rPr>
          <w:color w:val="E1E4F3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4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2E4F3"/>
        </w:rPr>
        <w:t>徐</w:t>
      </w:r>
      <w:r>
        <w:rPr>
          <w:color w:val="E3E4F4"/>
        </w:rPr>
        <w:t>坤</w:t>
      </w:r>
      <w:r>
        <w:rPr>
          <w:color w:val="E3E4F4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4F4"/>
        </w:rPr>
        <w:t>蔡</w:t>
      </w:r>
      <w:r>
        <w:rPr>
          <w:color w:val="E2E5F4"/>
        </w:rPr>
        <w:t>徐</w:t>
      </w:r>
      <w:r>
        <w:rPr>
          <w:color w:val="DCDFF0"/>
        </w:rPr>
        <w:t>坤</w:t>
      </w:r>
      <w:r>
        <w:rPr>
          <w:color w:val="6E6F7F"/>
        </w:rPr>
        <w:t>蔡</w:t>
      </w:r>
      <w:r>
        <w:rPr>
          <w:color w:val="262737"/>
        </w:rPr>
        <w:t>徐</w:t>
      </w:r>
      <w:r>
        <w:rPr>
          <w:color w:val="2A2A3A"/>
        </w:rPr>
        <w:t>坤</w:t>
      </w:r>
      <w:r>
        <w:rPr>
          <w:color w:val="282938"/>
        </w:rPr>
        <w:t>蔡</w:t>
      </w:r>
      <w:r>
        <w:rPr>
          <w:color w:val="262737"/>
        </w:rPr>
        <w:t>徐</w:t>
      </w:r>
      <w:r>
        <w:rPr>
          <w:color w:val="232434"/>
        </w:rPr>
        <w:t>坤</w:t>
      </w:r>
      <w:r>
        <w:rPr>
          <w:color w:val="1F202E"/>
        </w:rPr>
        <w:t>蔡</w:t>
      </w:r>
      <w:r>
        <w:rPr>
          <w:color w:val="1C1F2D"/>
        </w:rPr>
        <w:t>徐</w:t>
      </w:r>
      <w:r>
        <w:rPr>
          <w:color w:val="1F2231"/>
        </w:rPr>
        <w:t>坤</w:t>
      </w:r>
      <w:r>
        <w:rPr>
          <w:color w:val="282B3A"/>
        </w:rPr>
        <w:t>蔡</w:t>
      </w:r>
      <w:r>
        <w:rPr>
          <w:color w:val="2B2E3D"/>
        </w:rPr>
        <w:t>徐</w:t>
      </w:r>
      <w:r>
        <w:rPr>
          <w:color w:val="2B2F3E"/>
        </w:rPr>
        <w:t>坤</w:t>
      </w:r>
      <w:r>
        <w:rPr>
          <w:color w:val="2C2F3E"/>
        </w:rPr>
        <w:t>蔡</w:t>
      </w:r>
      <w:r>
        <w:rPr>
          <w:color w:val="2C2F3E"/>
        </w:rPr>
        <w:t>徐</w:t>
      </w:r>
      <w:r>
        <w:rPr>
          <w:color w:val="2C2F3E"/>
        </w:rPr>
        <w:t>坤</w:t>
      </w:r>
      <w:r>
        <w:rPr>
          <w:color w:val="2C2F3E"/>
        </w:rPr>
        <w:t>蔡</w:t>
      </w:r>
      <w:r>
        <w:rPr>
          <w:color w:val="2E3140"/>
        </w:rPr>
        <w:t>徐</w:t>
      </w:r>
      <w:r>
        <w:rPr>
          <w:color w:val="232530"/>
        </w:rPr>
        <w:t>坤</w:t>
      </w:r>
      <w:r>
        <w:rPr>
          <w:color w:val="7D7E86"/>
        </w:rPr>
        <w:t>蔡</w:t>
      </w:r>
      <w:r>
        <w:rPr>
          <w:color w:val="F7F9FF"/>
        </w:rPr>
        <w:t>徐</w:t>
      </w:r>
      <w:r>
        <w:rPr>
          <w:color w:val="CDCFD9"/>
        </w:rPr>
        <w:t>坤</w:t>
      </w:r>
      <w:r>
        <w:rPr>
          <w:color w:val="323442"/>
        </w:rPr>
        <w:t>蔡</w:t>
      </w:r>
      <w:r>
        <w:rPr>
          <w:color w:val="2A2C3C"/>
        </w:rPr>
        <w:t>徐</w:t>
      </w:r>
      <w:r>
        <w:rPr>
          <w:color w:val="2B2E3D"/>
        </w:rPr>
        <w:t>坤</w:t>
      </w:r>
      <w:r>
        <w:rPr>
          <w:color w:val="2C2F3D"/>
        </w:rPr>
        <w:t>蔡</w:t>
      </w:r>
      <w:r>
        <w:rPr>
          <w:color w:val="2D2E3B"/>
        </w:rPr>
        <w:t>徐</w:t>
      </w:r>
      <w:r>
        <w:rPr>
          <w:color w:val="2C2C3C"/>
        </w:rPr>
        <w:t>坤</w:t>
      </w:r>
      <w:r>
        <w:rPr>
          <w:color w:val="2A2D3E"/>
        </w:rPr>
        <w:t>蔡</w:t>
      </w:r>
      <w:r>
        <w:rPr>
          <w:color w:val="2A2D3E"/>
        </w:rPr>
        <w:t>徐</w:t>
      </w:r>
      <w:r>
        <w:rPr>
          <w:color w:val="292C3C"/>
        </w:rPr>
        <w:t>坤</w:t>
      </w:r>
      <w:r>
        <w:rPr>
          <w:color w:val="282B3A"/>
        </w:rPr>
        <w:t>蔡</w:t>
      </w:r>
      <w:r>
        <w:rPr>
          <w:color w:val="282C3B"/>
        </w:rPr>
        <w:t>徐</w:t>
      </w:r>
      <w:r>
        <w:rPr>
          <w:color w:val="272B3A"/>
        </w:rPr>
        <w:t>坤</w:t>
      </w:r>
      <w:r>
        <w:rPr>
          <w:color w:val="272B3A"/>
        </w:rPr>
        <w:t>蔡</w:t>
      </w:r>
      <w:r>
        <w:rPr>
          <w:color w:val="272A3A"/>
        </w:rPr>
        <w:t>徐</w:t>
      </w:r>
      <w:r>
        <w:rPr>
          <w:color w:val="272A3A"/>
        </w:rPr>
        <w:t>坤</w:t>
      </w:r>
      <w:r>
        <w:rPr>
          <w:color w:val="292938"/>
        </w:rPr>
        <w:t>蔡</w:t>
      </w:r>
      <w:r>
        <w:rPr>
          <w:color w:val="382D3B"/>
        </w:rPr>
        <w:t>徐</w:t>
      </w:r>
      <w:r>
        <w:rPr>
          <w:color w:val="84727E"/>
        </w:rPr>
        <w:t>坤</w:t>
      </w:r>
      <w:r>
        <w:rPr>
          <w:color w:val="AD9AA6"/>
        </w:rPr>
        <w:t>蔡</w:t>
      </w:r>
      <w:r>
        <w:rPr>
          <w:color w:val="DFD1E0"/>
        </w:rPr>
        <w:t>徐</w:t>
      </w:r>
      <w:r>
        <w:rPr>
          <w:color w:val="E9E3F5"/>
        </w:rPr>
        <w:t>坤</w:t>
      </w:r>
      <w:r>
        <w:rPr>
          <w:color w:val="E2E3F3"/>
        </w:rPr>
        <w:t>蔡</w:t>
      </w:r>
      <w:r>
        <w:rPr>
          <w:color w:val="E1E4F3"/>
        </w:rPr>
        <w:t>徐</w:t>
      </w:r>
      <w:r>
        <w:rPr>
          <w:color w:val="E1E4F2"/>
        </w:rPr>
        <w:t>坤</w:t>
      </w:r>
      <w:r>
        <w:rPr>
          <w:color w:val="E1E4F2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DFE3F2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E2E3F5"/>
        </w:rPr>
        <w:t>蔡</w:t>
      </w:r>
      <w:r>
        <w:rPr>
          <w:color w:val="E2E4F4"/>
        </w:rPr>
        <w:t>徐</w:t>
      </w:r>
      <w:r>
        <w:rPr>
          <w:color w:val="E2E4F3"/>
        </w:rPr>
        <w:t>坤</w:t>
      </w:r>
      <w:r>
        <w:rPr>
          <w:color w:val="E2E4F3"/>
        </w:rPr>
        <w:t>蔡</w:t>
      </w:r>
      <w:r>
        <w:rPr>
          <w:color w:val="E2E4F3"/>
        </w:rPr>
        <w:t>徐</w:t>
      </w:r>
      <w:r>
        <w:rPr>
          <w:color w:val="E2E4F3"/>
        </w:rPr>
        <w:t>坤</w:t>
      </w:r>
      <w:r>
        <w:rPr>
          <w:color w:val="E2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4"/>
        </w:rPr>
        <w:t>蔡</w:t>
      </w:r>
      <w:r>
        <w:rPr>
          <w:color w:val="E1E3F5"/>
        </w:rPr>
        <w:t>徐</w:t>
      </w:r>
      <w:r>
        <w:rPr>
          <w:color w:val="E2E3F5"/>
        </w:rPr>
        <w:t>坤</w:t>
      </w:r>
      <w:r>
        <w:rPr>
          <w:color w:val="E2E3F5"/>
        </w:rPr>
        <w:t>蔡</w:t>
      </w:r>
      <w:r>
        <w:rPr>
          <w:color w:val="E2E3F5"/>
        </w:rPr>
        <w:t>徐</w:t>
      </w:r>
      <w:r>
        <w:rPr>
          <w:color w:val="E2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4"/>
        </w:rPr>
        <w:t>坤</w:t>
      </w:r>
      <w:r>
        <w:rPr>
          <w:color w:val="E1E3F6"/>
        </w:rPr>
        <w:t>蔡</w:t>
      </w:r>
      <w:r>
        <w:rPr>
          <w:color w:val="E1E3F6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4"/>
        </w:rPr>
        <w:t>徐</w:t>
      </w:r>
      <w:r>
        <w:rPr>
          <w:color w:val="E1E3F4"/>
        </w:rPr>
        <w:t>坤</w:t>
      </w:r>
      <w:r>
        <w:rPr>
          <w:color w:val="E1E3F4"/>
        </w:rPr>
        <w:t>蔡</w:t>
      </w:r>
      <w:r>
        <w:rPr>
          <w:color w:val="E2E4F4"/>
        </w:rPr>
        <w:t>徐</w:t>
      </w:r>
      <w:r>
        <w:rPr>
          <w:color w:val="E3E4F5"/>
        </w:rPr>
        <w:t>坤</w:t>
      </w:r>
      <w:r>
        <w:rPr>
          <w:color w:val="E3E4F5"/>
        </w:rPr>
        <w:t>蔡</w:t>
      </w:r>
      <w:r>
        <w:rPr>
          <w:color w:val="E1E4F4"/>
        </w:rPr>
        <w:t>徐</w:t>
      </w:r>
      <w:r>
        <w:rPr>
          <w:color w:val="E1E4F4"/>
        </w:rPr>
        <w:t>坤</w:t>
      </w:r>
      <w:r>
        <w:rPr>
          <w:color w:val="E1E4F4"/>
        </w:rPr>
        <w:t>蔡</w:t>
      </w:r>
      <w:r>
        <w:rPr>
          <w:color w:val="E2E5F6"/>
        </w:rPr>
        <w:t>徐</w:t>
      </w:r>
      <w:r>
        <w:rPr>
          <w:color w:val="9A9DAD"/>
        </w:rPr>
        <w:t>坤</w:t>
      </w:r>
      <w:r>
        <w:rPr>
          <w:color w:val="323343"/>
        </w:rPr>
        <w:t>蔡</w:t>
      </w:r>
      <w:r>
        <w:rPr>
          <w:color w:val="2C2C3D"/>
        </w:rPr>
        <w:t>徐</w:t>
      </w:r>
      <w:r>
        <w:rPr>
          <w:color w:val="282838"/>
        </w:rPr>
        <w:t>坤</w:t>
      </w:r>
      <w:r>
        <w:rPr>
          <w:color w:val="242535"/>
        </w:rPr>
        <w:t>蔡</w:t>
      </w:r>
      <w:r>
        <w:rPr>
          <w:color w:val="222332"/>
        </w:rPr>
        <w:t>徐</w:t>
      </w:r>
      <w:r>
        <w:rPr>
          <w:color w:val="1F1F2F"/>
        </w:rPr>
        <w:t>坤</w:t>
      </w:r>
      <w:r>
        <w:rPr>
          <w:color w:val="1A1B29"/>
        </w:rPr>
        <w:t>蔡</w:t>
      </w:r>
      <w:r>
        <w:rPr>
          <w:color w:val="171A28"/>
        </w:rPr>
        <w:t>徐</w:t>
      </w:r>
      <w:r>
        <w:rPr>
          <w:color w:val="1D2130"/>
        </w:rPr>
        <w:t>坤</w:t>
      </w:r>
      <w:r>
        <w:rPr>
          <w:color w:val="292C3B"/>
        </w:rPr>
        <w:t>蔡</w:t>
      </w:r>
      <w:r>
        <w:rPr>
          <w:color w:val="2B2E3D"/>
        </w:rPr>
        <w:t>徐</w:t>
      </w:r>
      <w:r>
        <w:rPr>
          <w:color w:val="2B2E3D"/>
        </w:rPr>
        <w:t>坤</w:t>
      </w:r>
      <w:r>
        <w:rPr>
          <w:color w:val="2C2F3E"/>
        </w:rPr>
        <w:t>蔡</w:t>
      </w:r>
      <w:r>
        <w:rPr>
          <w:color w:val="2C2F3E"/>
        </w:rPr>
        <w:t>徐</w:t>
      </w:r>
      <w:r>
        <w:rPr>
          <w:color w:val="2C2F3E"/>
        </w:rPr>
        <w:t>坤</w:t>
      </w:r>
      <w:r>
        <w:rPr>
          <w:color w:val="2B2E3D"/>
        </w:rPr>
        <w:t>蔡</w:t>
      </w:r>
      <w:r>
        <w:rPr>
          <w:color w:val="2C2F3E"/>
        </w:rPr>
        <w:t>徐</w:t>
      </w:r>
      <w:r>
        <w:rPr>
          <w:color w:val="242631"/>
        </w:rPr>
        <w:t>坤</w:t>
      </w:r>
      <w:r>
        <w:rPr>
          <w:color w:val="6B6C74"/>
        </w:rPr>
        <w:t>蔡</w:t>
      </w:r>
      <w:r>
        <w:rPr>
          <w:color w:val="F2F4FC"/>
        </w:rPr>
        <w:t>徐</w:t>
      </w:r>
      <w:r>
        <w:rPr>
          <w:color w:val="D5D9E2"/>
        </w:rPr>
        <w:t>坤</w:t>
      </w:r>
      <w:r>
        <w:rPr>
          <w:color w:val="3A3C48"/>
        </w:rPr>
        <w:t>蔡</w:t>
      </w:r>
      <w:r>
        <w:rPr>
          <w:color w:val="292C3B"/>
        </w:rPr>
        <w:t>徐</w:t>
      </w:r>
      <w:r>
        <w:rPr>
          <w:color w:val="2B2E3D"/>
        </w:rPr>
        <w:t>坤</w:t>
      </w:r>
      <w:r>
        <w:rPr>
          <w:color w:val="2C2E3C"/>
        </w:rPr>
        <w:t>蔡</w:t>
      </w:r>
      <w:r>
        <w:rPr>
          <w:color w:val="2D2E3B"/>
        </w:rPr>
        <w:t>徐</w:t>
      </w:r>
      <w:r>
        <w:rPr>
          <w:color w:val="2B2C3C"/>
        </w:rPr>
        <w:t>坤</w:t>
      </w:r>
      <w:r>
        <w:rPr>
          <w:color w:val="292C3C"/>
        </w:rPr>
        <w:t>蔡</w:t>
      </w:r>
      <w:r>
        <w:rPr>
          <w:color w:val="282B3B"/>
        </w:rPr>
        <w:t>徐</w:t>
      </w:r>
      <w:r>
        <w:rPr>
          <w:color w:val="262939"/>
        </w:rPr>
        <w:t>坤</w:t>
      </w:r>
      <w:r>
        <w:rPr>
          <w:color w:val="252838"/>
        </w:rPr>
        <w:t>蔡</w:t>
      </w:r>
      <w:r>
        <w:rPr>
          <w:color w:val="252839"/>
        </w:rPr>
        <w:t>徐</w:t>
      </w:r>
      <w:r>
        <w:rPr>
          <w:color w:val="272A39"/>
        </w:rPr>
        <w:t>坤</w:t>
      </w:r>
      <w:r>
        <w:rPr>
          <w:color w:val="272B3A"/>
        </w:rPr>
        <w:t>蔡</w:t>
      </w:r>
      <w:r>
        <w:rPr>
          <w:color w:val="262939"/>
        </w:rPr>
        <w:t>徐</w:t>
      </w:r>
      <w:r>
        <w:rPr>
          <w:color w:val="262939"/>
        </w:rPr>
        <w:t>坤</w:t>
      </w:r>
      <w:r>
        <w:rPr>
          <w:color w:val="282A39"/>
        </w:rPr>
        <w:t>蔡</w:t>
      </w:r>
      <w:r>
        <w:rPr>
          <w:color w:val="262431"/>
        </w:rPr>
        <w:t>徐</w:t>
      </w:r>
      <w:r>
        <w:rPr>
          <w:color w:val="716974"/>
        </w:rPr>
        <w:t>坤</w:t>
      </w:r>
      <w:r>
        <w:rPr>
          <w:color w:val="EFE6F3"/>
        </w:rPr>
        <w:t>蔡</w:t>
      </w:r>
      <w:r>
        <w:rPr>
          <w:color w:val="E9E7F8"/>
        </w:rPr>
        <w:t>徐</w:t>
      </w:r>
      <w:r>
        <w:rPr>
          <w:color w:val="DFE2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2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DFE3F2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E1E3F5"/>
        </w:rPr>
        <w:t>蔡</w:t>
      </w:r>
      <w:r>
        <w:rPr>
          <w:color w:val="E1E4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2E4F4"/>
        </w:rPr>
        <w:t>蔡</w:t>
      </w:r>
      <w:r>
        <w:rPr>
          <w:color w:val="E2E3F5"/>
        </w:rPr>
        <w:t>徐</w:t>
      </w:r>
      <w:r>
        <w:rPr>
          <w:color w:val="E2E3F5"/>
        </w:rPr>
        <w:t>坤</w:t>
      </w:r>
      <w:r>
        <w:rPr>
          <w:color w:val="E2E3F5"/>
        </w:rPr>
        <w:t>蔡</w:t>
      </w:r>
      <w:r>
        <w:rPr>
          <w:color w:val="E1E3F4"/>
        </w:rPr>
        <w:t>徐</w:t>
      </w:r>
      <w:r>
        <w:rPr>
          <w:color w:val="E1E3F4"/>
        </w:rPr>
        <w:t>坤</w:t>
      </w:r>
      <w:r>
        <w:rPr>
          <w:color w:val="E1E4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7"/>
        </w:rPr>
        <w:t>蔡</w:t>
      </w:r>
      <w:r>
        <w:rPr>
          <w:color w:val="E1E3F6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4F5"/>
        </w:rPr>
        <w:t>徐</w:t>
      </w:r>
      <w:r>
        <w:rPr>
          <w:color w:val="E2E4F6"/>
        </w:rPr>
        <w:t>坤</w:t>
      </w:r>
      <w:r>
        <w:rPr>
          <w:color w:val="E2E4F6"/>
        </w:rPr>
        <w:t>蔡</w:t>
      </w:r>
      <w:r>
        <w:rPr>
          <w:color w:val="E2E4F4"/>
        </w:rPr>
        <w:t>徐</w:t>
      </w:r>
      <w:r>
        <w:rPr>
          <w:color w:val="E2E4F4"/>
        </w:rPr>
        <w:t>坤</w:t>
      </w:r>
      <w:r>
        <w:rPr>
          <w:color w:val="E5E7F8"/>
        </w:rPr>
        <w:t>蔡</w:t>
      </w:r>
      <w:r>
        <w:rPr>
          <w:color w:val="C4C6D7"/>
        </w:rPr>
        <w:t>徐</w:t>
      </w:r>
      <w:r>
        <w:rPr>
          <w:color w:val="444857"/>
        </w:rPr>
        <w:t>坤</w:t>
      </w:r>
      <w:r>
        <w:rPr>
          <w:color w:val="2D2E3D"/>
        </w:rPr>
        <w:t>蔡</w:t>
      </w:r>
      <w:r>
        <w:rPr>
          <w:color w:val="2C2C3C"/>
        </w:rPr>
        <w:t>徐</w:t>
      </w:r>
      <w:r>
        <w:rPr>
          <w:color w:val="262638"/>
        </w:rPr>
        <w:t>坤</w:t>
      </w:r>
      <w:r>
        <w:rPr>
          <w:color w:val="212233"/>
        </w:rPr>
        <w:t>蔡</w:t>
      </w:r>
      <w:r>
        <w:rPr>
          <w:color w:val="1E1F2E"/>
        </w:rPr>
        <w:t>徐</w:t>
      </w:r>
      <w:r>
        <w:rPr>
          <w:color w:val="1B1C2B"/>
        </w:rPr>
        <w:t>坤</w:t>
      </w:r>
      <w:r>
        <w:rPr>
          <w:color w:val="181927"/>
        </w:rPr>
        <w:t>蔡</w:t>
      </w:r>
      <w:r>
        <w:rPr>
          <w:color w:val="171826"/>
        </w:rPr>
        <w:t>徐</w:t>
      </w:r>
      <w:r>
        <w:rPr>
          <w:color w:val="202231"/>
        </w:rPr>
        <w:t>坤</w:t>
      </w:r>
      <w:r>
        <w:rPr>
          <w:color w:val="2A2C3B"/>
        </w:rPr>
        <w:t>蔡</w:t>
      </w:r>
      <w:r>
        <w:rPr>
          <w:color w:val="2B2E3D"/>
        </w:rPr>
        <w:t>徐</w:t>
      </w:r>
      <w:r>
        <w:rPr>
          <w:color w:val="2B2E3D"/>
        </w:rPr>
        <w:t>坤</w:t>
      </w:r>
      <w:r>
        <w:rPr>
          <w:color w:val="2C2F3E"/>
        </w:rPr>
        <w:t>蔡</w:t>
      </w:r>
      <w:r>
        <w:rPr>
          <w:color w:val="2C2F3E"/>
        </w:rPr>
        <w:t>徐</w:t>
      </w:r>
      <w:r>
        <w:rPr>
          <w:color w:val="2C2F3E"/>
        </w:rPr>
        <w:t>坤</w:t>
      </w:r>
      <w:r>
        <w:rPr>
          <w:color w:val="2A2D3C"/>
        </w:rPr>
        <w:t>蔡</w:t>
      </w:r>
      <w:r>
        <w:rPr>
          <w:color w:val="2A2D3C"/>
        </w:rPr>
        <w:t>徐</w:t>
      </w:r>
      <w:r>
        <w:rPr>
          <w:color w:val="242531"/>
        </w:rPr>
        <w:t>坤</w:t>
      </w:r>
      <w:r>
        <w:rPr>
          <w:color w:val="5A5B65"/>
        </w:rPr>
        <w:t>蔡</w:t>
      </w:r>
      <w:r>
        <w:rPr>
          <w:color w:val="F0F1FA"/>
        </w:rPr>
        <w:t>徐</w:t>
      </w:r>
      <w:r>
        <w:rPr>
          <w:color w:val="DFE1EA"/>
        </w:rPr>
        <w:t>坤</w:t>
      </w:r>
      <w:r>
        <w:rPr>
          <w:color w:val="41434E"/>
        </w:rPr>
        <w:t>蔡</w:t>
      </w:r>
      <w:r>
        <w:rPr>
          <w:color w:val="282A39"/>
        </w:rPr>
        <w:t>徐</w:t>
      </w:r>
      <w:r>
        <w:rPr>
          <w:color w:val="2B2E3D"/>
        </w:rPr>
        <w:t>坤</w:t>
      </w:r>
      <w:r>
        <w:rPr>
          <w:color w:val="2B2E3C"/>
        </w:rPr>
        <w:t>蔡</w:t>
      </w:r>
      <w:r>
        <w:rPr>
          <w:color w:val="2B2D3B"/>
        </w:rPr>
        <w:t>徐</w:t>
      </w:r>
      <w:r>
        <w:rPr>
          <w:color w:val="2A2C3B"/>
        </w:rPr>
        <w:t>坤</w:t>
      </w:r>
      <w:r>
        <w:rPr>
          <w:color w:val="262938"/>
        </w:rPr>
        <w:t>蔡</w:t>
      </w:r>
      <w:r>
        <w:rPr>
          <w:color w:val="262938"/>
        </w:rPr>
        <w:t>徐</w:t>
      </w:r>
      <w:r>
        <w:rPr>
          <w:color w:val="262938"/>
        </w:rPr>
        <w:t>坤</w:t>
      </w:r>
      <w:r>
        <w:rPr>
          <w:color w:val="262939"/>
        </w:rPr>
        <w:t>蔡</w:t>
      </w:r>
      <w:r>
        <w:rPr>
          <w:color w:val="252839"/>
        </w:rPr>
        <w:t>徐</w:t>
      </w:r>
      <w:r>
        <w:rPr>
          <w:color w:val="262938"/>
        </w:rPr>
        <w:t>坤</w:t>
      </w:r>
      <w:r>
        <w:rPr>
          <w:color w:val="262A39"/>
        </w:rPr>
        <w:t>蔡</w:t>
      </w:r>
      <w:r>
        <w:rPr>
          <w:color w:val="262939"/>
        </w:rPr>
        <w:t>徐</w:t>
      </w:r>
      <w:r>
        <w:rPr>
          <w:color w:val="262939"/>
        </w:rPr>
        <w:t>坤</w:t>
      </w:r>
      <w:r>
        <w:rPr>
          <w:color w:val="272A3A"/>
        </w:rPr>
        <w:t>蔡</w:t>
      </w:r>
      <w:r>
        <w:rPr>
          <w:color w:val="252836"/>
        </w:rPr>
        <w:t>徐</w:t>
      </w:r>
      <w:r>
        <w:rPr>
          <w:color w:val="3C3C4A"/>
        </w:rPr>
        <w:t>坤</w:t>
      </w:r>
      <w:r>
        <w:rPr>
          <w:color w:val="CAC9D9"/>
        </w:rPr>
        <w:t>蔡</w:t>
      </w:r>
      <w:r>
        <w:rPr>
          <w:color w:val="E6E8F8"/>
        </w:rPr>
        <w:t>徐</w:t>
      </w:r>
      <w:r>
        <w:rPr>
          <w:color w:val="DFE2F2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2"/>
        </w:rPr>
        <w:t>蔡</w:t>
      </w:r>
      <w:r>
        <w:rPr>
          <w:color w:val="E1E4F3"/>
        </w:rPr>
        <w:t>徐</w:t>
      </w:r>
      <w:r>
        <w:rPr>
          <w:color w:val="E0E4F3"/>
        </w:rPr>
        <w:t>坤</w:t>
      </w:r>
      <w:r>
        <w:rPr>
          <w:color w:val="E0E4F3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DFE3F2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E1E3F5"/>
        </w:rPr>
        <w:t>蔡</w:t>
      </w:r>
      <w:r>
        <w:rPr>
          <w:color w:val="E1E4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2E3F3"/>
        </w:rPr>
        <w:t>坤</w:t>
      </w:r>
      <w:r>
        <w:rPr>
          <w:color w:val="E3E4F5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2E3F5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4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6"/>
        </w:rPr>
        <w:t>蔡</w:t>
      </w:r>
      <w:r>
        <w:rPr>
          <w:color w:val="E1E3F6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3E4F5"/>
        </w:rPr>
        <w:t>徐</w:t>
      </w:r>
      <w:r>
        <w:rPr>
          <w:color w:val="E3E4F5"/>
        </w:rPr>
        <w:t>坤</w:t>
      </w:r>
      <w:r>
        <w:rPr>
          <w:color w:val="E1E1F3"/>
        </w:rPr>
        <w:t>蔡</w:t>
      </w:r>
      <w:r>
        <w:rPr>
          <w:color w:val="767788"/>
        </w:rPr>
        <w:t>徐</w:t>
      </w:r>
      <w:r>
        <w:rPr>
          <w:color w:val="2C2E3E"/>
        </w:rPr>
        <w:t>坤</w:t>
      </w:r>
      <w:r>
        <w:rPr>
          <w:color w:val="2E303F"/>
        </w:rPr>
        <w:t>蔡</w:t>
      </w:r>
      <w:r>
        <w:rPr>
          <w:color w:val="292A39"/>
        </w:rPr>
        <w:t>徐</w:t>
      </w:r>
      <w:r>
        <w:rPr>
          <w:color w:val="222334"/>
        </w:rPr>
        <w:t>坤</w:t>
      </w:r>
      <w:r>
        <w:rPr>
          <w:color w:val="1F202F"/>
        </w:rPr>
        <w:t>蔡</w:t>
      </w:r>
      <w:r>
        <w:rPr>
          <w:color w:val="1C1D2B"/>
        </w:rPr>
        <w:t>徐</w:t>
      </w:r>
      <w:r>
        <w:rPr>
          <w:color w:val="1A1B28"/>
        </w:rPr>
        <w:t>坤</w:t>
      </w:r>
      <w:r>
        <w:rPr>
          <w:color w:val="181926"/>
        </w:rPr>
        <w:t>蔡</w:t>
      </w:r>
      <w:r>
        <w:rPr>
          <w:color w:val="1C1D2A"/>
        </w:rPr>
        <w:t>徐</w:t>
      </w:r>
      <w:r>
        <w:rPr>
          <w:color w:val="272836"/>
        </w:rPr>
        <w:t>坤</w:t>
      </w:r>
      <w:r>
        <w:rPr>
          <w:color w:val="2A2B3A"/>
        </w:rPr>
        <w:t>蔡</w:t>
      </w:r>
      <w:r>
        <w:rPr>
          <w:color w:val="2A2D3C"/>
        </w:rPr>
        <w:t>徐</w:t>
      </w:r>
      <w:r>
        <w:rPr>
          <w:color w:val="2B2E3D"/>
        </w:rPr>
        <w:t>坤</w:t>
      </w:r>
      <w:r>
        <w:rPr>
          <w:color w:val="2B2E3D"/>
        </w:rPr>
        <w:t>蔡</w:t>
      </w:r>
      <w:r>
        <w:rPr>
          <w:color w:val="2B2E3D"/>
        </w:rPr>
        <w:t>徐</w:t>
      </w:r>
      <w:r>
        <w:rPr>
          <w:color w:val="2B2E3D"/>
        </w:rPr>
        <w:t>坤</w:t>
      </w:r>
      <w:r>
        <w:rPr>
          <w:color w:val="2A2D3C"/>
        </w:rPr>
        <w:t>蔡</w:t>
      </w:r>
      <w:r>
        <w:rPr>
          <w:color w:val="292C3B"/>
        </w:rPr>
        <w:t>徐</w:t>
      </w:r>
      <w:r>
        <w:rPr>
          <w:color w:val="232430"/>
        </w:rPr>
        <w:t>坤</w:t>
      </w:r>
      <w:r>
        <w:rPr>
          <w:color w:val="54555E"/>
        </w:rPr>
        <w:t>蔡</w:t>
      </w:r>
      <w:r>
        <w:rPr>
          <w:color w:val="EDEFF7"/>
        </w:rPr>
        <w:t>徐</w:t>
      </w:r>
      <w:r>
        <w:rPr>
          <w:color w:val="E1E3EC"/>
        </w:rPr>
        <w:t>坤</w:t>
      </w:r>
      <w:r>
        <w:rPr>
          <w:color w:val="474852"/>
        </w:rPr>
        <w:t>蔡</w:t>
      </w:r>
      <w:r>
        <w:rPr>
          <w:color w:val="242735"/>
        </w:rPr>
        <w:t>徐</w:t>
      </w:r>
      <w:r>
        <w:rPr>
          <w:color w:val="282C3B"/>
        </w:rPr>
        <w:t>坤</w:t>
      </w:r>
      <w:r>
        <w:rPr>
          <w:color w:val="282C3B"/>
        </w:rPr>
        <w:t>蔡</w:t>
      </w:r>
      <w:r>
        <w:rPr>
          <w:color w:val="282B3A"/>
        </w:rPr>
        <w:t>徐</w:t>
      </w:r>
      <w:r>
        <w:rPr>
          <w:color w:val="272B3A"/>
        </w:rPr>
        <w:t>坤</w:t>
      </w:r>
      <w:r>
        <w:rPr>
          <w:color w:val="252837"/>
        </w:rPr>
        <w:t>蔡</w:t>
      </w:r>
      <w:r>
        <w:rPr>
          <w:color w:val="252837"/>
        </w:rPr>
        <w:t>徐</w:t>
      </w:r>
      <w:r>
        <w:rPr>
          <w:color w:val="252837"/>
        </w:rPr>
        <w:t>坤</w:t>
      </w:r>
      <w:r>
        <w:rPr>
          <w:color w:val="262938"/>
        </w:rPr>
        <w:t>蔡</w:t>
      </w:r>
      <w:r>
        <w:rPr>
          <w:color w:val="272A39"/>
        </w:rPr>
        <w:t>徐</w:t>
      </w:r>
      <w:r>
        <w:rPr>
          <w:color w:val="252837"/>
        </w:rPr>
        <w:t>坤</w:t>
      </w:r>
      <w:r>
        <w:rPr>
          <w:color w:val="252837"/>
        </w:rPr>
        <w:t>蔡</w:t>
      </w:r>
      <w:r>
        <w:rPr>
          <w:color w:val="262938"/>
        </w:rPr>
        <w:t>徐</w:t>
      </w:r>
      <w:r>
        <w:rPr>
          <w:color w:val="262939"/>
        </w:rPr>
        <w:t>坤</w:t>
      </w:r>
      <w:r>
        <w:rPr>
          <w:color w:val="262939"/>
        </w:rPr>
        <w:t>蔡</w:t>
      </w:r>
      <w:r>
        <w:rPr>
          <w:color w:val="272B3A"/>
        </w:rPr>
        <w:t>徐</w:t>
      </w:r>
      <w:r>
        <w:rPr>
          <w:color w:val="222535"/>
        </w:rPr>
        <w:t>坤</w:t>
      </w:r>
      <w:r>
        <w:rPr>
          <w:color w:val="848796"/>
        </w:rPr>
        <w:t>蔡</w:t>
      </w:r>
      <w:r>
        <w:rPr>
          <w:color w:val="E6E9F8"/>
        </w:rPr>
        <w:t>徐</w:t>
      </w:r>
      <w:r>
        <w:rPr>
          <w:color w:val="E0E4F2"/>
        </w:rPr>
        <w:t>坤</w:t>
      </w:r>
      <w:r>
        <w:rPr>
          <w:color w:val="E1E4F2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0E4F3"/>
        </w:rPr>
        <w:t>徐</w:t>
      </w:r>
      <w:r>
        <w:rPr>
          <w:color w:val="DFE3F2"/>
        </w:rPr>
        <w:t>坤</w:t>
      </w:r>
      <w:r>
        <w:rPr>
          <w:color w:val="DFE3F2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DFE3F2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E1E3F5"/>
        </w:rPr>
        <w:t>蔡</w:t>
      </w:r>
      <w:r>
        <w:rPr>
          <w:color w:val="E1E4F4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2E3F3"/>
        </w:rPr>
        <w:t>坤</w:t>
      </w:r>
      <w:r>
        <w:rPr>
          <w:color w:val="E3E4F5"/>
        </w:rPr>
        <w:t>蔡</w:t>
      </w:r>
      <w:r>
        <w:rPr>
          <w:color w:val="E3E4F6"/>
        </w:rPr>
        <w:t>徐</w:t>
      </w:r>
      <w:r>
        <w:rPr>
          <w:color w:val="E3E4F6"/>
        </w:rPr>
        <w:t>坤</w:t>
      </w:r>
      <w:r>
        <w:rPr>
          <w:color w:val="E2E3F5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4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3E4F5"/>
        </w:rPr>
        <w:t>徐</w:t>
      </w:r>
      <w:r>
        <w:rPr>
          <w:color w:val="E6E7F8"/>
        </w:rPr>
        <w:t>坤</w:t>
      </w:r>
      <w:r>
        <w:rPr>
          <w:color w:val="B2B3C5"/>
        </w:rPr>
        <w:t>蔡</w:t>
      </w:r>
      <w:r>
        <w:rPr>
          <w:color w:val="37384A"/>
        </w:rPr>
        <w:t>徐</w:t>
      </w:r>
      <w:r>
        <w:rPr>
          <w:color w:val="2F3041"/>
        </w:rPr>
        <w:t>坤</w:t>
      </w:r>
      <w:r>
        <w:rPr>
          <w:color w:val="2B2E3C"/>
        </w:rPr>
        <w:t>蔡</w:t>
      </w:r>
      <w:r>
        <w:rPr>
          <w:color w:val="262836"/>
        </w:rPr>
        <w:t>徐</w:t>
      </w:r>
      <w:r>
        <w:rPr>
          <w:color w:val="202231"/>
        </w:rPr>
        <w:t>坤</w:t>
      </w:r>
      <w:r>
        <w:rPr>
          <w:color w:val="1D1E2B"/>
        </w:rPr>
        <w:t>蔡</w:t>
      </w:r>
      <w:r>
        <w:rPr>
          <w:color w:val="1A1B27"/>
        </w:rPr>
        <w:t>徐</w:t>
      </w:r>
      <w:r>
        <w:rPr>
          <w:color w:val="181926"/>
        </w:rPr>
        <w:t>坤</w:t>
      </w:r>
      <w:r>
        <w:rPr>
          <w:color w:val="181927"/>
        </w:rPr>
        <w:t>蔡</w:t>
      </w:r>
      <w:r>
        <w:rPr>
          <w:color w:val="212330"/>
        </w:rPr>
        <w:t>徐</w:t>
      </w:r>
      <w:r>
        <w:rPr>
          <w:color w:val="282937"/>
        </w:rPr>
        <w:t>坤</w:t>
      </w:r>
      <w:r>
        <w:rPr>
          <w:color w:val="2A2B3A"/>
        </w:rPr>
        <w:t>蔡</w:t>
      </w:r>
      <w:r>
        <w:rPr>
          <w:color w:val="2A2D3C"/>
        </w:rPr>
        <w:t>徐</w:t>
      </w:r>
      <w:r>
        <w:rPr>
          <w:color w:val="2B2E3D"/>
        </w:rPr>
        <w:t>坤</w:t>
      </w:r>
      <w:r>
        <w:rPr>
          <w:color w:val="2B2E3D"/>
        </w:rPr>
        <w:t>蔡</w:t>
      </w:r>
      <w:r>
        <w:rPr>
          <w:color w:val="2B2E3D"/>
        </w:rPr>
        <w:t>徐</w:t>
      </w:r>
      <w:r>
        <w:rPr>
          <w:color w:val="2B2E3D"/>
        </w:rPr>
        <w:t>坤</w:t>
      </w:r>
      <w:r>
        <w:rPr>
          <w:color w:val="2A2D3C"/>
        </w:rPr>
        <w:t>蔡</w:t>
      </w:r>
      <w:r>
        <w:rPr>
          <w:color w:val="292B3C"/>
        </w:rPr>
        <w:t>徐</w:t>
      </w:r>
      <w:r>
        <w:rPr>
          <w:color w:val="232530"/>
        </w:rPr>
        <w:t>坤</w:t>
      </w:r>
      <w:r>
        <w:rPr>
          <w:color w:val="4A4C54"/>
        </w:rPr>
        <w:t>蔡</w:t>
      </w:r>
      <w:r>
        <w:rPr>
          <w:color w:val="E7E8F1"/>
        </w:rPr>
        <w:t>徐</w:t>
      </w:r>
      <w:r>
        <w:rPr>
          <w:color w:val="E4E5EE"/>
        </w:rPr>
        <w:t>坤</w:t>
      </w:r>
      <w:r>
        <w:rPr>
          <w:color w:val="494B55"/>
        </w:rPr>
        <w:t>蔡</w:t>
      </w:r>
      <w:r>
        <w:rPr>
          <w:color w:val="222634"/>
        </w:rPr>
        <w:t>徐</w:t>
      </w:r>
      <w:r>
        <w:rPr>
          <w:color w:val="272B3A"/>
        </w:rPr>
        <w:t>坤</w:t>
      </w:r>
      <w:r>
        <w:rPr>
          <w:color w:val="272A3A"/>
        </w:rPr>
        <w:t>蔡</w:t>
      </w:r>
      <w:r>
        <w:rPr>
          <w:color w:val="262A39"/>
        </w:rPr>
        <w:t>徐</w:t>
      </w:r>
      <w:r>
        <w:rPr>
          <w:color w:val="252837"/>
        </w:rPr>
        <w:t>坤</w:t>
      </w:r>
      <w:r>
        <w:rPr>
          <w:color w:val="252837"/>
        </w:rPr>
        <w:t>蔡</w:t>
      </w:r>
      <w:r>
        <w:rPr>
          <w:color w:val="252837"/>
        </w:rPr>
        <w:t>徐</w:t>
      </w:r>
      <w:r>
        <w:rPr>
          <w:color w:val="252837"/>
        </w:rPr>
        <w:t>坤</w:t>
      </w:r>
      <w:r>
        <w:rPr>
          <w:color w:val="252837"/>
        </w:rPr>
        <w:t>蔡</w:t>
      </w:r>
      <w:r>
        <w:rPr>
          <w:color w:val="262938"/>
        </w:rPr>
        <w:t>徐</w:t>
      </w:r>
      <w:r>
        <w:rPr>
          <w:color w:val="252837"/>
        </w:rPr>
        <w:t>坤</w:t>
      </w:r>
      <w:r>
        <w:rPr>
          <w:color w:val="252837"/>
        </w:rPr>
        <w:t>蔡</w:t>
      </w:r>
      <w:r>
        <w:rPr>
          <w:color w:val="252838"/>
        </w:rPr>
        <w:t>徐</w:t>
      </w:r>
      <w:r>
        <w:rPr>
          <w:color w:val="262939"/>
        </w:rPr>
        <w:t>坤</w:t>
      </w:r>
      <w:r>
        <w:rPr>
          <w:color w:val="272A39"/>
        </w:rPr>
        <w:t>蔡</w:t>
      </w:r>
      <w:r>
        <w:rPr>
          <w:color w:val="272B3A"/>
        </w:rPr>
        <w:t>徐</w:t>
      </w:r>
      <w:r>
        <w:rPr>
          <w:color w:val="232736"/>
        </w:rPr>
        <w:t>坤</w:t>
      </w:r>
      <w:r>
        <w:rPr>
          <w:color w:val="464958"/>
        </w:rPr>
        <w:t>蔡</w:t>
      </w:r>
      <w:r>
        <w:rPr>
          <w:color w:val="D3D6E5"/>
        </w:rPr>
        <w:t>徐</w:t>
      </w:r>
      <w:r>
        <w:rPr>
          <w:color w:val="E2E6F5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3"/>
        </w:rPr>
        <w:t>蔡</w:t>
      </w:r>
      <w:r>
        <w:rPr>
          <w:color w:val="E0E4F3"/>
        </w:rPr>
        <w:t>徐</w:t>
      </w:r>
      <w:r>
        <w:rPr>
          <w:color w:val="DFE3F2"/>
        </w:rPr>
        <w:t>坤</w:t>
      </w:r>
      <w:r>
        <w:rPr>
          <w:color w:val="DFE3F2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DFE3F2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4F4"/>
        </w:rPr>
        <w:t>坤</w:t>
      </w:r>
      <w:r>
        <w:rPr>
          <w:color w:val="E1E4F3"/>
        </w:rPr>
        <w:t>蔡</w:t>
      </w:r>
      <w:r>
        <w:rPr>
          <w:color w:val="E1E4F3"/>
        </w:rPr>
        <w:t>徐</w:t>
      </w:r>
      <w:r>
        <w:rPr>
          <w:color w:val="E1E4F3"/>
        </w:rPr>
        <w:t>坤</w:t>
      </w:r>
      <w:r>
        <w:rPr>
          <w:color w:val="E1E4F4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2E3F5"/>
        </w:rPr>
        <w:t>坤</w:t>
      </w:r>
      <w:r>
        <w:rPr>
          <w:color w:val="E3E4F6"/>
        </w:rPr>
        <w:t>蔡</w:t>
      </w:r>
      <w:r>
        <w:rPr>
          <w:color w:val="E3E4F6"/>
        </w:rPr>
        <w:t>徐</w:t>
      </w:r>
      <w:r>
        <w:rPr>
          <w:color w:val="E2E5F6"/>
        </w:rPr>
        <w:t>坤</w:t>
      </w:r>
      <w:r>
        <w:rPr>
          <w:color w:val="E1E4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3E5F5"/>
        </w:rPr>
        <w:t>徐</w:t>
      </w:r>
      <w:r>
        <w:rPr>
          <w:color w:val="D8D9E9"/>
        </w:rPr>
        <w:t>坤</w:t>
      </w:r>
      <w:r>
        <w:rPr>
          <w:color w:val="666779"/>
        </w:rPr>
        <w:t>蔡</w:t>
      </w:r>
      <w:r>
        <w:rPr>
          <w:color w:val="29293C"/>
        </w:rPr>
        <w:t>徐</w:t>
      </w:r>
      <w:r>
        <w:rPr>
          <w:color w:val="2C2D3F"/>
        </w:rPr>
        <w:t>坤</w:t>
      </w:r>
      <w:r>
        <w:rPr>
          <w:color w:val="272A3A"/>
        </w:rPr>
        <w:t>蔡</w:t>
      </w:r>
      <w:r>
        <w:rPr>
          <w:color w:val="252635"/>
        </w:rPr>
        <w:t>徐</w:t>
      </w:r>
      <w:r>
        <w:rPr>
          <w:color w:val="212231"/>
        </w:rPr>
        <w:t>坤</w:t>
      </w:r>
      <w:r>
        <w:rPr>
          <w:color w:val="1D1E2B"/>
        </w:rPr>
        <w:t>蔡</w:t>
      </w:r>
      <w:r>
        <w:rPr>
          <w:color w:val="1A1B28"/>
        </w:rPr>
        <w:t>徐</w:t>
      </w:r>
      <w:r>
        <w:rPr>
          <w:color w:val="161725"/>
        </w:rPr>
        <w:t>坤</w:t>
      </w:r>
      <w:r>
        <w:rPr>
          <w:color w:val="1C1D2A"/>
        </w:rPr>
        <w:t>蔡</w:t>
      </w:r>
      <w:r>
        <w:rPr>
          <w:color w:val="262837"/>
        </w:rPr>
        <w:t>徐</w:t>
      </w:r>
      <w:r>
        <w:rPr>
          <w:color w:val="272B3B"/>
        </w:rPr>
        <w:t>坤</w:t>
      </w:r>
      <w:r>
        <w:rPr>
          <w:color w:val="272A3B"/>
        </w:rPr>
        <w:t>蔡</w:t>
      </w:r>
      <w:r>
        <w:rPr>
          <w:color w:val="282B3A"/>
        </w:rPr>
        <w:t>徐</w:t>
      </w:r>
      <w:r>
        <w:rPr>
          <w:color w:val="2A2D3C"/>
        </w:rPr>
        <w:t>坤</w:t>
      </w:r>
      <w:r>
        <w:rPr>
          <w:color w:val="2A2D3C"/>
        </w:rPr>
        <w:t>蔡</w:t>
      </w:r>
      <w:r>
        <w:rPr>
          <w:color w:val="2A2D3C"/>
        </w:rPr>
        <w:t>徐</w:t>
      </w:r>
      <w:r>
        <w:rPr>
          <w:color w:val="292C3D"/>
        </w:rPr>
        <w:t>坤</w:t>
      </w:r>
      <w:r>
        <w:rPr>
          <w:color w:val="282B3B"/>
        </w:rPr>
        <w:t>蔡</w:t>
      </w:r>
      <w:r>
        <w:rPr>
          <w:color w:val="272B39"/>
        </w:rPr>
        <w:t>徐</w:t>
      </w:r>
      <w:r>
        <w:rPr>
          <w:color w:val="222632"/>
        </w:rPr>
        <w:t>坤</w:t>
      </w:r>
      <w:r>
        <w:rPr>
          <w:color w:val="42444D"/>
        </w:rPr>
        <w:t>蔡</w:t>
      </w:r>
      <w:r>
        <w:rPr>
          <w:color w:val="E0E2EA"/>
        </w:rPr>
        <w:t>徐</w:t>
      </w:r>
      <w:r>
        <w:rPr>
          <w:color w:val="E9EAF3"/>
        </w:rPr>
        <w:t>坤</w:t>
      </w:r>
      <w:r>
        <w:rPr>
          <w:color w:val="555760"/>
        </w:rPr>
        <w:t>蔡</w:t>
      </w:r>
      <w:r>
        <w:rPr>
          <w:color w:val="232432"/>
        </w:rPr>
        <w:t>徐</w:t>
      </w:r>
      <w:r>
        <w:rPr>
          <w:color w:val="282B3A"/>
        </w:rPr>
        <w:t>坤</w:t>
      </w:r>
      <w:r>
        <w:rPr>
          <w:color w:val="262A3A"/>
        </w:rPr>
        <w:t>蔡</w:t>
      </w:r>
      <w:r>
        <w:rPr>
          <w:color w:val="262938"/>
        </w:rPr>
        <w:t>徐</w:t>
      </w:r>
      <w:r>
        <w:rPr>
          <w:color w:val="252837"/>
        </w:rPr>
        <w:t>坤</w:t>
      </w:r>
      <w:r>
        <w:rPr>
          <w:color w:val="252837"/>
        </w:rPr>
        <w:t>蔡</w:t>
      </w:r>
      <w:r>
        <w:rPr>
          <w:color w:val="252837"/>
        </w:rPr>
        <w:t>徐</w:t>
      </w:r>
      <w:r>
        <w:rPr>
          <w:color w:val="242736"/>
        </w:rPr>
        <w:t>坤</w:t>
      </w:r>
      <w:r>
        <w:rPr>
          <w:color w:val="242736"/>
        </w:rPr>
        <w:t>蔡</w:t>
      </w:r>
      <w:r>
        <w:rPr>
          <w:color w:val="252837"/>
        </w:rPr>
        <w:t>徐</w:t>
      </w:r>
      <w:r>
        <w:rPr>
          <w:color w:val="252837"/>
        </w:rPr>
        <w:t>坤</w:t>
      </w:r>
      <w:r>
        <w:rPr>
          <w:color w:val="252837"/>
        </w:rPr>
        <w:t>蔡</w:t>
      </w:r>
      <w:r>
        <w:rPr>
          <w:color w:val="262938"/>
        </w:rPr>
        <w:t>徐</w:t>
      </w:r>
      <w:r>
        <w:rPr>
          <w:color w:val="262939"/>
        </w:rPr>
        <w:t>坤</w:t>
      </w:r>
      <w:r>
        <w:rPr>
          <w:color w:val="262939"/>
        </w:rPr>
        <w:t>蔡</w:t>
      </w:r>
      <w:r>
        <w:rPr>
          <w:color w:val="262939"/>
        </w:rPr>
        <w:t>徐</w:t>
      </w:r>
      <w:r>
        <w:rPr>
          <w:color w:val="252838"/>
        </w:rPr>
        <w:t>坤</w:t>
      </w:r>
      <w:r>
        <w:rPr>
          <w:color w:val="262939"/>
        </w:rPr>
        <w:t>蔡</w:t>
      </w:r>
      <w:r>
        <w:rPr>
          <w:color w:val="989BAA"/>
        </w:rPr>
        <w:t>徐</w:t>
      </w:r>
      <w:r>
        <w:rPr>
          <w:color w:val="E6E9F8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0E3F3"/>
        </w:rPr>
        <w:t>坤</w:t>
      </w:r>
      <w:r>
        <w:rPr>
          <w:color w:val="E0E3F2"/>
        </w:rPr>
        <w:t>蔡</w:t>
      </w:r>
      <w:r>
        <w:rPr>
          <w:color w:val="E0E3F2"/>
        </w:rPr>
        <w:t>徐</w:t>
      </w:r>
      <w:r>
        <w:rPr>
          <w:color w:val="E0E3F2"/>
        </w:rPr>
        <w:t>坤</w:t>
      </w:r>
      <w:r>
        <w:rPr>
          <w:color w:val="E0E3F2"/>
        </w:rPr>
        <w:t>蔡</w:t>
      </w:r>
      <w:r>
        <w:rPr>
          <w:color w:val="E0E3F2"/>
        </w:rPr>
        <w:t>徐</w:t>
      </w:r>
      <w:r>
        <w:rPr>
          <w:color w:val="E0E3F2"/>
        </w:rPr>
        <w:t>坤</w:t>
      </w:r>
      <w:r>
        <w:rPr>
          <w:color w:val="E0E3F2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2E4F6"/>
        </w:rPr>
        <w:t>蔡</w:t>
      </w:r>
      <w:r>
        <w:rPr>
          <w:color w:val="E3E4F6"/>
        </w:rPr>
        <w:t>徐</w:t>
      </w:r>
      <w:r>
        <w:rPr>
          <w:color w:val="E2E5F6"/>
        </w:rPr>
        <w:t>坤</w:t>
      </w:r>
      <w:r>
        <w:rPr>
          <w:color w:val="E1E4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2E4F6"/>
        </w:rPr>
        <w:t>蔡</w:t>
      </w:r>
      <w:r>
        <w:rPr>
          <w:color w:val="E2E3F4"/>
        </w:rPr>
        <w:t>徐</w:t>
      </w:r>
      <w:r>
        <w:rPr>
          <w:color w:val="9D9DAD"/>
        </w:rPr>
        <w:t>坤</w:t>
      </w:r>
      <w:r>
        <w:rPr>
          <w:color w:val="303143"/>
        </w:rPr>
        <w:t>蔡</w:t>
      </w:r>
      <w:r>
        <w:rPr>
          <w:color w:val="2C2C3E"/>
        </w:rPr>
        <w:t>徐</w:t>
      </w:r>
      <w:r>
        <w:rPr>
          <w:color w:val="2A2B3D"/>
        </w:rPr>
        <w:t>坤</w:t>
      </w:r>
      <w:r>
        <w:rPr>
          <w:color w:val="262839"/>
        </w:rPr>
        <w:t>蔡</w:t>
      </w:r>
      <w:r>
        <w:rPr>
          <w:color w:val="242534"/>
        </w:rPr>
        <w:t>徐</w:t>
      </w:r>
      <w:r>
        <w:rPr>
          <w:color w:val="222331"/>
        </w:rPr>
        <w:t>坤</w:t>
      </w:r>
      <w:r>
        <w:rPr>
          <w:color w:val="1D1E2B"/>
        </w:rPr>
        <w:t>蔡</w:t>
      </w:r>
      <w:r>
        <w:rPr>
          <w:color w:val="191A26"/>
        </w:rPr>
        <w:t>徐</w:t>
      </w:r>
      <w:r>
        <w:rPr>
          <w:color w:val="151624"/>
        </w:rPr>
        <w:t>坤</w:t>
      </w:r>
      <w:r>
        <w:rPr>
          <w:color w:val="1F1F2D"/>
        </w:rPr>
        <w:t>蔡</w:t>
      </w:r>
      <w:r>
        <w:rPr>
          <w:color w:val="262839"/>
        </w:rPr>
        <w:t>徐</w:t>
      </w:r>
      <w:r>
        <w:rPr>
          <w:color w:val="262A3B"/>
        </w:rPr>
        <w:t>坤</w:t>
      </w:r>
      <w:r>
        <w:rPr>
          <w:color w:val="26293B"/>
        </w:rPr>
        <w:t>蔡</w:t>
      </w:r>
      <w:r>
        <w:rPr>
          <w:color w:val="272B3A"/>
        </w:rPr>
        <w:t>徐</w:t>
      </w:r>
      <w:r>
        <w:rPr>
          <w:color w:val="292C3B"/>
        </w:rPr>
        <w:t>坤</w:t>
      </w:r>
      <w:r>
        <w:rPr>
          <w:color w:val="2A2D3C"/>
        </w:rPr>
        <w:t>蔡</w:t>
      </w:r>
      <w:r>
        <w:rPr>
          <w:color w:val="2A2D3C"/>
        </w:rPr>
        <w:t>徐</w:t>
      </w:r>
      <w:r>
        <w:rPr>
          <w:color w:val="292C3C"/>
        </w:rPr>
        <w:t>坤</w:t>
      </w:r>
      <w:r>
        <w:rPr>
          <w:color w:val="272B3A"/>
        </w:rPr>
        <w:t>蔡</w:t>
      </w:r>
      <w:r>
        <w:rPr>
          <w:color w:val="282B3A"/>
        </w:rPr>
        <w:t>徐</w:t>
      </w:r>
      <w:r>
        <w:rPr>
          <w:color w:val="232633"/>
        </w:rPr>
        <w:t>坤</w:t>
      </w:r>
      <w:r>
        <w:rPr>
          <w:color w:val="3B3D48"/>
        </w:rPr>
        <w:t>蔡</w:t>
      </w:r>
      <w:r>
        <w:rPr>
          <w:color w:val="DDDEE8"/>
        </w:rPr>
        <w:t>徐</w:t>
      </w:r>
      <w:r>
        <w:rPr>
          <w:color w:val="ECEDF6"/>
        </w:rPr>
        <w:t>坤</w:t>
      </w:r>
      <w:r>
        <w:rPr>
          <w:color w:val="5B5C65"/>
        </w:rPr>
        <w:t>蔡</w:t>
      </w:r>
      <w:r>
        <w:rPr>
          <w:color w:val="1D1E29"/>
        </w:rPr>
        <w:t>徐</w:t>
      </w:r>
      <w:r>
        <w:rPr>
          <w:color w:val="232431"/>
        </w:rPr>
        <w:t>坤</w:t>
      </w:r>
      <w:r>
        <w:rPr>
          <w:color w:val="222432"/>
        </w:rPr>
        <w:t>蔡</w:t>
      </w:r>
      <w:r>
        <w:rPr>
          <w:color w:val="1D2130"/>
        </w:rPr>
        <w:t>徐</w:t>
      </w:r>
      <w:r>
        <w:rPr>
          <w:color w:val="1E2131"/>
        </w:rPr>
        <w:t>坤</w:t>
      </w:r>
      <w:r>
        <w:rPr>
          <w:color w:val="212433"/>
        </w:rPr>
        <w:t>蔡</w:t>
      </w:r>
      <w:r>
        <w:rPr>
          <w:color w:val="222534"/>
        </w:rPr>
        <w:t>徐</w:t>
      </w:r>
      <w:r>
        <w:rPr>
          <w:color w:val="232635"/>
        </w:rPr>
        <w:t>坤</w:t>
      </w:r>
      <w:r>
        <w:rPr>
          <w:color w:val="232635"/>
        </w:rPr>
        <w:t>蔡</w:t>
      </w:r>
      <w:r>
        <w:rPr>
          <w:color w:val="232635"/>
        </w:rPr>
        <w:t>徐</w:t>
      </w:r>
      <w:r>
        <w:rPr>
          <w:color w:val="242736"/>
        </w:rPr>
        <w:t>坤</w:t>
      </w:r>
      <w:r>
        <w:rPr>
          <w:color w:val="252837"/>
        </w:rPr>
        <w:t>蔡</w:t>
      </w:r>
      <w:r>
        <w:rPr>
          <w:color w:val="262938"/>
        </w:rPr>
        <w:t>徐</w:t>
      </w:r>
      <w:r>
        <w:rPr>
          <w:color w:val="262939"/>
        </w:rPr>
        <w:t>坤</w:t>
      </w:r>
      <w:r>
        <w:rPr>
          <w:color w:val="262939"/>
        </w:rPr>
        <w:t>蔡</w:t>
      </w:r>
      <w:r>
        <w:rPr>
          <w:color w:val="252838"/>
        </w:rPr>
        <w:t>徐</w:t>
      </w:r>
      <w:r>
        <w:rPr>
          <w:color w:val="252838"/>
        </w:rPr>
        <w:t>坤</w:t>
      </w:r>
      <w:r>
        <w:rPr>
          <w:color w:val="212433"/>
        </w:rPr>
        <w:t>蔡</w:t>
      </w:r>
      <w:r>
        <w:rPr>
          <w:color w:val="515463"/>
        </w:rPr>
        <w:t>徐</w:t>
      </w:r>
      <w:r>
        <w:rPr>
          <w:color w:val="DDE0F0"/>
        </w:rPr>
        <w:t>坤</w:t>
      </w:r>
      <w:r>
        <w:rPr>
          <w:color w:val="E3E5F8"/>
        </w:rPr>
        <w:t>蔡</w:t>
      </w:r>
      <w:r>
        <w:rPr>
          <w:color w:val="E1E3F7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0E3F4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4F6"/>
        </w:rPr>
        <w:t>蔡</w:t>
      </w:r>
      <w:r>
        <w:rPr>
          <w:color w:val="E3E5F6"/>
        </w:rPr>
        <w:t>徐</w:t>
      </w:r>
      <w:r>
        <w:rPr>
          <w:color w:val="E1E4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4F4"/>
        </w:rPr>
        <w:t>徐</w:t>
      </w:r>
      <w:r>
        <w:rPr>
          <w:color w:val="E1E4F4"/>
        </w:rPr>
        <w:t>坤</w:t>
      </w:r>
      <w:r>
        <w:rPr>
          <w:color w:val="E1E3F3"/>
        </w:rPr>
        <w:t>蔡</w:t>
      </w:r>
      <w:r>
        <w:rPr>
          <w:color w:val="B3B2C3"/>
        </w:rPr>
        <w:t>徐</w:t>
      </w:r>
      <w:r>
        <w:rPr>
          <w:color w:val="4D4C5E"/>
        </w:rPr>
        <w:t>坤</w:t>
      </w:r>
      <w:r>
        <w:rPr>
          <w:color w:val="2A2A3B"/>
        </w:rPr>
        <w:t>蔡</w:t>
      </w:r>
      <w:r>
        <w:rPr>
          <w:color w:val="2B2C3C"/>
        </w:rPr>
        <w:t>徐</w:t>
      </w:r>
      <w:r>
        <w:rPr>
          <w:color w:val="282939"/>
        </w:rPr>
        <w:t>坤</w:t>
      </w:r>
      <w:r>
        <w:rPr>
          <w:color w:val="232636"/>
        </w:rPr>
        <w:t>蔡</w:t>
      </w:r>
      <w:r>
        <w:rPr>
          <w:color w:val="212332"/>
        </w:rPr>
        <w:t>徐</w:t>
      </w:r>
      <w:r>
        <w:rPr>
          <w:color w:val="1F202F"/>
        </w:rPr>
        <w:t>坤</w:t>
      </w:r>
      <w:r>
        <w:rPr>
          <w:color w:val="1B1C2B"/>
        </w:rPr>
        <w:t>蔡</w:t>
      </w:r>
      <w:r>
        <w:rPr>
          <w:color w:val="181827"/>
        </w:rPr>
        <w:t>徐</w:t>
      </w:r>
      <w:r>
        <w:rPr>
          <w:color w:val="171825"/>
        </w:rPr>
        <w:t>坤</w:t>
      </w:r>
      <w:r>
        <w:rPr>
          <w:color w:val="222330"/>
        </w:rPr>
        <w:t>蔡</w:t>
      </w:r>
      <w:r>
        <w:rPr>
          <w:color w:val="282939"/>
        </w:rPr>
        <w:t>徐</w:t>
      </w:r>
      <w:r>
        <w:rPr>
          <w:color w:val="27293B"/>
        </w:rPr>
        <w:t>坤</w:t>
      </w:r>
      <w:r>
        <w:rPr>
          <w:color w:val="26293C"/>
        </w:rPr>
        <w:t>蔡</w:t>
      </w:r>
      <w:r>
        <w:rPr>
          <w:color w:val="272B3A"/>
        </w:rPr>
        <w:t>徐</w:t>
      </w:r>
      <w:r>
        <w:rPr>
          <w:color w:val="282B3A"/>
        </w:rPr>
        <w:t>坤</w:t>
      </w:r>
      <w:r>
        <w:rPr>
          <w:color w:val="282C3B"/>
        </w:rPr>
        <w:t>蔡</w:t>
      </w:r>
      <w:r>
        <w:rPr>
          <w:color w:val="292C3B"/>
        </w:rPr>
        <w:t>徐</w:t>
      </w:r>
      <w:r>
        <w:rPr>
          <w:color w:val="282B3C"/>
        </w:rPr>
        <w:t>坤</w:t>
      </w:r>
      <w:r>
        <w:rPr>
          <w:color w:val="272A3C"/>
        </w:rPr>
        <w:t>蔡</w:t>
      </w:r>
      <w:r>
        <w:rPr>
          <w:color w:val="282A3B"/>
        </w:rPr>
        <w:t>徐</w:t>
      </w:r>
      <w:r>
        <w:rPr>
          <w:color w:val="272734"/>
        </w:rPr>
        <w:t>坤</w:t>
      </w:r>
      <w:r>
        <w:rPr>
          <w:color w:val="36333F"/>
        </w:rPr>
        <w:t>蔡</w:t>
      </w:r>
      <w:r>
        <w:rPr>
          <w:color w:val="DBD8E2"/>
        </w:rPr>
        <w:t>徐</w:t>
      </w:r>
      <w:r>
        <w:rPr>
          <w:color w:val="F1EDF6"/>
        </w:rPr>
        <w:t>坤</w:t>
      </w:r>
      <w:r>
        <w:rPr>
          <w:color w:val="6D6872"/>
        </w:rPr>
        <w:t>蔡</w:t>
      </w:r>
      <w:r>
        <w:rPr>
          <w:color w:val="4D4A54"/>
        </w:rPr>
        <w:t>徐</w:t>
      </w:r>
      <w:r>
        <w:rPr>
          <w:color w:val="7B7A84"/>
        </w:rPr>
        <w:t>坤</w:t>
      </w:r>
      <w:r>
        <w:rPr>
          <w:color w:val="888794"/>
        </w:rPr>
        <w:t>蔡</w:t>
      </w:r>
      <w:r>
        <w:rPr>
          <w:color w:val="7A7C8A"/>
        </w:rPr>
        <w:t>徐</w:t>
      </w:r>
      <w:r>
        <w:rPr>
          <w:color w:val="525462"/>
        </w:rPr>
        <w:t>坤</w:t>
      </w:r>
      <w:r>
        <w:rPr>
          <w:color w:val="2F313F"/>
        </w:rPr>
        <w:t>蔡</w:t>
      </w:r>
      <w:r>
        <w:rPr>
          <w:color w:val="1D202F"/>
        </w:rPr>
        <w:t>徐</w:t>
      </w:r>
      <w:r>
        <w:rPr>
          <w:color w:val="1D202F"/>
        </w:rPr>
        <w:t>坤</w:t>
      </w:r>
      <w:r>
        <w:rPr>
          <w:color w:val="1F2231"/>
        </w:rPr>
        <w:t>蔡</w:t>
      </w:r>
      <w:r>
        <w:rPr>
          <w:color w:val="212433"/>
        </w:rPr>
        <w:t>徐</w:t>
      </w:r>
      <w:r>
        <w:rPr>
          <w:color w:val="222535"/>
        </w:rPr>
        <w:t>坤</w:t>
      </w:r>
      <w:r>
        <w:rPr>
          <w:color w:val="242736"/>
        </w:rPr>
        <w:t>蔡</w:t>
      </w:r>
      <w:r>
        <w:rPr>
          <w:color w:val="252837"/>
        </w:rPr>
        <w:t>徐</w:t>
      </w:r>
      <w:r>
        <w:rPr>
          <w:color w:val="252837"/>
        </w:rPr>
        <w:t>坤</w:t>
      </w:r>
      <w:r>
        <w:rPr>
          <w:color w:val="262838"/>
        </w:rPr>
        <w:t>蔡</w:t>
      </w:r>
      <w:r>
        <w:rPr>
          <w:color w:val="242736"/>
        </w:rPr>
        <w:t>徐</w:t>
      </w:r>
      <w:r>
        <w:rPr>
          <w:color w:val="242736"/>
        </w:rPr>
        <w:t>坤</w:t>
      </w:r>
      <w:r>
        <w:rPr>
          <w:color w:val="232636"/>
        </w:rPr>
        <w:t>蔡</w:t>
      </w:r>
      <w:r>
        <w:rPr>
          <w:color w:val="2B2E3D"/>
        </w:rPr>
        <w:t>徐</w:t>
      </w:r>
      <w:r>
        <w:rPr>
          <w:color w:val="BABDCE"/>
        </w:rPr>
        <w:t>坤</w:t>
      </w:r>
      <w:r>
        <w:rPr>
          <w:color w:val="E6E9FC"/>
        </w:rPr>
        <w:t>蔡</w:t>
      </w:r>
      <w:r>
        <w:rPr>
          <w:color w:val="E1E3F6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0E3F4"/>
        </w:rPr>
        <w:t>蔡</w:t>
      </w:r>
      <w:r>
        <w:rPr>
          <w:color w:val="DFE3F2"/>
        </w:rPr>
        <w:t>徐</w:t>
      </w:r>
      <w:r>
        <w:rPr>
          <w:color w:val="DFE3F2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4F6"/>
        </w:rPr>
        <w:t>蔡</w:t>
      </w:r>
      <w:r>
        <w:rPr>
          <w:color w:val="E1E4F6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4F4"/>
        </w:rPr>
        <w:t>徐</w:t>
      </w:r>
      <w:r>
        <w:rPr>
          <w:color w:val="E4E7F6"/>
        </w:rPr>
        <w:t>坤</w:t>
      </w:r>
      <w:r>
        <w:rPr>
          <w:color w:val="C5C7D7"/>
        </w:rPr>
        <w:t>蔡</w:t>
      </w:r>
      <w:r>
        <w:rPr>
          <w:color w:val="474656"/>
        </w:rPr>
        <w:t>徐</w:t>
      </w:r>
      <w:r>
        <w:rPr>
          <w:color w:val="2B293B"/>
        </w:rPr>
        <w:t>坤</w:t>
      </w:r>
      <w:r>
        <w:rPr>
          <w:color w:val="2B2B3C"/>
        </w:rPr>
        <w:t>蔡</w:t>
      </w:r>
      <w:r>
        <w:rPr>
          <w:color w:val="262736"/>
        </w:rPr>
        <w:t>徐</w:t>
      </w:r>
      <w:r>
        <w:rPr>
          <w:color w:val="222433"/>
        </w:rPr>
        <w:t>坤</w:t>
      </w:r>
      <w:r>
        <w:rPr>
          <w:color w:val="1F2230"/>
        </w:rPr>
        <w:t>蔡</w:t>
      </w:r>
      <w:r>
        <w:rPr>
          <w:color w:val="1E222F"/>
        </w:rPr>
        <w:t>徐</w:t>
      </w:r>
      <w:r>
        <w:rPr>
          <w:color w:val="1C1E2C"/>
        </w:rPr>
        <w:t>坤</w:t>
      </w:r>
      <w:r>
        <w:rPr>
          <w:color w:val="171927"/>
        </w:rPr>
        <w:t>蔡</w:t>
      </w:r>
      <w:r>
        <w:rPr>
          <w:color w:val="141624"/>
        </w:rPr>
        <w:t>徐</w:t>
      </w:r>
      <w:r>
        <w:rPr>
          <w:color w:val="171826"/>
        </w:rPr>
        <w:t>坤</w:t>
      </w:r>
      <w:r>
        <w:rPr>
          <w:color w:val="232431"/>
        </w:rPr>
        <w:t>蔡</w:t>
      </w:r>
      <w:r>
        <w:rPr>
          <w:color w:val="282937"/>
        </w:rPr>
        <w:t>徐</w:t>
      </w:r>
      <w:r>
        <w:rPr>
          <w:color w:val="28293A"/>
        </w:rPr>
        <w:t>坤</w:t>
      </w:r>
      <w:r>
        <w:rPr>
          <w:color w:val="282A3B"/>
        </w:rPr>
        <w:t>蔡</w:t>
      </w:r>
      <w:r>
        <w:rPr>
          <w:color w:val="272B3A"/>
        </w:rPr>
        <w:t>徐</w:t>
      </w:r>
      <w:r>
        <w:rPr>
          <w:color w:val="272B3A"/>
        </w:rPr>
        <w:t>坤</w:t>
      </w:r>
      <w:r>
        <w:rPr>
          <w:color w:val="272B3A"/>
        </w:rPr>
        <w:t>蔡</w:t>
      </w:r>
      <w:r>
        <w:rPr>
          <w:color w:val="272A3A"/>
        </w:rPr>
        <w:t>徐</w:t>
      </w:r>
      <w:r>
        <w:rPr>
          <w:color w:val="272A3B"/>
        </w:rPr>
        <w:t>坤</w:t>
      </w:r>
      <w:r>
        <w:rPr>
          <w:color w:val="272A3C"/>
        </w:rPr>
        <w:t>蔡</w:t>
      </w:r>
      <w:r>
        <w:rPr>
          <w:color w:val="282A3C"/>
        </w:rPr>
        <w:t>徐</w:t>
      </w:r>
      <w:r>
        <w:rPr>
          <w:color w:val="292835"/>
        </w:rPr>
        <w:t>坤</w:t>
      </w:r>
      <w:r>
        <w:rPr>
          <w:color w:val="342F3A"/>
        </w:rPr>
        <w:t>蔡</w:t>
      </w:r>
      <w:r>
        <w:rPr>
          <w:color w:val="DBD4DC"/>
        </w:rPr>
        <w:t>徐</w:t>
      </w:r>
      <w:r>
        <w:rPr>
          <w:color w:val="D8CBD2"/>
        </w:rPr>
        <w:t>坤</w:t>
      </w:r>
      <w:r>
        <w:rPr>
          <w:color w:val="B1A5AE"/>
        </w:rPr>
        <w:t>蔡</w:t>
      </w:r>
      <w:r>
        <w:rPr>
          <w:color w:val="F1ECF5"/>
        </w:rPr>
        <w:t>徐</w:t>
      </w:r>
      <w:r>
        <w:rPr>
          <w:color w:val="C7C3CC"/>
        </w:rPr>
        <w:t>坤</w:t>
      </w:r>
      <w:r>
        <w:rPr>
          <w:color w:val="787682"/>
        </w:rPr>
        <w:t>蔡</w:t>
      </w:r>
      <w:r>
        <w:rPr>
          <w:color w:val="8C8D98"/>
        </w:rPr>
        <w:t>徐</w:t>
      </w:r>
      <w:r>
        <w:rPr>
          <w:color w:val="CBCDD6"/>
        </w:rPr>
        <w:t>坤</w:t>
      </w:r>
      <w:r>
        <w:rPr>
          <w:color w:val="CFD0DC"/>
        </w:rPr>
        <w:t>蔡</w:t>
      </w:r>
      <w:r>
        <w:rPr>
          <w:color w:val="9B9DAA"/>
        </w:rPr>
        <w:t>徐</w:t>
      </w:r>
      <w:r>
        <w:rPr>
          <w:color w:val="686B7A"/>
        </w:rPr>
        <w:t>坤</w:t>
      </w:r>
      <w:r>
        <w:rPr>
          <w:color w:val="424554"/>
        </w:rPr>
        <w:t>蔡</w:t>
      </w:r>
      <w:r>
        <w:rPr>
          <w:color w:val="282B3B"/>
        </w:rPr>
        <w:t>徐</w:t>
      </w:r>
      <w:r>
        <w:rPr>
          <w:color w:val="1D2030"/>
        </w:rPr>
        <w:t>坤</w:t>
      </w:r>
      <w:r>
        <w:rPr>
          <w:color w:val="1F2231"/>
        </w:rPr>
        <w:t>蔡</w:t>
      </w:r>
      <w:r>
        <w:rPr>
          <w:color w:val="202332"/>
        </w:rPr>
        <w:t>徐</w:t>
      </w:r>
      <w:r>
        <w:rPr>
          <w:color w:val="222534"/>
        </w:rPr>
        <w:t>坤</w:t>
      </w:r>
      <w:r>
        <w:rPr>
          <w:color w:val="242736"/>
        </w:rPr>
        <w:t>蔡</w:t>
      </w:r>
      <w:r>
        <w:rPr>
          <w:color w:val="242736"/>
        </w:rPr>
        <w:t>徐</w:t>
      </w:r>
      <w:r>
        <w:rPr>
          <w:color w:val="242736"/>
        </w:rPr>
        <w:t>坤</w:t>
      </w:r>
      <w:r>
        <w:rPr>
          <w:color w:val="242737"/>
        </w:rPr>
        <w:t>蔡</w:t>
      </w:r>
      <w:r>
        <w:rPr>
          <w:color w:val="222534"/>
        </w:rPr>
        <w:t>徐</w:t>
      </w:r>
      <w:r>
        <w:rPr>
          <w:color w:val="7E8191"/>
        </w:rPr>
        <w:t>坤</w:t>
      </w:r>
      <w:r>
        <w:rPr>
          <w:color w:val="E5E8FB"/>
        </w:rPr>
        <w:t>蔡</w:t>
      </w:r>
      <w:r>
        <w:rPr>
          <w:color w:val="E2E3F6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0E3F4"/>
        </w:rPr>
        <w:t>徐</w:t>
      </w:r>
      <w:r>
        <w:rPr>
          <w:color w:val="E0E3F4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4F4"/>
        </w:rPr>
        <w:t>徐</w:t>
      </w:r>
      <w:r>
        <w:rPr>
          <w:color w:val="E5E8F8"/>
        </w:rPr>
        <w:t>坤</w:t>
      </w:r>
      <w:r>
        <w:rPr>
          <w:color w:val="9C9FAF"/>
        </w:rPr>
        <w:t>蔡</w:t>
      </w:r>
      <w:r>
        <w:rPr>
          <w:color w:val="2B2B3B"/>
        </w:rPr>
        <w:t>徐</w:t>
      </w:r>
      <w:r>
        <w:rPr>
          <w:color w:val="2C2B3B"/>
        </w:rPr>
        <w:t>坤</w:t>
      </w:r>
      <w:r>
        <w:rPr>
          <w:color w:val="282838"/>
        </w:rPr>
        <w:t>蔡</w:t>
      </w:r>
      <w:r>
        <w:rPr>
          <w:color w:val="212231"/>
        </w:rPr>
        <w:t>徐</w:t>
      </w:r>
      <w:r>
        <w:rPr>
          <w:color w:val="1F202E"/>
        </w:rPr>
        <w:t>坤</w:t>
      </w:r>
      <w:r>
        <w:rPr>
          <w:color w:val="1C1F2B"/>
        </w:rPr>
        <w:t>蔡</w:t>
      </w:r>
      <w:r>
        <w:rPr>
          <w:color w:val="1B1F2B"/>
        </w:rPr>
        <w:t>徐</w:t>
      </w:r>
      <w:r>
        <w:rPr>
          <w:color w:val="191D2A"/>
        </w:rPr>
        <w:t>坤</w:t>
      </w:r>
      <w:r>
        <w:rPr>
          <w:color w:val="151825"/>
        </w:rPr>
        <w:t>蔡</w:t>
      </w:r>
      <w:r>
        <w:rPr>
          <w:color w:val="121623"/>
        </w:rPr>
        <w:t>徐</w:t>
      </w:r>
      <w:r>
        <w:rPr>
          <w:color w:val="1A1B28"/>
        </w:rPr>
        <w:t>坤</w:t>
      </w:r>
      <w:r>
        <w:rPr>
          <w:color w:val="252634"/>
        </w:rPr>
        <w:t>蔡</w:t>
      </w:r>
      <w:r>
        <w:rPr>
          <w:color w:val="282936"/>
        </w:rPr>
        <w:t>徐</w:t>
      </w:r>
      <w:r>
        <w:rPr>
          <w:color w:val="292938"/>
        </w:rPr>
        <w:t>坤</w:t>
      </w:r>
      <w:r>
        <w:rPr>
          <w:color w:val="292A3A"/>
        </w:rPr>
        <w:t>蔡</w:t>
      </w:r>
      <w:r>
        <w:rPr>
          <w:color w:val="272B3A"/>
        </w:rPr>
        <w:t>徐</w:t>
      </w:r>
      <w:r>
        <w:rPr>
          <w:color w:val="272B3A"/>
        </w:rPr>
        <w:t>坤</w:t>
      </w:r>
      <w:r>
        <w:rPr>
          <w:color w:val="262A39"/>
        </w:rPr>
        <w:t>蔡</w:t>
      </w:r>
      <w:r>
        <w:rPr>
          <w:color w:val="262939"/>
        </w:rPr>
        <w:t>徐</w:t>
      </w:r>
      <w:r>
        <w:rPr>
          <w:color w:val="26293A"/>
        </w:rPr>
        <w:t>坤</w:t>
      </w:r>
      <w:r>
        <w:rPr>
          <w:color w:val="26293B"/>
        </w:rPr>
        <w:t>蔡</w:t>
      </w:r>
      <w:r>
        <w:rPr>
          <w:color w:val="27293B"/>
        </w:rPr>
        <w:t>徐</w:t>
      </w:r>
      <w:r>
        <w:rPr>
          <w:color w:val="2A2736"/>
        </w:rPr>
        <w:t>坤</w:t>
      </w:r>
      <w:r>
        <w:rPr>
          <w:color w:val="362F3A"/>
        </w:rPr>
        <w:t>蔡</w:t>
      </w:r>
      <w:r>
        <w:rPr>
          <w:color w:val="B9A9B1"/>
        </w:rPr>
        <w:t>徐</w:t>
      </w:r>
      <w:r>
        <w:rPr>
          <w:color w:val="B2999E"/>
        </w:rPr>
        <w:t>坤</w:t>
      </w:r>
      <w:r>
        <w:rPr>
          <w:color w:val="C8B6BE"/>
        </w:rPr>
        <w:t>蔡</w:t>
      </w:r>
      <w:r>
        <w:rPr>
          <w:color w:val="D0CAD0"/>
        </w:rPr>
        <w:t>徐</w:t>
      </w:r>
      <w:r>
        <w:rPr>
          <w:color w:val="322E35"/>
        </w:rPr>
        <w:t>坤</w:t>
      </w:r>
      <w:r>
        <w:rPr>
          <w:color w:val="12101A"/>
        </w:rPr>
        <w:t>蔡</w:t>
      </w:r>
      <w:r>
        <w:rPr>
          <w:color w:val="12121C"/>
        </w:rPr>
        <w:t>徐</w:t>
      </w:r>
      <w:r>
        <w:rPr>
          <w:color w:val="2E2D38"/>
        </w:rPr>
        <w:t>坤</w:t>
      </w:r>
      <w:r>
        <w:rPr>
          <w:color w:val="8F8E9A"/>
        </w:rPr>
        <w:t>蔡</w:t>
      </w:r>
      <w:r>
        <w:rPr>
          <w:color w:val="E9E8F3"/>
        </w:rPr>
        <w:t>徐</w:t>
      </w:r>
      <w:r>
        <w:rPr>
          <w:color w:val="EAEBF9"/>
        </w:rPr>
        <w:t>坤</w:t>
      </w:r>
      <w:r>
        <w:rPr>
          <w:color w:val="C4C6D6"/>
        </w:rPr>
        <w:t>蔡</w:t>
      </w:r>
      <w:r>
        <w:rPr>
          <w:color w:val="9DA0AF"/>
        </w:rPr>
        <w:t>徐</w:t>
      </w:r>
      <w:r>
        <w:rPr>
          <w:color w:val="747786"/>
        </w:rPr>
        <w:t>坤</w:t>
      </w:r>
      <w:r>
        <w:rPr>
          <w:color w:val="555967"/>
        </w:rPr>
        <w:t>蔡</w:t>
      </w:r>
      <w:r>
        <w:rPr>
          <w:color w:val="3C404E"/>
        </w:rPr>
        <w:t>徐</w:t>
      </w:r>
      <w:r>
        <w:rPr>
          <w:color w:val="282C3A"/>
        </w:rPr>
        <w:t>坤</w:t>
      </w:r>
      <w:r>
        <w:rPr>
          <w:color w:val="232635"/>
        </w:rPr>
        <w:t>蔡</w:t>
      </w:r>
      <w:r>
        <w:rPr>
          <w:color w:val="212433"/>
        </w:rPr>
        <w:t>徐</w:t>
      </w:r>
      <w:r>
        <w:rPr>
          <w:color w:val="202432"/>
        </w:rPr>
        <w:t>坤</w:t>
      </w:r>
      <w:r>
        <w:rPr>
          <w:color w:val="242736"/>
        </w:rPr>
        <w:t>蔡</w:t>
      </w:r>
      <w:r>
        <w:rPr>
          <w:color w:val="222534"/>
        </w:rPr>
        <w:t>徐</w:t>
      </w:r>
      <w:r>
        <w:rPr>
          <w:color w:val="424554"/>
        </w:rPr>
        <w:t>坤</w:t>
      </w:r>
      <w:r>
        <w:rPr>
          <w:color w:val="DADEEE"/>
        </w:rPr>
        <w:t>蔡</w:t>
      </w:r>
      <w:r>
        <w:rPr>
          <w:color w:val="E5E6F8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2E3F5"/>
        </w:rPr>
        <w:t>坤</w:t>
      </w:r>
      <w:r>
        <w:rPr>
          <w:color w:val="E2E3F5"/>
        </w:rPr>
        <w:t>蔡</w:t>
      </w:r>
      <w:r>
        <w:rPr>
          <w:color w:val="E2E3F5"/>
        </w:rPr>
        <w:t>徐</w:t>
      </w:r>
      <w:r>
        <w:rPr>
          <w:color w:val="E3E6F8"/>
        </w:rPr>
        <w:t>坤</w:t>
      </w:r>
      <w:r>
        <w:rPr>
          <w:color w:val="777A8B"/>
        </w:rPr>
        <w:t>蔡</w:t>
      </w:r>
      <w:r>
        <w:rPr>
          <w:color w:val="252535"/>
        </w:rPr>
        <w:t>徐</w:t>
      </w:r>
      <w:r>
        <w:rPr>
          <w:color w:val="282737"/>
        </w:rPr>
        <w:t>坤</w:t>
      </w:r>
      <w:r>
        <w:rPr>
          <w:color w:val="222332"/>
        </w:rPr>
        <w:t>蔡</w:t>
      </w:r>
      <w:r>
        <w:rPr>
          <w:color w:val="1F202E"/>
        </w:rPr>
        <w:t>徐</w:t>
      </w:r>
      <w:r>
        <w:rPr>
          <w:color w:val="1E1F2C"/>
        </w:rPr>
        <w:t>坤</w:t>
      </w:r>
      <w:r>
        <w:rPr>
          <w:color w:val="1D1E2B"/>
        </w:rPr>
        <w:t>蔡</w:t>
      </w:r>
      <w:r>
        <w:rPr>
          <w:color w:val="1A1D2A"/>
        </w:rPr>
        <w:t>徐</w:t>
      </w:r>
      <w:r>
        <w:rPr>
          <w:color w:val="191C29"/>
        </w:rPr>
        <w:t>坤</w:t>
      </w:r>
      <w:r>
        <w:rPr>
          <w:color w:val="141724"/>
        </w:rPr>
        <w:t>蔡</w:t>
      </w:r>
      <w:r>
        <w:rPr>
          <w:color w:val="131623"/>
        </w:rPr>
        <w:t>徐</w:t>
      </w:r>
      <w:r>
        <w:rPr>
          <w:color w:val="1D1E2B"/>
        </w:rPr>
        <w:t>坤</w:t>
      </w:r>
      <w:r>
        <w:rPr>
          <w:color w:val="272835"/>
        </w:rPr>
        <w:t>蔡</w:t>
      </w:r>
      <w:r>
        <w:rPr>
          <w:color w:val="282936"/>
        </w:rPr>
        <w:t>徐</w:t>
      </w:r>
      <w:r>
        <w:rPr>
          <w:color w:val="292938"/>
        </w:rPr>
        <w:t>坤</w:t>
      </w:r>
      <w:r>
        <w:rPr>
          <w:color w:val="282A3A"/>
        </w:rPr>
        <w:t>蔡</w:t>
      </w:r>
      <w:r>
        <w:rPr>
          <w:color w:val="262939"/>
        </w:rPr>
        <w:t>徐</w:t>
      </w:r>
      <w:r>
        <w:rPr>
          <w:color w:val="262939"/>
        </w:rPr>
        <w:t>坤</w:t>
      </w:r>
      <w:r>
        <w:rPr>
          <w:color w:val="262939"/>
        </w:rPr>
        <w:t>蔡</w:t>
      </w:r>
      <w:r>
        <w:rPr>
          <w:color w:val="262939"/>
        </w:rPr>
        <w:t>徐</w:t>
      </w:r>
      <w:r>
        <w:rPr>
          <w:color w:val="262939"/>
        </w:rPr>
        <w:t>坤</w:t>
      </w:r>
      <w:r>
        <w:rPr>
          <w:color w:val="252938"/>
        </w:rPr>
        <w:t>蔡</w:t>
      </w:r>
      <w:r>
        <w:rPr>
          <w:color w:val="262938"/>
        </w:rPr>
        <w:t>徐</w:t>
      </w:r>
      <w:r>
        <w:rPr>
          <w:color w:val="292534"/>
        </w:rPr>
        <w:t>坤</w:t>
      </w:r>
      <w:r>
        <w:rPr>
          <w:color w:val="372C38"/>
        </w:rPr>
        <w:t>蔡</w:t>
      </w:r>
      <w:r>
        <w:rPr>
          <w:color w:val="997F88"/>
        </w:rPr>
        <w:t>徐</w:t>
      </w:r>
      <w:r>
        <w:rPr>
          <w:color w:val="AC8E94"/>
        </w:rPr>
        <w:t>坤</w:t>
      </w:r>
      <w:r>
        <w:rPr>
          <w:color w:val="9C8A90"/>
        </w:rPr>
        <w:t>蔡</w:t>
      </w:r>
      <w:r>
        <w:rPr>
          <w:color w:val="40383E"/>
        </w:rPr>
        <w:t>徐</w:t>
      </w:r>
      <w:r>
        <w:rPr>
          <w:color w:val="19141C"/>
        </w:rPr>
        <w:t>坤</w:t>
      </w:r>
      <w:r>
        <w:rPr>
          <w:color w:val="201C27"/>
        </w:rPr>
        <w:t>蔡</w:t>
      </w:r>
      <w:r>
        <w:rPr>
          <w:color w:val="1D1B28"/>
        </w:rPr>
        <w:t>徐</w:t>
      </w:r>
      <w:r>
        <w:rPr>
          <w:color w:val="191524"/>
        </w:rPr>
        <w:t>坤</w:t>
      </w:r>
      <w:r>
        <w:rPr>
          <w:color w:val="161321"/>
        </w:rPr>
        <w:t>蔡</w:t>
      </w:r>
      <w:r>
        <w:rPr>
          <w:color w:val="514D5C"/>
        </w:rPr>
        <w:t>徐</w:t>
      </w:r>
      <w:r>
        <w:rPr>
          <w:color w:val="B1AFBE"/>
        </w:rPr>
        <w:t>坤</w:t>
      </w:r>
      <w:r>
        <w:rPr>
          <w:color w:val="E2E2F2"/>
        </w:rPr>
        <w:t>蔡</w:t>
      </w:r>
      <w:r>
        <w:rPr>
          <w:color w:val="E0E2F1"/>
        </w:rPr>
        <w:t>徐</w:t>
      </w:r>
      <w:r>
        <w:rPr>
          <w:color w:val="D0D4DF"/>
        </w:rPr>
        <w:t>坤</w:t>
      </w:r>
      <w:r>
        <w:rPr>
          <w:color w:val="B9BCC7"/>
        </w:rPr>
        <w:t>蔡</w:t>
      </w:r>
      <w:r>
        <w:rPr>
          <w:color w:val="A5A9B4"/>
        </w:rPr>
        <w:t>徐</w:t>
      </w:r>
      <w:r>
        <w:rPr>
          <w:color w:val="818492"/>
        </w:rPr>
        <w:t>坤</w:t>
      </w:r>
      <w:r>
        <w:rPr>
          <w:color w:val="646776"/>
        </w:rPr>
        <w:t>蔡</w:t>
      </w:r>
      <w:r>
        <w:rPr>
          <w:color w:val="4D505D"/>
        </w:rPr>
        <w:t>徐</w:t>
      </w:r>
      <w:r>
        <w:rPr>
          <w:color w:val="323542"/>
        </w:rPr>
        <w:t>坤</w:t>
      </w:r>
      <w:r>
        <w:rPr>
          <w:color w:val="242734"/>
        </w:rPr>
        <w:t>蔡</w:t>
      </w:r>
      <w:r>
        <w:rPr>
          <w:color w:val="232632"/>
        </w:rPr>
        <w:t>徐</w:t>
      </w:r>
      <w:r>
        <w:rPr>
          <w:color w:val="1F222F"/>
        </w:rPr>
        <w:t>坤</w:t>
      </w:r>
      <w:r>
        <w:rPr>
          <w:color w:val="A7AAB9"/>
        </w:rPr>
        <w:t>蔡</w:t>
      </w:r>
      <w:r>
        <w:rPr>
          <w:color w:val="EBECFD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2E3F5"/>
        </w:rPr>
        <w:t>徐</w:t>
      </w:r>
      <w:r>
        <w:rPr>
          <w:color w:val="E2E3F5"/>
        </w:rPr>
        <w:t>坤</w:t>
      </w:r>
      <w:r>
        <w:rPr>
          <w:color w:val="E2E3F5"/>
        </w:rPr>
        <w:t>蔡</w:t>
      </w:r>
      <w:r>
        <w:rPr>
          <w:color w:val="E2E3F5"/>
        </w:rPr>
        <w:t>徐</w:t>
      </w:r>
      <w:r>
        <w:rPr>
          <w:color w:val="E2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0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2E4F6"/>
        </w:rPr>
        <w:t>徐</w:t>
      </w:r>
      <w:r>
        <w:rPr>
          <w:color w:val="E1E4F5"/>
        </w:rPr>
        <w:t>坤</w:t>
      </w:r>
      <w:r>
        <w:rPr>
          <w:color w:val="585A6C"/>
        </w:rPr>
        <w:t>蔡</w:t>
      </w:r>
      <w:r>
        <w:rPr>
          <w:color w:val="212132"/>
        </w:rPr>
        <w:t>徐</w:t>
      </w:r>
      <w:r>
        <w:rPr>
          <w:color w:val="232333"/>
        </w:rPr>
        <w:t>坤</w:t>
      </w:r>
      <w:r>
        <w:rPr>
          <w:color w:val="212131"/>
        </w:rPr>
        <w:t>蔡</w:t>
      </w:r>
      <w:r>
        <w:rPr>
          <w:color w:val="1F202F"/>
        </w:rPr>
        <w:t>徐</w:t>
      </w:r>
      <w:r>
        <w:rPr>
          <w:color w:val="1E1F2C"/>
        </w:rPr>
        <w:t>坤</w:t>
      </w:r>
      <w:r>
        <w:rPr>
          <w:color w:val="1D1E2B"/>
        </w:rPr>
        <w:t>蔡</w:t>
      </w:r>
      <w:r>
        <w:rPr>
          <w:color w:val="1B1C2A"/>
        </w:rPr>
        <w:t>徐</w:t>
      </w:r>
      <w:r>
        <w:rPr>
          <w:color w:val="171926"/>
        </w:rPr>
        <w:t>坤</w:t>
      </w:r>
      <w:r>
        <w:rPr>
          <w:color w:val="1E1F2C"/>
        </w:rPr>
        <w:t>蔡</w:t>
      </w:r>
      <w:r>
        <w:rPr>
          <w:color w:val="464855"/>
        </w:rPr>
        <w:t>徐</w:t>
      </w:r>
      <w:r>
        <w:rPr>
          <w:color w:val="1F202E"/>
        </w:rPr>
        <w:t>坤</w:t>
      </w:r>
      <w:r>
        <w:rPr>
          <w:color w:val="272835"/>
        </w:rPr>
        <w:t>蔡</w:t>
      </w:r>
      <w:r>
        <w:rPr>
          <w:color w:val="282936"/>
        </w:rPr>
        <w:t>徐</w:t>
      </w:r>
      <w:r>
        <w:rPr>
          <w:color w:val="292938"/>
        </w:rPr>
        <w:t>坤</w:t>
      </w:r>
      <w:r>
        <w:rPr>
          <w:color w:val="282A3A"/>
        </w:rPr>
        <w:t>蔡</w:t>
      </w:r>
      <w:r>
        <w:rPr>
          <w:color w:val="262939"/>
        </w:rPr>
        <w:t>徐</w:t>
      </w:r>
      <w:r>
        <w:rPr>
          <w:color w:val="262939"/>
        </w:rPr>
        <w:t>坤</w:t>
      </w:r>
      <w:r>
        <w:rPr>
          <w:color w:val="262939"/>
        </w:rPr>
        <w:t>蔡</w:t>
      </w:r>
      <w:r>
        <w:rPr>
          <w:color w:val="262939"/>
        </w:rPr>
        <w:t>徐</w:t>
      </w:r>
      <w:r>
        <w:rPr>
          <w:color w:val="262938"/>
        </w:rPr>
        <w:t>坤</w:t>
      </w:r>
      <w:r>
        <w:rPr>
          <w:color w:val="252836"/>
        </w:rPr>
        <w:t>蔡</w:t>
      </w:r>
      <w:r>
        <w:rPr>
          <w:color w:val="252837"/>
        </w:rPr>
        <w:t>徐</w:t>
      </w:r>
      <w:r>
        <w:rPr>
          <w:color w:val="25232F"/>
        </w:rPr>
        <w:t>坤</w:t>
      </w:r>
      <w:r>
        <w:rPr>
          <w:color w:val="493E47"/>
        </w:rPr>
        <w:t>蔡</w:t>
      </w:r>
      <w:r>
        <w:rPr>
          <w:color w:val="A48A92"/>
        </w:rPr>
        <w:t>徐</w:t>
      </w:r>
      <w:r>
        <w:rPr>
          <w:color w:val="A1848B"/>
        </w:rPr>
        <w:t>坤</w:t>
      </w:r>
      <w:r>
        <w:rPr>
          <w:color w:val="48373D"/>
        </w:rPr>
        <w:t>蔡</w:t>
      </w:r>
      <w:r>
        <w:rPr>
          <w:color w:val="1F171D"/>
        </w:rPr>
        <w:t>徐</w:t>
      </w:r>
      <w:r>
        <w:rPr>
          <w:color w:val="241E26"/>
        </w:rPr>
        <w:t>坤</w:t>
      </w:r>
      <w:r>
        <w:rPr>
          <w:color w:val="211D28"/>
        </w:rPr>
        <w:t>蔡</w:t>
      </w:r>
      <w:r>
        <w:rPr>
          <w:color w:val="1E1C29"/>
        </w:rPr>
        <w:t>徐</w:t>
      </w:r>
      <w:r>
        <w:rPr>
          <w:color w:val="1F1B29"/>
        </w:rPr>
        <w:t>坤</w:t>
      </w:r>
      <w:r>
        <w:rPr>
          <w:color w:val="1E1A29"/>
        </w:rPr>
        <w:t>蔡</w:t>
      </w:r>
      <w:r>
        <w:rPr>
          <w:color w:val="181423"/>
        </w:rPr>
        <w:t>徐</w:t>
      </w:r>
      <w:r>
        <w:rPr>
          <w:color w:val="252230"/>
        </w:rPr>
        <w:t>坤</w:t>
      </w:r>
      <w:r>
        <w:rPr>
          <w:color w:val="686675"/>
        </w:rPr>
        <w:t>蔡</w:t>
      </w:r>
      <w:r>
        <w:rPr>
          <w:color w:val="B6B5C5"/>
        </w:rPr>
        <w:t>徐</w:t>
      </w:r>
      <w:r>
        <w:rPr>
          <w:color w:val="D3D3DE"/>
        </w:rPr>
        <w:t>坤</w:t>
      </w:r>
      <w:r>
        <w:rPr>
          <w:color w:val="D3D4DF"/>
        </w:rPr>
        <w:t>蔡</w:t>
      </w:r>
      <w:r>
        <w:rPr>
          <w:color w:val="CECFDA"/>
        </w:rPr>
        <w:t>徐</w:t>
      </w:r>
      <w:r>
        <w:rPr>
          <w:color w:val="BFC0CC"/>
        </w:rPr>
        <w:t>坤</w:t>
      </w:r>
      <w:r>
        <w:rPr>
          <w:color w:val="ADAEBB"/>
        </w:rPr>
        <w:t>蔡</w:t>
      </w:r>
      <w:r>
        <w:rPr>
          <w:color w:val="A0A1AD"/>
        </w:rPr>
        <w:t>徐</w:t>
      </w:r>
      <w:r>
        <w:rPr>
          <w:color w:val="898B96"/>
        </w:rPr>
        <w:t>坤</w:t>
      </w:r>
      <w:r>
        <w:rPr>
          <w:color w:val="6F707B"/>
        </w:rPr>
        <w:t>蔡</w:t>
      </w:r>
      <w:r>
        <w:rPr>
          <w:color w:val="5B5D67"/>
        </w:rPr>
        <w:t>徐</w:t>
      </w:r>
      <w:r>
        <w:rPr>
          <w:color w:val="2F303C"/>
        </w:rPr>
        <w:t>坤</w:t>
      </w:r>
      <w:r>
        <w:rPr>
          <w:color w:val="8C8E9A"/>
        </w:rPr>
        <w:t>蔡</w:t>
      </w:r>
      <w:r>
        <w:rPr>
          <w:color w:val="EAECFB"/>
        </w:rPr>
        <w:t>徐</w:t>
      </w:r>
      <w:r>
        <w:rPr>
          <w:color w:val="E1E3F4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4F6"/>
        </w:rPr>
        <w:t>徐</w:t>
      </w:r>
      <w:r>
        <w:rPr>
          <w:color w:val="E1E4F4"/>
        </w:rPr>
        <w:t>坤</w:t>
      </w:r>
      <w:r>
        <w:rPr>
          <w:color w:val="494B5C"/>
        </w:rPr>
        <w:t>蔡</w:t>
      </w:r>
      <w:r>
        <w:rPr>
          <w:color w:val="1D202F"/>
        </w:rPr>
        <w:t>徐</w:t>
      </w:r>
      <w:r>
        <w:rPr>
          <w:color w:val="212232"/>
        </w:rPr>
        <w:t>坤</w:t>
      </w:r>
      <w:r>
        <w:rPr>
          <w:color w:val="212232"/>
        </w:rPr>
        <w:t>蔡</w:t>
      </w:r>
      <w:r>
        <w:rPr>
          <w:color w:val="202130"/>
        </w:rPr>
        <w:t>徐</w:t>
      </w:r>
      <w:r>
        <w:rPr>
          <w:color w:val="20212E"/>
        </w:rPr>
        <w:t>坤</w:t>
      </w:r>
      <w:r>
        <w:rPr>
          <w:color w:val="1D1E2C"/>
        </w:rPr>
        <w:t>蔡</w:t>
      </w:r>
      <w:r>
        <w:rPr>
          <w:color w:val="1B1C2A"/>
        </w:rPr>
        <w:t>徐</w:t>
      </w:r>
      <w:r>
        <w:rPr>
          <w:color w:val="161725"/>
        </w:rPr>
        <w:t>坤</w:t>
      </w:r>
      <w:r>
        <w:rPr>
          <w:color w:val="5E5F6D"/>
        </w:rPr>
        <w:t>蔡</w:t>
      </w:r>
      <w:r>
        <w:rPr>
          <w:color w:val="8A8B98"/>
        </w:rPr>
        <w:t>徐</w:t>
      </w:r>
      <w:r>
        <w:rPr>
          <w:color w:val="1D1E2C"/>
        </w:rPr>
        <w:t>坤</w:t>
      </w:r>
      <w:r>
        <w:rPr>
          <w:color w:val="272835"/>
        </w:rPr>
        <w:t>蔡</w:t>
      </w:r>
      <w:r>
        <w:rPr>
          <w:color w:val="282936"/>
        </w:rPr>
        <w:t>徐</w:t>
      </w:r>
      <w:r>
        <w:rPr>
          <w:color w:val="282938"/>
        </w:rPr>
        <w:t>坤</w:t>
      </w:r>
      <w:r>
        <w:rPr>
          <w:color w:val="292A3A"/>
        </w:rPr>
        <w:t>蔡</w:t>
      </w:r>
      <w:r>
        <w:rPr>
          <w:color w:val="272939"/>
        </w:rPr>
        <w:t>徐</w:t>
      </w:r>
      <w:r>
        <w:rPr>
          <w:color w:val="262939"/>
        </w:rPr>
        <w:t>坤</w:t>
      </w:r>
      <w:r>
        <w:rPr>
          <w:color w:val="252838"/>
        </w:rPr>
        <w:t>蔡</w:t>
      </w:r>
      <w:r>
        <w:rPr>
          <w:color w:val="252837"/>
        </w:rPr>
        <w:t>徐</w:t>
      </w:r>
      <w:r>
        <w:rPr>
          <w:color w:val="242736"/>
        </w:rPr>
        <w:t>坤</w:t>
      </w:r>
      <w:r>
        <w:rPr>
          <w:color w:val="242736"/>
        </w:rPr>
        <w:t>蔡</w:t>
      </w:r>
      <w:r>
        <w:rPr>
          <w:color w:val="232635"/>
        </w:rPr>
        <w:t>徐</w:t>
      </w:r>
      <w:r>
        <w:rPr>
          <w:color w:val="1E1F2B"/>
        </w:rPr>
        <w:t>坤</w:t>
      </w:r>
      <w:r>
        <w:rPr>
          <w:color w:val="8F8B92"/>
        </w:rPr>
        <w:t>蔡</w:t>
      </w:r>
      <w:r>
        <w:rPr>
          <w:color w:val="E2D9DF"/>
        </w:rPr>
        <w:t>徐</w:t>
      </w:r>
      <w:r>
        <w:rPr>
          <w:color w:val="91888E"/>
        </w:rPr>
        <w:t>坤</w:t>
      </w:r>
      <w:r>
        <w:rPr>
          <w:color w:val="231B22"/>
        </w:rPr>
        <w:t>蔡</w:t>
      </w:r>
      <w:r>
        <w:rPr>
          <w:color w:val="251F27"/>
        </w:rPr>
        <w:t>徐</w:t>
      </w:r>
      <w:r>
        <w:rPr>
          <w:color w:val="241F29"/>
        </w:rPr>
        <w:t>坤</w:t>
      </w:r>
      <w:r>
        <w:rPr>
          <w:color w:val="211F2B"/>
        </w:rPr>
        <w:t>蔡</w:t>
      </w:r>
      <w:r>
        <w:rPr>
          <w:color w:val="1F1F2C"/>
        </w:rPr>
        <w:t>徐</w:t>
      </w:r>
      <w:r>
        <w:rPr>
          <w:color w:val="1F1E2C"/>
        </w:rPr>
        <w:t>坤</w:t>
      </w:r>
      <w:r>
        <w:rPr>
          <w:color w:val="1E1C2B"/>
        </w:rPr>
        <w:t>蔡</w:t>
      </w:r>
      <w:r>
        <w:rPr>
          <w:color w:val="1D1B2A"/>
        </w:rPr>
        <w:t>徐</w:t>
      </w:r>
      <w:r>
        <w:rPr>
          <w:color w:val="1B1827"/>
        </w:rPr>
        <w:t>坤</w:t>
      </w:r>
      <w:r>
        <w:rPr>
          <w:color w:val="181524"/>
        </w:rPr>
        <w:t>蔡</w:t>
      </w:r>
      <w:r>
        <w:rPr>
          <w:color w:val="323141"/>
        </w:rPr>
        <w:t>徐</w:t>
      </w:r>
      <w:r>
        <w:rPr>
          <w:color w:val="757480"/>
        </w:rPr>
        <w:t>坤</w:t>
      </w:r>
      <w:r>
        <w:rPr>
          <w:color w:val="A9AAB5"/>
        </w:rPr>
        <w:t>蔡</w:t>
      </w:r>
      <w:r>
        <w:rPr>
          <w:color w:val="C2C3CD"/>
        </w:rPr>
        <w:t>徐</w:t>
      </w:r>
      <w:r>
        <w:rPr>
          <w:color w:val="C6C7D0"/>
        </w:rPr>
        <w:t>坤</w:t>
      </w:r>
      <w:r>
        <w:rPr>
          <w:color w:val="C3C5CD"/>
        </w:rPr>
        <w:t>蔡</w:t>
      </w:r>
      <w:r>
        <w:rPr>
          <w:color w:val="BABCC4"/>
        </w:rPr>
        <w:t>徐</w:t>
      </w:r>
      <w:r>
        <w:rPr>
          <w:color w:val="B1B2BB"/>
        </w:rPr>
        <w:t>坤</w:t>
      </w:r>
      <w:r>
        <w:rPr>
          <w:color w:val="A8AAB0"/>
        </w:rPr>
        <w:t>蔡</w:t>
      </w:r>
      <w:r>
        <w:rPr>
          <w:color w:val="98999F"/>
        </w:rPr>
        <w:t>徐</w:t>
      </w:r>
      <w:r>
        <w:rPr>
          <w:color w:val="7B7D84"/>
        </w:rPr>
        <w:t>坤</w:t>
      </w:r>
      <w:r>
        <w:rPr>
          <w:color w:val="B9BBC5"/>
        </w:rPr>
        <w:t>蔡</w:t>
      </w:r>
      <w:r>
        <w:rPr>
          <w:color w:val="E6E7F6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4E7F8"/>
        </w:rPr>
        <w:t>坤</w:t>
      </w:r>
      <w:r>
        <w:rPr>
          <w:color w:val="6B6E7F"/>
        </w:rPr>
        <w:t>蔡</w:t>
      </w:r>
      <w:r>
        <w:rPr>
          <w:color w:val="1B1E2D"/>
        </w:rPr>
        <w:t>徐</w:t>
      </w:r>
      <w:r>
        <w:rPr>
          <w:color w:val="212231"/>
        </w:rPr>
        <w:t>坤</w:t>
      </w:r>
      <w:r>
        <w:rPr>
          <w:color w:val="212231"/>
        </w:rPr>
        <w:t>蔡</w:t>
      </w:r>
      <w:r>
        <w:rPr>
          <w:color w:val="212230"/>
        </w:rPr>
        <w:t>徐</w:t>
      </w:r>
      <w:r>
        <w:rPr>
          <w:color w:val="20212E"/>
        </w:rPr>
        <w:t>坤</w:t>
      </w:r>
      <w:r>
        <w:rPr>
          <w:color w:val="1C1D2A"/>
        </w:rPr>
        <w:t>蔡</w:t>
      </w:r>
      <w:r>
        <w:rPr>
          <w:color w:val="1A1B29"/>
        </w:rPr>
        <w:t>徐</w:t>
      </w:r>
      <w:r>
        <w:rPr>
          <w:color w:val="181927"/>
        </w:rPr>
        <w:t>坤</w:t>
      </w:r>
      <w:r>
        <w:rPr>
          <w:color w:val="AFB0BD"/>
        </w:rPr>
        <w:t>蔡</w:t>
      </w:r>
      <w:r>
        <w:rPr>
          <w:color w:val="AAABB8"/>
        </w:rPr>
        <w:t>徐</w:t>
      </w:r>
      <w:r>
        <w:rPr>
          <w:color w:val="1D1E2B"/>
        </w:rPr>
        <w:t>坤</w:t>
      </w:r>
      <w:r>
        <w:rPr>
          <w:color w:val="272835"/>
        </w:rPr>
        <w:t>蔡</w:t>
      </w:r>
      <w:r>
        <w:rPr>
          <w:color w:val="282936"/>
        </w:rPr>
        <w:t>徐</w:t>
      </w:r>
      <w:r>
        <w:rPr>
          <w:color w:val="282938"/>
        </w:rPr>
        <w:t>坤</w:t>
      </w:r>
      <w:r>
        <w:rPr>
          <w:color w:val="292A3A"/>
        </w:rPr>
        <w:t>蔡</w:t>
      </w:r>
      <w:r>
        <w:rPr>
          <w:color w:val="282938"/>
        </w:rPr>
        <w:t>徐</w:t>
      </w:r>
      <w:r>
        <w:rPr>
          <w:color w:val="272838"/>
        </w:rPr>
        <w:t>坤</w:t>
      </w:r>
      <w:r>
        <w:rPr>
          <w:color w:val="252737"/>
        </w:rPr>
        <w:t>蔡</w:t>
      </w:r>
      <w:r>
        <w:rPr>
          <w:color w:val="232635"/>
        </w:rPr>
        <w:t>徐</w:t>
      </w:r>
      <w:r>
        <w:rPr>
          <w:color w:val="232635"/>
        </w:rPr>
        <w:t>坤</w:t>
      </w:r>
      <w:r>
        <w:rPr>
          <w:color w:val="232635"/>
        </w:rPr>
        <w:t>蔡</w:t>
      </w:r>
      <w:r>
        <w:rPr>
          <w:color w:val="202333"/>
        </w:rPr>
        <w:t>徐</w:t>
      </w:r>
      <w:r>
        <w:rPr>
          <w:color w:val="2A2B38"/>
        </w:rPr>
        <w:t>坤</w:t>
      </w:r>
      <w:r>
        <w:rPr>
          <w:color w:val="C0BFC9"/>
        </w:rPr>
        <w:t>蔡</w:t>
      </w:r>
      <w:r>
        <w:rPr>
          <w:color w:val="E9E9F1"/>
        </w:rPr>
        <w:t>徐</w:t>
      </w:r>
      <w:r>
        <w:rPr>
          <w:color w:val="5F6268"/>
        </w:rPr>
        <w:t>坤</w:t>
      </w:r>
      <w:r>
        <w:rPr>
          <w:color w:val="1C1C24"/>
        </w:rPr>
        <w:t>蔡</w:t>
      </w:r>
      <w:r>
        <w:rPr>
          <w:color w:val="23212B"/>
        </w:rPr>
        <w:t>徐</w:t>
      </w:r>
      <w:r>
        <w:rPr>
          <w:color w:val="22202C"/>
        </w:rPr>
        <w:t>坤</w:t>
      </w:r>
      <w:r>
        <w:rPr>
          <w:color w:val="21202C"/>
        </w:rPr>
        <w:t>蔡</w:t>
      </w:r>
      <w:r>
        <w:rPr>
          <w:color w:val="20202D"/>
        </w:rPr>
        <w:t>徐</w:t>
      </w:r>
      <w:r>
        <w:rPr>
          <w:color w:val="1E1F2B"/>
        </w:rPr>
        <w:t>坤</w:t>
      </w:r>
      <w:r>
        <w:rPr>
          <w:color w:val="1E1E2B"/>
        </w:rPr>
        <w:t>蔡</w:t>
      </w:r>
      <w:r>
        <w:rPr>
          <w:color w:val="1D1C2A"/>
        </w:rPr>
        <w:t>徐</w:t>
      </w:r>
      <w:r>
        <w:rPr>
          <w:color w:val="1E1C2B"/>
        </w:rPr>
        <w:t>坤</w:t>
      </w:r>
      <w:r>
        <w:rPr>
          <w:color w:val="1E1C2B"/>
        </w:rPr>
        <w:t>蔡</w:t>
      </w:r>
      <w:r>
        <w:rPr>
          <w:color w:val="1A1828"/>
        </w:rPr>
        <w:t>徐</w:t>
      </w:r>
      <w:r>
        <w:rPr>
          <w:color w:val="1D1C28"/>
        </w:rPr>
        <w:t>坤</w:t>
      </w:r>
      <w:r>
        <w:rPr>
          <w:color w:val="42424D"/>
        </w:rPr>
        <w:t>蔡</w:t>
      </w:r>
      <w:r>
        <w:rPr>
          <w:color w:val="767880"/>
        </w:rPr>
        <w:t>徐</w:t>
      </w:r>
      <w:r>
        <w:rPr>
          <w:color w:val="A1A3A9"/>
        </w:rPr>
        <w:t>坤</w:t>
      </w:r>
      <w:r>
        <w:rPr>
          <w:color w:val="B6B8BE"/>
        </w:rPr>
        <w:t>蔡</w:t>
      </w:r>
      <w:r>
        <w:rPr>
          <w:color w:val="BBBCC2"/>
        </w:rPr>
        <w:t>徐</w:t>
      </w:r>
      <w:r>
        <w:rPr>
          <w:color w:val="BABBC2"/>
        </w:rPr>
        <w:t>坤</w:t>
      </w:r>
      <w:r>
        <w:rPr>
          <w:color w:val="B6B8BD"/>
        </w:rPr>
        <w:t>蔡</w:t>
      </w:r>
      <w:r>
        <w:rPr>
          <w:color w:val="ACADB1"/>
        </w:rPr>
        <w:t>徐</w:t>
      </w:r>
      <w:r>
        <w:rPr>
          <w:color w:val="A3A5A9"/>
        </w:rPr>
        <w:t>坤</w:t>
      </w:r>
      <w:r>
        <w:rPr>
          <w:color w:val="CCCED5"/>
        </w:rPr>
        <w:t>蔡</w:t>
      </w:r>
      <w:r>
        <w:rPr>
          <w:color w:val="E1E2EF"/>
        </w:rPr>
        <w:t>徐</w:t>
      </w:r>
      <w:r>
        <w:rPr>
          <w:color w:val="E0E3F4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5E8FA"/>
        </w:rPr>
        <w:t>坤</w:t>
      </w:r>
      <w:r>
        <w:rPr>
          <w:color w:val="B0B3C4"/>
        </w:rPr>
        <w:t>蔡</w:t>
      </w:r>
      <w:r>
        <w:rPr>
          <w:color w:val="212434"/>
        </w:rPr>
        <w:t>徐</w:t>
      </w:r>
      <w:r>
        <w:rPr>
          <w:color w:val="1F2130"/>
        </w:rPr>
        <w:t>坤</w:t>
      </w:r>
      <w:r>
        <w:rPr>
          <w:color w:val="222331"/>
        </w:rPr>
        <w:t>蔡</w:t>
      </w:r>
      <w:r>
        <w:rPr>
          <w:color w:val="21222F"/>
        </w:rPr>
        <w:t>徐</w:t>
      </w:r>
      <w:r>
        <w:rPr>
          <w:color w:val="1F202D"/>
        </w:rPr>
        <w:t>坤</w:t>
      </w:r>
      <w:r>
        <w:rPr>
          <w:color w:val="1C1D2A"/>
        </w:rPr>
        <w:t>蔡</w:t>
      </w:r>
      <w:r>
        <w:rPr>
          <w:color w:val="1B1C2A"/>
        </w:rPr>
        <w:t>徐</w:t>
      </w:r>
      <w:r>
        <w:rPr>
          <w:color w:val="161725"/>
        </w:rPr>
        <w:t>坤</w:t>
      </w:r>
      <w:r>
        <w:rPr>
          <w:color w:val="9596A3"/>
        </w:rPr>
        <w:t>蔡</w:t>
      </w:r>
      <w:r>
        <w:rPr>
          <w:color w:val="787986"/>
        </w:rPr>
        <w:t>徐</w:t>
      </w:r>
      <w:r>
        <w:rPr>
          <w:color w:val="21212F"/>
        </w:rPr>
        <w:t>坤</w:t>
      </w:r>
      <w:r>
        <w:rPr>
          <w:color w:val="282937"/>
        </w:rPr>
        <w:t>蔡</w:t>
      </w:r>
      <w:r>
        <w:rPr>
          <w:color w:val="292937"/>
        </w:rPr>
        <w:t>徐</w:t>
      </w:r>
      <w:r>
        <w:rPr>
          <w:color w:val="292938"/>
        </w:rPr>
        <w:t>坤</w:t>
      </w:r>
      <w:r>
        <w:rPr>
          <w:color w:val="292A3A"/>
        </w:rPr>
        <w:t>蔡</w:t>
      </w:r>
      <w:r>
        <w:rPr>
          <w:color w:val="272938"/>
        </w:rPr>
        <w:t>徐</w:t>
      </w:r>
      <w:r>
        <w:rPr>
          <w:color w:val="262837"/>
        </w:rPr>
        <w:t>坤</w:t>
      </w:r>
      <w:r>
        <w:rPr>
          <w:color w:val="242735"/>
        </w:rPr>
        <w:t>蔡</w:t>
      </w:r>
      <w:r>
        <w:rPr>
          <w:color w:val="222634"/>
        </w:rPr>
        <w:t>徐</w:t>
      </w:r>
      <w:r>
        <w:rPr>
          <w:color w:val="232634"/>
        </w:rPr>
        <w:t>坤</w:t>
      </w:r>
      <w:r>
        <w:rPr>
          <w:color w:val="232635"/>
        </w:rPr>
        <w:t>蔡</w:t>
      </w:r>
      <w:r>
        <w:rPr>
          <w:color w:val="1D202E"/>
        </w:rPr>
        <w:t>徐</w:t>
      </w:r>
      <w:r>
        <w:rPr>
          <w:color w:val="484855"/>
        </w:rPr>
        <w:t>坤</w:t>
      </w:r>
      <w:r>
        <w:rPr>
          <w:color w:val="DDDCE6"/>
        </w:rPr>
        <w:t>蔡</w:t>
      </w:r>
      <w:r>
        <w:rPr>
          <w:color w:val="D2D3DB"/>
        </w:rPr>
        <w:t>徐</w:t>
      </w:r>
      <w:r>
        <w:rPr>
          <w:color w:val="393C42"/>
        </w:rPr>
        <w:t>坤</w:t>
      </w:r>
      <w:r>
        <w:rPr>
          <w:color w:val="1E2028"/>
        </w:rPr>
        <w:t>蔡</w:t>
      </w:r>
      <w:r>
        <w:rPr>
          <w:color w:val="23222D"/>
        </w:rPr>
        <w:t>徐</w:t>
      </w:r>
      <w:r>
        <w:rPr>
          <w:color w:val="22212D"/>
        </w:rPr>
        <w:t>坤</w:t>
      </w:r>
      <w:r>
        <w:rPr>
          <w:color w:val="22222D"/>
        </w:rPr>
        <w:t>蔡</w:t>
      </w:r>
      <w:r>
        <w:rPr>
          <w:color w:val="21212D"/>
        </w:rPr>
        <w:t>徐</w:t>
      </w:r>
      <w:r>
        <w:rPr>
          <w:color w:val="1F1E2B"/>
        </w:rPr>
        <w:t>坤</w:t>
      </w:r>
      <w:r>
        <w:rPr>
          <w:color w:val="1F1E2A"/>
        </w:rPr>
        <w:t>蔡</w:t>
      </w:r>
      <w:r>
        <w:rPr>
          <w:color w:val="1E1E2B"/>
        </w:rPr>
        <w:t>徐</w:t>
      </w:r>
      <w:r>
        <w:rPr>
          <w:color w:val="1E1E2B"/>
        </w:rPr>
        <w:t>坤</w:t>
      </w:r>
      <w:r>
        <w:rPr>
          <w:color w:val="1E1D2C"/>
        </w:rPr>
        <w:t>蔡</w:t>
      </w:r>
      <w:r>
        <w:rPr>
          <w:color w:val="1D1D2B"/>
        </w:rPr>
        <w:t>徐</w:t>
      </w:r>
      <w:r>
        <w:rPr>
          <w:color w:val="191924"/>
        </w:rPr>
        <w:t>坤</w:t>
      </w:r>
      <w:r>
        <w:rPr>
          <w:color w:val="151620"/>
        </w:rPr>
        <w:t>蔡</w:t>
      </w:r>
      <w:r>
        <w:rPr>
          <w:color w:val="20222A"/>
        </w:rPr>
        <w:t>徐</w:t>
      </w:r>
      <w:r>
        <w:rPr>
          <w:color w:val="41434A"/>
        </w:rPr>
        <w:t>坤</w:t>
      </w:r>
      <w:r>
        <w:rPr>
          <w:color w:val="707179"/>
        </w:rPr>
        <w:t>蔡</w:t>
      </w:r>
      <w:r>
        <w:rPr>
          <w:color w:val="96979F"/>
        </w:rPr>
        <w:t>徐</w:t>
      </w:r>
      <w:r>
        <w:rPr>
          <w:color w:val="A8AAB0"/>
        </w:rPr>
        <w:t>坤</w:t>
      </w:r>
      <w:r>
        <w:rPr>
          <w:color w:val="ABACB1"/>
        </w:rPr>
        <w:t>蔡</w:t>
      </w:r>
      <w:r>
        <w:rPr>
          <w:color w:val="A7A9AD"/>
        </w:rPr>
        <w:t>徐</w:t>
      </w:r>
      <w:r>
        <w:rPr>
          <w:color w:val="A7A8AD"/>
        </w:rPr>
        <w:t>坤</w:t>
      </w:r>
      <w:r>
        <w:rPr>
          <w:color w:val="C7C9CF"/>
        </w:rPr>
        <w:t>蔡</w:t>
      </w:r>
      <w:r>
        <w:rPr>
          <w:color w:val="D7D8E3"/>
        </w:rPr>
        <w:t>徐</w:t>
      </w:r>
      <w:r>
        <w:rPr>
          <w:color w:val="DDE0F0"/>
        </w:rPr>
        <w:t>坤</w:t>
      </w:r>
      <w:r>
        <w:rPr>
          <w:color w:val="E0E3F5"/>
        </w:rPr>
        <w:t>蔡</w:t>
      </w:r>
      <w:r>
        <w:rPr>
          <w:color w:val="E0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0E3F5"/>
        </w:rPr>
        <w:t>徐</w:t>
      </w:r>
      <w:r>
        <w:rPr>
          <w:color w:val="E0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2E4F6"/>
        </w:rPr>
        <w:t>坤</w:t>
      </w:r>
      <w:r>
        <w:rPr>
          <w:color w:val="D4D7E8"/>
        </w:rPr>
        <w:t>蔡</w:t>
      </w:r>
      <w:r>
        <w:rPr>
          <w:color w:val="3E4153"/>
        </w:rPr>
        <w:t>徐</w:t>
      </w:r>
      <w:r>
        <w:rPr>
          <w:color w:val="1A1C2C"/>
        </w:rPr>
        <w:t>坤</w:t>
      </w:r>
      <w:r>
        <w:rPr>
          <w:color w:val="212230"/>
        </w:rPr>
        <w:t>蔡</w:t>
      </w:r>
      <w:r>
        <w:rPr>
          <w:color w:val="1F202D"/>
        </w:rPr>
        <w:t>徐</w:t>
      </w:r>
      <w:r>
        <w:rPr>
          <w:color w:val="1C1E2B"/>
        </w:rPr>
        <w:t>坤</w:t>
      </w:r>
      <w:r>
        <w:rPr>
          <w:color w:val="1B1C2A"/>
        </w:rPr>
        <w:t>蔡</w:t>
      </w:r>
      <w:r>
        <w:rPr>
          <w:color w:val="1B1C2A"/>
        </w:rPr>
        <w:t>徐</w:t>
      </w:r>
      <w:r>
        <w:rPr>
          <w:color w:val="181927"/>
        </w:rPr>
        <w:t>坤</w:t>
      </w:r>
      <w:r>
        <w:rPr>
          <w:color w:val="1D1F2C"/>
        </w:rPr>
        <w:t>蔡</w:t>
      </w:r>
      <w:r>
        <w:rPr>
          <w:color w:val="1C1D2B"/>
        </w:rPr>
        <w:t>徐</w:t>
      </w:r>
      <w:r>
        <w:rPr>
          <w:color w:val="292738"/>
        </w:rPr>
        <w:t>坤</w:t>
      </w:r>
      <w:r>
        <w:rPr>
          <w:color w:val="2C2B3B"/>
        </w:rPr>
        <w:t>蔡</w:t>
      </w:r>
      <w:r>
        <w:rPr>
          <w:color w:val="2C2B3B"/>
        </w:rPr>
        <w:t>徐</w:t>
      </w:r>
      <w:r>
        <w:rPr>
          <w:color w:val="2B2B3B"/>
        </w:rPr>
        <w:t>坤</w:t>
      </w:r>
      <w:r>
        <w:rPr>
          <w:color w:val="292A3A"/>
        </w:rPr>
        <w:t>蔡</w:t>
      </w:r>
      <w:r>
        <w:rPr>
          <w:color w:val="242837"/>
        </w:rPr>
        <w:t>徐</w:t>
      </w:r>
      <w:r>
        <w:rPr>
          <w:color w:val="232635"/>
        </w:rPr>
        <w:t>坤</w:t>
      </w:r>
      <w:r>
        <w:rPr>
          <w:color w:val="222533"/>
        </w:rPr>
        <w:t>蔡</w:t>
      </w:r>
      <w:r>
        <w:rPr>
          <w:color w:val="212431"/>
        </w:rPr>
        <w:t>徐</w:t>
      </w:r>
      <w:r>
        <w:rPr>
          <w:color w:val="202432"/>
        </w:rPr>
        <w:t>坤</w:t>
      </w:r>
      <w:r>
        <w:rPr>
          <w:color w:val="212432"/>
        </w:rPr>
        <w:t>蔡</w:t>
      </w:r>
      <w:r>
        <w:rPr>
          <w:color w:val="1A1C29"/>
        </w:rPr>
        <w:t>徐</w:t>
      </w:r>
      <w:r>
        <w:rPr>
          <w:color w:val="7B7B85"/>
        </w:rPr>
        <w:t>坤</w:t>
      </w:r>
      <w:r>
        <w:rPr>
          <w:color w:val="EAE9F2"/>
        </w:rPr>
        <w:t>蔡</w:t>
      </w:r>
      <w:r>
        <w:rPr>
          <w:color w:val="BABAC4"/>
        </w:rPr>
        <w:t>徐</w:t>
      </w:r>
      <w:r>
        <w:rPr>
          <w:color w:val="252830"/>
        </w:rPr>
        <w:t>坤</w:t>
      </w:r>
      <w:r>
        <w:rPr>
          <w:color w:val="20222A"/>
        </w:rPr>
        <w:t>蔡</w:t>
      </w:r>
      <w:r>
        <w:rPr>
          <w:color w:val="23222D"/>
        </w:rPr>
        <w:t>徐</w:t>
      </w:r>
      <w:r>
        <w:rPr>
          <w:color w:val="23222D"/>
        </w:rPr>
        <w:t>坤</w:t>
      </w:r>
      <w:r>
        <w:rPr>
          <w:color w:val="22222F"/>
        </w:rPr>
        <w:t>蔡</w:t>
      </w:r>
      <w:r>
        <w:rPr>
          <w:color w:val="20222F"/>
        </w:rPr>
        <w:t>徐</w:t>
      </w:r>
      <w:r>
        <w:rPr>
          <w:color w:val="1F202D"/>
        </w:rPr>
        <w:t>坤</w:t>
      </w:r>
      <w:r>
        <w:rPr>
          <w:color w:val="1E1F2C"/>
        </w:rPr>
        <w:t>蔡</w:t>
      </w:r>
      <w:r>
        <w:rPr>
          <w:color w:val="1E1F2C"/>
        </w:rPr>
        <w:t>徐</w:t>
      </w:r>
      <w:r>
        <w:rPr>
          <w:color w:val="1E1F2C"/>
        </w:rPr>
        <w:t>坤</w:t>
      </w:r>
      <w:r>
        <w:rPr>
          <w:color w:val="1D1E2C"/>
        </w:rPr>
        <w:t>蔡</w:t>
      </w:r>
      <w:r>
        <w:rPr>
          <w:color w:val="1B1C29"/>
        </w:rPr>
        <w:t>徐</w:t>
      </w:r>
      <w:r>
        <w:rPr>
          <w:color w:val="1A1C24"/>
        </w:rPr>
        <w:t>坤</w:t>
      </w:r>
      <w:r>
        <w:rPr>
          <w:color w:val="1A1C24"/>
        </w:rPr>
        <w:t>蔡</w:t>
      </w:r>
      <w:r>
        <w:rPr>
          <w:color w:val="181A22"/>
        </w:rPr>
        <w:t>徐</w:t>
      </w:r>
      <w:r>
        <w:rPr>
          <w:color w:val="181922"/>
        </w:rPr>
        <w:t>坤</w:t>
      </w:r>
      <w:r>
        <w:rPr>
          <w:color w:val="22242D"/>
        </w:rPr>
        <w:t>蔡</w:t>
      </w:r>
      <w:r>
        <w:rPr>
          <w:color w:val="41434B"/>
        </w:rPr>
        <w:t>徐</w:t>
      </w:r>
      <w:r>
        <w:rPr>
          <w:color w:val="686971"/>
        </w:rPr>
        <w:t>坤</w:t>
      </w:r>
      <w:r>
        <w:rPr>
          <w:color w:val="87898E"/>
        </w:rPr>
        <w:t>蔡</w:t>
      </w:r>
      <w:r>
        <w:rPr>
          <w:color w:val="96989C"/>
        </w:rPr>
        <w:t>徐</w:t>
      </w:r>
      <w:r>
        <w:rPr>
          <w:color w:val="9C9EA3"/>
        </w:rPr>
        <w:t>坤</w:t>
      </w:r>
      <w:r>
        <w:rPr>
          <w:color w:val="B5B6BF"/>
        </w:rPr>
        <w:t>蔡</w:t>
      </w:r>
      <w:r>
        <w:rPr>
          <w:color w:val="BEBFCC"/>
        </w:rPr>
        <w:t>徐</w:t>
      </w:r>
      <w:r>
        <w:rPr>
          <w:color w:val="CFD2E3"/>
        </w:rPr>
        <w:t>坤</w:t>
      </w:r>
      <w:r>
        <w:rPr>
          <w:color w:val="DFE2F4"/>
        </w:rPr>
        <w:t>蔡</w:t>
      </w:r>
      <w:r>
        <w:rPr>
          <w:color w:val="E0E2F4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0E3F5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2E3F5"/>
        </w:rPr>
        <w:t>蔡</w:t>
      </w:r>
      <w:r>
        <w:rPr>
          <w:color w:val="E2E3F5"/>
        </w:rPr>
        <w:t>徐</w:t>
      </w:r>
      <w:r>
        <w:rPr>
          <w:color w:val="E2E3F5"/>
        </w:rPr>
        <w:t>坤</w:t>
      </w:r>
      <w:r>
        <w:rPr>
          <w:color w:val="E2E3F5"/>
        </w:rPr>
        <w:t>蔡</w:t>
      </w:r>
      <w:r>
        <w:rPr>
          <w:color w:val="E2E3F5"/>
        </w:rPr>
        <w:t>徐</w:t>
      </w:r>
      <w:r>
        <w:rPr>
          <w:color w:val="E2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0E3F4"/>
        </w:rPr>
        <w:t>坤</w:t>
      </w:r>
      <w:r>
        <w:rPr>
          <w:color w:val="E4E7F9"/>
        </w:rPr>
        <w:t>蔡</w:t>
      </w:r>
      <w:r>
        <w:rPr>
          <w:color w:val="7B7D8F"/>
        </w:rPr>
        <w:t>徐</w:t>
      </w:r>
      <w:r>
        <w:rPr>
          <w:color w:val="181828"/>
        </w:rPr>
        <w:t>坤</w:t>
      </w:r>
      <w:r>
        <w:rPr>
          <w:color w:val="1E1F2F"/>
        </w:rPr>
        <w:t>蔡</w:t>
      </w:r>
      <w:r>
        <w:rPr>
          <w:color w:val="1D1E2E"/>
        </w:rPr>
        <w:t>徐</w:t>
      </w:r>
      <w:r>
        <w:rPr>
          <w:color w:val="1C1D2C"/>
        </w:rPr>
        <w:t>坤</w:t>
      </w:r>
      <w:r>
        <w:rPr>
          <w:color w:val="1B1C2A"/>
        </w:rPr>
        <w:t>蔡</w:t>
      </w:r>
      <w:r>
        <w:rPr>
          <w:color w:val="1B1C2A"/>
        </w:rPr>
        <w:t>徐</w:t>
      </w:r>
      <w:r>
        <w:rPr>
          <w:color w:val="1A1B29"/>
        </w:rPr>
        <w:t>坤</w:t>
      </w:r>
      <w:r>
        <w:rPr>
          <w:color w:val="151624"/>
        </w:rPr>
        <w:t>蔡</w:t>
      </w:r>
      <w:r>
        <w:rPr>
          <w:color w:val="1D1D2C"/>
        </w:rPr>
        <w:t>徐</w:t>
      </w:r>
      <w:r>
        <w:rPr>
          <w:color w:val="292A3A"/>
        </w:rPr>
        <w:t>坤</w:t>
      </w:r>
      <w:r>
        <w:rPr>
          <w:color w:val="2B2B3B"/>
        </w:rPr>
        <w:t>蔡</w:t>
      </w:r>
      <w:r>
        <w:rPr>
          <w:color w:val="2C2C3C"/>
        </w:rPr>
        <w:t>徐</w:t>
      </w:r>
      <w:r>
        <w:rPr>
          <w:color w:val="2C2D3C"/>
        </w:rPr>
        <w:t>坤</w:t>
      </w:r>
      <w:r>
        <w:rPr>
          <w:color w:val="292A39"/>
        </w:rPr>
        <w:t>蔡</w:t>
      </w:r>
      <w:r>
        <w:rPr>
          <w:color w:val="252635"/>
        </w:rPr>
        <w:t>徐</w:t>
      </w:r>
      <w:r>
        <w:rPr>
          <w:color w:val="222433"/>
        </w:rPr>
        <w:t>坤</w:t>
      </w:r>
      <w:r>
        <w:rPr>
          <w:color w:val="212231"/>
        </w:rPr>
        <w:t>蔡</w:t>
      </w:r>
      <w:r>
        <w:rPr>
          <w:color w:val="212231"/>
        </w:rPr>
        <w:t>徐</w:t>
      </w:r>
      <w:r>
        <w:rPr>
          <w:color w:val="202231"/>
        </w:rPr>
        <w:t>坤</w:t>
      </w:r>
      <w:r>
        <w:rPr>
          <w:color w:val="1E212D"/>
        </w:rPr>
        <w:t>蔡</w:t>
      </w:r>
      <w:r>
        <w:rPr>
          <w:color w:val="1D1F2A"/>
        </w:rPr>
        <w:t>徐</w:t>
      </w:r>
      <w:r>
        <w:rPr>
          <w:color w:val="A9A8B2"/>
        </w:rPr>
        <w:t>坤</w:t>
      </w:r>
      <w:r>
        <w:rPr>
          <w:color w:val="EBE9F2"/>
        </w:rPr>
        <w:t>蔡</w:t>
      </w:r>
      <w:r>
        <w:rPr>
          <w:color w:val="9F9DA8"/>
        </w:rPr>
        <w:t>徐</w:t>
      </w:r>
      <w:r>
        <w:rPr>
          <w:color w:val="1C1D28"/>
        </w:rPr>
        <w:t>坤</w:t>
      </w:r>
      <w:r>
        <w:rPr>
          <w:color w:val="21232D"/>
        </w:rPr>
        <w:t>蔡</w:t>
      </w:r>
      <w:r>
        <w:rPr>
          <w:color w:val="222330"/>
        </w:rPr>
        <w:t>徐</w:t>
      </w:r>
      <w:r>
        <w:rPr>
          <w:color w:val="232330"/>
        </w:rPr>
        <w:t>坤</w:t>
      </w:r>
      <w:r>
        <w:rPr>
          <w:color w:val="232331"/>
        </w:rPr>
        <w:t>蔡</w:t>
      </w:r>
      <w:r>
        <w:rPr>
          <w:color w:val="212232"/>
        </w:rPr>
        <w:t>徐</w:t>
      </w:r>
      <w:r>
        <w:rPr>
          <w:color w:val="1F202F"/>
        </w:rPr>
        <w:t>坤</w:t>
      </w:r>
      <w:r>
        <w:rPr>
          <w:color w:val="1E1F2C"/>
        </w:rPr>
        <w:t>蔡</w:t>
      </w:r>
      <w:r>
        <w:rPr>
          <w:color w:val="1E1F2C"/>
        </w:rPr>
        <w:t>徐</w:t>
      </w:r>
      <w:r>
        <w:rPr>
          <w:color w:val="1E1F2C"/>
        </w:rPr>
        <w:t>坤</w:t>
      </w:r>
      <w:r>
        <w:rPr>
          <w:color w:val="1D1E2C"/>
        </w:rPr>
        <w:t>蔡</w:t>
      </w:r>
      <w:r>
        <w:rPr>
          <w:color w:val="1B1C29"/>
        </w:rPr>
        <w:t>徐</w:t>
      </w:r>
      <w:r>
        <w:rPr>
          <w:color w:val="1A1C24"/>
        </w:rPr>
        <w:t>坤</w:t>
      </w:r>
      <w:r>
        <w:rPr>
          <w:color w:val="1A1C24"/>
        </w:rPr>
        <w:t>蔡</w:t>
      </w:r>
      <w:r>
        <w:rPr>
          <w:color w:val="191A23"/>
        </w:rPr>
        <w:t>徐</w:t>
      </w:r>
      <w:r>
        <w:rPr>
          <w:color w:val="171821"/>
        </w:rPr>
        <w:t>坤</w:t>
      </w:r>
      <w:r>
        <w:rPr>
          <w:color w:val="171821"/>
        </w:rPr>
        <w:t>蔡</w:t>
      </w:r>
      <w:r>
        <w:rPr>
          <w:color w:val="1B1D25"/>
        </w:rPr>
        <w:t>徐</w:t>
      </w:r>
      <w:r>
        <w:rPr>
          <w:color w:val="262830"/>
        </w:rPr>
        <w:t>坤</w:t>
      </w:r>
      <w:r>
        <w:rPr>
          <w:color w:val="3E4046"/>
        </w:rPr>
        <w:t>蔡</w:t>
      </w:r>
      <w:r>
        <w:rPr>
          <w:color w:val="5E6064"/>
        </w:rPr>
        <w:t>徐</w:t>
      </w:r>
      <w:r>
        <w:rPr>
          <w:color w:val="7D7E84"/>
        </w:rPr>
        <w:t>坤</w:t>
      </w:r>
      <w:r>
        <w:rPr>
          <w:color w:val="A6A7B0"/>
        </w:rPr>
        <w:t>蔡</w:t>
      </w:r>
      <w:r>
        <w:rPr>
          <w:color w:val="ABACB9"/>
        </w:rPr>
        <w:t>徐</w:t>
      </w:r>
      <w:r>
        <w:rPr>
          <w:color w:val="C7C9DA"/>
        </w:rPr>
        <w:t>坤</w:t>
      </w:r>
      <w:r>
        <w:rPr>
          <w:color w:val="DFE2F4"/>
        </w:rPr>
        <w:t>蔡</w:t>
      </w:r>
      <w:r>
        <w:rPr>
          <w:color w:val="E0E3F4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0E3F5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1E3F5"/>
        </w:rPr>
        <w:t>蔡</w:t>
      </w:r>
      <w:r>
        <w:rPr>
          <w:color w:val="E0E4F5"/>
        </w:rPr>
        <w:t>徐</w:t>
      </w:r>
      <w:r>
        <w:rPr>
          <w:color w:val="E0E4F5"/>
        </w:rPr>
        <w:t>坤</w:t>
      </w:r>
      <w:r>
        <w:rPr>
          <w:color w:val="E0E4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5E7F9"/>
        </w:rPr>
        <w:t>蔡</w:t>
      </w:r>
      <w:r>
        <w:rPr>
          <w:color w:val="C7C9DA"/>
        </w:rPr>
        <w:t>徐</w:t>
      </w:r>
      <w:r>
        <w:rPr>
          <w:color w:val="2D2E3E"/>
        </w:rPr>
        <w:t>坤</w:t>
      </w:r>
      <w:r>
        <w:rPr>
          <w:color w:val="1D1B2B"/>
        </w:rPr>
        <w:t>蔡</w:t>
      </w:r>
      <w:r>
        <w:rPr>
          <w:color w:val="1F1D2D"/>
        </w:rPr>
        <w:t>徐</w:t>
      </w:r>
      <w:r>
        <w:rPr>
          <w:color w:val="1D1B2B"/>
        </w:rPr>
        <w:t>坤</w:t>
      </w:r>
      <w:r>
        <w:rPr>
          <w:color w:val="1B1C2A"/>
        </w:rPr>
        <w:t>蔡</w:t>
      </w:r>
      <w:r>
        <w:rPr>
          <w:color w:val="1B1C2A"/>
        </w:rPr>
        <w:t>徐</w:t>
      </w:r>
      <w:r>
        <w:rPr>
          <w:color w:val="1B1C2A"/>
        </w:rPr>
        <w:t>坤</w:t>
      </w:r>
      <w:r>
        <w:rPr>
          <w:color w:val="191A26"/>
        </w:rPr>
        <w:t>蔡</w:t>
      </w:r>
      <w:r>
        <w:rPr>
          <w:color w:val="1F202F"/>
        </w:rPr>
        <w:t>徐</w:t>
      </w:r>
      <w:r>
        <w:rPr>
          <w:color w:val="29293A"/>
        </w:rPr>
        <w:t>坤</w:t>
      </w:r>
      <w:r>
        <w:rPr>
          <w:color w:val="2B2B3B"/>
        </w:rPr>
        <w:t>蔡</w:t>
      </w:r>
      <w:r>
        <w:rPr>
          <w:color w:val="2C2C3C"/>
        </w:rPr>
        <w:t>徐</w:t>
      </w:r>
      <w:r>
        <w:rPr>
          <w:color w:val="2B2C3C"/>
        </w:rPr>
        <w:t>坤</w:t>
      </w:r>
      <w:r>
        <w:rPr>
          <w:color w:val="262737"/>
        </w:rPr>
        <w:t>蔡</w:t>
      </w:r>
      <w:r>
        <w:rPr>
          <w:color w:val="222333"/>
        </w:rPr>
        <w:t>徐</w:t>
      </w:r>
      <w:r>
        <w:rPr>
          <w:color w:val="202030"/>
        </w:rPr>
        <w:t>坤</w:t>
      </w:r>
      <w:r>
        <w:rPr>
          <w:color w:val="1E1F2D"/>
        </w:rPr>
        <w:t>蔡</w:t>
      </w:r>
      <w:r>
        <w:rPr>
          <w:color w:val="1F202D"/>
        </w:rPr>
        <w:t>徐</w:t>
      </w:r>
      <w:r>
        <w:rPr>
          <w:color w:val="1F202E"/>
        </w:rPr>
        <w:t>坤</w:t>
      </w:r>
      <w:r>
        <w:rPr>
          <w:color w:val="1C1D2B"/>
        </w:rPr>
        <w:t>蔡</w:t>
      </w:r>
      <w:r>
        <w:rPr>
          <w:color w:val="32333E"/>
        </w:rPr>
        <w:t>徐</w:t>
      </w:r>
      <w:r>
        <w:rPr>
          <w:color w:val="CECED5"/>
        </w:rPr>
        <w:t>坤</w:t>
      </w:r>
      <w:r>
        <w:rPr>
          <w:color w:val="E7E7ED"/>
        </w:rPr>
        <w:t>蔡</w:t>
      </w:r>
      <w:r>
        <w:rPr>
          <w:color w:val="75747D"/>
        </w:rPr>
        <w:t>徐</w:t>
      </w:r>
      <w:r>
        <w:rPr>
          <w:color w:val="1C1D28"/>
        </w:rPr>
        <w:t>坤</w:t>
      </w:r>
      <w:r>
        <w:rPr>
          <w:color w:val="22242F"/>
        </w:rPr>
        <w:t>蔡</w:t>
      </w:r>
      <w:r>
        <w:rPr>
          <w:color w:val="22242F"/>
        </w:rPr>
        <w:t>徐</w:t>
      </w:r>
      <w:r>
        <w:rPr>
          <w:color w:val="23232F"/>
        </w:rPr>
        <w:t>坤</w:t>
      </w:r>
      <w:r>
        <w:rPr>
          <w:color w:val="232430"/>
        </w:rPr>
        <w:t>蔡</w:t>
      </w:r>
      <w:r>
        <w:rPr>
          <w:color w:val="222430"/>
        </w:rPr>
        <w:t>徐</w:t>
      </w:r>
      <w:r>
        <w:rPr>
          <w:color w:val="21222E"/>
        </w:rPr>
        <w:t>坤</w:t>
      </w:r>
      <w:r>
        <w:rPr>
          <w:color w:val="1F202D"/>
        </w:rPr>
        <w:t>蔡</w:t>
      </w:r>
      <w:r>
        <w:rPr>
          <w:color w:val="1E1F2C"/>
        </w:rPr>
        <w:t>徐</w:t>
      </w:r>
      <w:r>
        <w:rPr>
          <w:color w:val="1E1F2B"/>
        </w:rPr>
        <w:t>坤</w:t>
      </w:r>
      <w:r>
        <w:rPr>
          <w:color w:val="1D1E2A"/>
        </w:rPr>
        <w:t>蔡</w:t>
      </w:r>
      <w:r>
        <w:rPr>
          <w:color w:val="1B1D28"/>
        </w:rPr>
        <w:t>徐</w:t>
      </w:r>
      <w:r>
        <w:rPr>
          <w:color w:val="1A1B25"/>
        </w:rPr>
        <w:t>坤</w:t>
      </w:r>
      <w:r>
        <w:rPr>
          <w:color w:val="1A1B25"/>
        </w:rPr>
        <w:t>蔡</w:t>
      </w:r>
      <w:r>
        <w:rPr>
          <w:color w:val="181923"/>
        </w:rPr>
        <w:t>徐</w:t>
      </w:r>
      <w:r>
        <w:rPr>
          <w:color w:val="161721"/>
        </w:rPr>
        <w:t>坤</w:t>
      </w:r>
      <w:r>
        <w:rPr>
          <w:color w:val="14161F"/>
        </w:rPr>
        <w:t>蔡</w:t>
      </w:r>
      <w:r>
        <w:rPr>
          <w:color w:val="161820"/>
        </w:rPr>
        <w:t>徐</w:t>
      </w:r>
      <w:r>
        <w:rPr>
          <w:color w:val="191A23"/>
        </w:rPr>
        <w:t>坤</w:t>
      </w:r>
      <w:r>
        <w:rPr>
          <w:color w:val="1C1D24"/>
        </w:rPr>
        <w:t>蔡</w:t>
      </w:r>
      <w:r>
        <w:rPr>
          <w:color w:val="222328"/>
        </w:rPr>
        <w:t>徐</w:t>
      </w:r>
      <w:r>
        <w:rPr>
          <w:color w:val="47494D"/>
        </w:rPr>
        <w:t>坤</w:t>
      </w:r>
      <w:r>
        <w:rPr>
          <w:color w:val="A4A6AD"/>
        </w:rPr>
        <w:t>蔡</w:t>
      </w:r>
      <w:r>
        <w:rPr>
          <w:color w:val="B0B1BE"/>
        </w:rPr>
        <w:t>徐</w:t>
      </w:r>
      <w:r>
        <w:rPr>
          <w:color w:val="CCCFDF"/>
        </w:rPr>
        <w:t>坤</w:t>
      </w:r>
      <w:r>
        <w:rPr>
          <w:color w:val="DFE2F4"/>
        </w:rPr>
        <w:t>蔡</w:t>
      </w:r>
      <w:r>
        <w:rPr>
          <w:color w:val="E0E3F4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0E3F5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1E3F5"/>
        </w:rPr>
        <w:t>蔡</w:t>
      </w:r>
      <w:r>
        <w:rPr>
          <w:color w:val="E0E4F5"/>
        </w:rPr>
        <w:t>徐</w:t>
      </w:r>
      <w:r>
        <w:rPr>
          <w:color w:val="DFE4F5"/>
        </w:rPr>
        <w:t>坤</w:t>
      </w:r>
      <w:r>
        <w:rPr>
          <w:color w:val="DFE4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7E9FB"/>
        </w:rPr>
        <w:t>徐</w:t>
      </w:r>
      <w:r>
        <w:rPr>
          <w:color w:val="707284"/>
        </w:rPr>
        <w:t>坤</w:t>
      </w:r>
      <w:r>
        <w:rPr>
          <w:color w:val="191628"/>
        </w:rPr>
        <w:t>蔡</w:t>
      </w:r>
      <w:r>
        <w:rPr>
          <w:color w:val="201C2D"/>
        </w:rPr>
        <w:t>徐</w:t>
      </w:r>
      <w:r>
        <w:rPr>
          <w:color w:val="1E1B2B"/>
        </w:rPr>
        <w:t>坤</w:t>
      </w:r>
      <w:r>
        <w:rPr>
          <w:color w:val="1A1B29"/>
        </w:rPr>
        <w:t>蔡</w:t>
      </w:r>
      <w:r>
        <w:rPr>
          <w:color w:val="1C1D2A"/>
        </w:rPr>
        <w:t>徐</w:t>
      </w:r>
      <w:r>
        <w:rPr>
          <w:color w:val="1F212E"/>
        </w:rPr>
        <w:t>坤</w:t>
      </w:r>
      <w:r>
        <w:rPr>
          <w:color w:val="1B1D29"/>
        </w:rPr>
        <w:t>蔡</w:t>
      </w:r>
      <w:r>
        <w:rPr>
          <w:color w:val="202130"/>
        </w:rPr>
        <w:t>徐</w:t>
      </w:r>
      <w:r>
        <w:rPr>
          <w:color w:val="272839"/>
        </w:rPr>
        <w:t>坤</w:t>
      </w:r>
      <w:r>
        <w:rPr>
          <w:color w:val="2A2B3A"/>
        </w:rPr>
        <w:t>蔡</w:t>
      </w:r>
      <w:r>
        <w:rPr>
          <w:color w:val="2B2B3B"/>
        </w:rPr>
        <w:t>徐</w:t>
      </w:r>
      <w:r>
        <w:rPr>
          <w:color w:val="292939"/>
        </w:rPr>
        <w:t>坤</w:t>
      </w:r>
      <w:r>
        <w:rPr>
          <w:color w:val="232433"/>
        </w:rPr>
        <w:t>蔡</w:t>
      </w:r>
      <w:r>
        <w:rPr>
          <w:color w:val="1F202F"/>
        </w:rPr>
        <w:t>徐</w:t>
      </w:r>
      <w:r>
        <w:rPr>
          <w:color w:val="1D1E2E"/>
        </w:rPr>
        <w:t>坤</w:t>
      </w:r>
      <w:r>
        <w:rPr>
          <w:color w:val="1C1D2B"/>
        </w:rPr>
        <w:t>蔡</w:t>
      </w:r>
      <w:r>
        <w:rPr>
          <w:color w:val="1C1E2B"/>
        </w:rPr>
        <w:t>徐</w:t>
      </w:r>
      <w:r>
        <w:rPr>
          <w:color w:val="1E1F2C"/>
        </w:rPr>
        <w:t>坤</w:t>
      </w:r>
      <w:r>
        <w:rPr>
          <w:color w:val="181926"/>
        </w:rPr>
        <w:t>蔡</w:t>
      </w:r>
      <w:r>
        <w:rPr>
          <w:color w:val="53545F"/>
        </w:rPr>
        <w:t>徐</w:t>
      </w:r>
      <w:r>
        <w:rPr>
          <w:color w:val="E1E0E9"/>
        </w:rPr>
        <w:t>坤</w:t>
      </w:r>
      <w:r>
        <w:rPr>
          <w:color w:val="DFDEE5"/>
        </w:rPr>
        <w:t>蔡</w:t>
      </w:r>
      <w:r>
        <w:rPr>
          <w:color w:val="504F59"/>
        </w:rPr>
        <w:t>徐</w:t>
      </w:r>
      <w:r>
        <w:rPr>
          <w:color w:val="1D1F2A"/>
        </w:rPr>
        <w:t>坤</w:t>
      </w:r>
      <w:r>
        <w:rPr>
          <w:color w:val="22242F"/>
        </w:rPr>
        <w:t>蔡</w:t>
      </w:r>
      <w:r>
        <w:rPr>
          <w:color w:val="22242F"/>
        </w:rPr>
        <w:t>徐</w:t>
      </w:r>
      <w:r>
        <w:rPr>
          <w:color w:val="22242F"/>
        </w:rPr>
        <w:t>坤</w:t>
      </w:r>
      <w:r>
        <w:rPr>
          <w:color w:val="232530"/>
        </w:rPr>
        <w:t>蔡</w:t>
      </w:r>
      <w:r>
        <w:rPr>
          <w:color w:val="22242F"/>
        </w:rPr>
        <w:t>徐</w:t>
      </w:r>
      <w:r>
        <w:rPr>
          <w:color w:val="21222D"/>
        </w:rPr>
        <w:t>坤</w:t>
      </w:r>
      <w:r>
        <w:rPr>
          <w:color w:val="1F202C"/>
        </w:rPr>
        <w:t>蔡</w:t>
      </w:r>
      <w:r>
        <w:rPr>
          <w:color w:val="1E1F2C"/>
        </w:rPr>
        <w:t>徐</w:t>
      </w:r>
      <w:r>
        <w:rPr>
          <w:color w:val="1F202C"/>
        </w:rPr>
        <w:t>坤</w:t>
      </w:r>
      <w:r>
        <w:rPr>
          <w:color w:val="1E1F2A"/>
        </w:rPr>
        <w:t>蔡</w:t>
      </w:r>
      <w:r>
        <w:rPr>
          <w:color w:val="1A1C27"/>
        </w:rPr>
        <w:t>徐</w:t>
      </w:r>
      <w:r>
        <w:rPr>
          <w:color w:val="1A1B26"/>
        </w:rPr>
        <w:t>坤</w:t>
      </w:r>
      <w:r>
        <w:rPr>
          <w:color w:val="1A1B26"/>
        </w:rPr>
        <w:t>蔡</w:t>
      </w:r>
      <w:r>
        <w:rPr>
          <w:color w:val="161823"/>
        </w:rPr>
        <w:t>徐</w:t>
      </w:r>
      <w:r>
        <w:rPr>
          <w:color w:val="141620"/>
        </w:rPr>
        <w:t>坤</w:t>
      </w:r>
      <w:r>
        <w:rPr>
          <w:color w:val="14161F"/>
        </w:rPr>
        <w:t>蔡</w:t>
      </w:r>
      <w:r>
        <w:rPr>
          <w:color w:val="161721"/>
        </w:rPr>
        <w:t>徐</w:t>
      </w:r>
      <w:r>
        <w:rPr>
          <w:color w:val="191A24"/>
        </w:rPr>
        <w:t>坤</w:t>
      </w:r>
      <w:r>
        <w:rPr>
          <w:color w:val="1B1D26"/>
        </w:rPr>
        <w:t>蔡</w:t>
      </w:r>
      <w:r>
        <w:rPr>
          <w:color w:val="161820"/>
        </w:rPr>
        <w:t>徐</w:t>
      </w:r>
      <w:r>
        <w:rPr>
          <w:color w:val="2C2E34"/>
        </w:rPr>
        <w:t>坤</w:t>
      </w:r>
      <w:r>
        <w:rPr>
          <w:color w:val="B1B3BB"/>
        </w:rPr>
        <w:t>蔡</w:t>
      </w:r>
      <w:r>
        <w:rPr>
          <w:color w:val="C3C4CF"/>
        </w:rPr>
        <w:t>徐</w:t>
      </w:r>
      <w:r>
        <w:rPr>
          <w:color w:val="D7D9E9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E0E2F4"/>
        </w:rPr>
        <w:t>坤</w:t>
      </w:r>
      <w:r>
        <w:rPr>
          <w:color w:val="E0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0E3F5"/>
        </w:rPr>
        <w:t>蔡</w:t>
      </w:r>
      <w:r>
        <w:rPr>
          <w:color w:val="DFE4F5"/>
        </w:rPr>
        <w:t>徐</w:t>
      </w:r>
      <w:r>
        <w:rPr>
          <w:color w:val="DFE4F5"/>
        </w:rPr>
        <w:t>坤</w:t>
      </w:r>
      <w:r>
        <w:rPr>
          <w:color w:val="DFE4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5E7F9"/>
        </w:rPr>
        <w:t>徐</w:t>
      </w:r>
      <w:r>
        <w:rPr>
          <w:color w:val="C5C7D8"/>
        </w:rPr>
        <w:t>坤</w:t>
      </w:r>
      <w:r>
        <w:rPr>
          <w:color w:val="312F3F"/>
        </w:rPr>
        <w:t>蔡</w:t>
      </w:r>
      <w:r>
        <w:rPr>
          <w:color w:val="1D192A"/>
        </w:rPr>
        <w:t>徐</w:t>
      </w:r>
      <w:r>
        <w:rPr>
          <w:color w:val="1E1B2B"/>
        </w:rPr>
        <w:t>坤</w:t>
      </w:r>
      <w:r>
        <w:rPr>
          <w:color w:val="1A1B29"/>
        </w:rPr>
        <w:t>蔡</w:t>
      </w:r>
      <w:r>
        <w:rPr>
          <w:color w:val="1E1F2D"/>
        </w:rPr>
        <w:t>徐</w:t>
      </w:r>
      <w:r>
        <w:rPr>
          <w:color w:val="242533"/>
        </w:rPr>
        <w:t>坤</w:t>
      </w:r>
      <w:r>
        <w:rPr>
          <w:color w:val="1C1D2B"/>
        </w:rPr>
        <w:t>蔡</w:t>
      </w:r>
      <w:r>
        <w:rPr>
          <w:color w:val="20212F"/>
        </w:rPr>
        <w:t>徐</w:t>
      </w:r>
      <w:r>
        <w:rPr>
          <w:color w:val="262736"/>
        </w:rPr>
        <w:t>坤</w:t>
      </w:r>
      <w:r>
        <w:rPr>
          <w:color w:val="272837"/>
        </w:rPr>
        <w:t>蔡</w:t>
      </w:r>
      <w:r>
        <w:rPr>
          <w:color w:val="272838"/>
        </w:rPr>
        <w:t>徐</w:t>
      </w:r>
      <w:r>
        <w:rPr>
          <w:color w:val="262736"/>
        </w:rPr>
        <w:t>坤</w:t>
      </w:r>
      <w:r>
        <w:rPr>
          <w:color w:val="222232"/>
        </w:rPr>
        <w:t>蔡</w:t>
      </w:r>
      <w:r>
        <w:rPr>
          <w:color w:val="1C1D2D"/>
        </w:rPr>
        <w:t>徐</w:t>
      </w:r>
      <w:r>
        <w:rPr>
          <w:color w:val="1C1D2C"/>
        </w:rPr>
        <w:t>坤</w:t>
      </w:r>
      <w:r>
        <w:rPr>
          <w:color w:val="1C1D2B"/>
        </w:rPr>
        <w:t>蔡</w:t>
      </w:r>
      <w:r>
        <w:rPr>
          <w:color w:val="1C1D2A"/>
        </w:rPr>
        <w:t>徐</w:t>
      </w:r>
      <w:r>
        <w:rPr>
          <w:color w:val="1D1E2A"/>
        </w:rPr>
        <w:t>坤</w:t>
      </w:r>
      <w:r>
        <w:rPr>
          <w:color w:val="171925"/>
        </w:rPr>
        <w:t>蔡</w:t>
      </w:r>
      <w:r>
        <w:rPr>
          <w:color w:val="888893"/>
        </w:rPr>
        <w:t>徐</w:t>
      </w:r>
      <w:r>
        <w:rPr>
          <w:color w:val="EBEAF2"/>
        </w:rPr>
        <w:t>坤</w:t>
      </w:r>
      <w:r>
        <w:rPr>
          <w:color w:val="CBCAD2"/>
        </w:rPr>
        <w:t>蔡</w:t>
      </w:r>
      <w:r>
        <w:rPr>
          <w:color w:val="302F39"/>
        </w:rPr>
        <w:t>徐</w:t>
      </w:r>
      <w:r>
        <w:rPr>
          <w:color w:val="1F212C"/>
        </w:rPr>
        <w:t>坤</w:t>
      </w:r>
      <w:r>
        <w:rPr>
          <w:color w:val="22242F"/>
        </w:rPr>
        <w:t>蔡</w:t>
      </w:r>
      <w:r>
        <w:rPr>
          <w:color w:val="22242F"/>
        </w:rPr>
        <w:t>徐</w:t>
      </w:r>
      <w:r>
        <w:rPr>
          <w:color w:val="22242F"/>
        </w:rPr>
        <w:t>坤</w:t>
      </w:r>
      <w:r>
        <w:rPr>
          <w:color w:val="232530"/>
        </w:rPr>
        <w:t>蔡</w:t>
      </w:r>
      <w:r>
        <w:rPr>
          <w:color w:val="22242F"/>
        </w:rPr>
        <w:t>徐</w:t>
      </w:r>
      <w:r>
        <w:rPr>
          <w:color w:val="21222D"/>
        </w:rPr>
        <w:t>坤</w:t>
      </w:r>
      <w:r>
        <w:rPr>
          <w:color w:val="20212C"/>
        </w:rPr>
        <w:t>蔡</w:t>
      </w:r>
      <w:r>
        <w:rPr>
          <w:color w:val="1E1F2C"/>
        </w:rPr>
        <w:t>徐</w:t>
      </w:r>
      <w:r>
        <w:rPr>
          <w:color w:val="20212D"/>
        </w:rPr>
        <w:t>坤</w:t>
      </w:r>
      <w:r>
        <w:rPr>
          <w:color w:val="20212D"/>
        </w:rPr>
        <w:t>蔡</w:t>
      </w:r>
      <w:r>
        <w:rPr>
          <w:color w:val="1B1C28"/>
        </w:rPr>
        <w:t>徐</w:t>
      </w:r>
      <w:r>
        <w:rPr>
          <w:color w:val="1A1B26"/>
        </w:rPr>
        <w:t>坤</w:t>
      </w:r>
      <w:r>
        <w:rPr>
          <w:color w:val="1A1B26"/>
        </w:rPr>
        <w:t>蔡</w:t>
      </w:r>
      <w:r>
        <w:rPr>
          <w:color w:val="171823"/>
        </w:rPr>
        <w:t>徐</w:t>
      </w:r>
      <w:r>
        <w:rPr>
          <w:color w:val="141621"/>
        </w:rPr>
        <w:t>坤</w:t>
      </w:r>
      <w:r>
        <w:rPr>
          <w:color w:val="141621"/>
        </w:rPr>
        <w:t>蔡</w:t>
      </w:r>
      <w:r>
        <w:rPr>
          <w:color w:val="161722"/>
        </w:rPr>
        <w:t>徐</w:t>
      </w:r>
      <w:r>
        <w:rPr>
          <w:color w:val="191A25"/>
        </w:rPr>
        <w:t>坤</w:t>
      </w:r>
      <w:r>
        <w:rPr>
          <w:color w:val="1B1C27"/>
        </w:rPr>
        <w:t>蔡</w:t>
      </w:r>
      <w:r>
        <w:rPr>
          <w:color w:val="181923"/>
        </w:rPr>
        <w:t>徐</w:t>
      </w:r>
      <w:r>
        <w:rPr>
          <w:color w:val="2D2E37"/>
        </w:rPr>
        <w:t>坤</w:t>
      </w:r>
      <w:r>
        <w:rPr>
          <w:color w:val="C7C8D1"/>
        </w:rPr>
        <w:t>蔡</w:t>
      </w:r>
      <w:r>
        <w:rPr>
          <w:color w:val="D6D7E2"/>
        </w:rPr>
        <w:t>徐</w:t>
      </w:r>
      <w:r>
        <w:rPr>
          <w:color w:val="DDE0EF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4F5"/>
        </w:rPr>
        <w:t>蔡</w:t>
      </w:r>
      <w:r>
        <w:rPr>
          <w:color w:val="DFE4F5"/>
        </w:rPr>
        <w:t>徐</w:t>
      </w:r>
      <w:r>
        <w:rPr>
          <w:color w:val="DFE4F5"/>
        </w:rPr>
        <w:t>坤</w:t>
      </w:r>
      <w:r>
        <w:rPr>
          <w:color w:val="DFE4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8EAFB"/>
        </w:rPr>
        <w:t>坤</w:t>
      </w:r>
      <w:r>
        <w:rPr>
          <w:color w:val="808091"/>
        </w:rPr>
        <w:t>蔡</w:t>
      </w:r>
      <w:r>
        <w:rPr>
          <w:color w:val="1A1728"/>
        </w:rPr>
        <w:t>徐</w:t>
      </w:r>
      <w:r>
        <w:rPr>
          <w:color w:val="1E1B2B"/>
        </w:rPr>
        <w:t>坤</w:t>
      </w:r>
      <w:r>
        <w:rPr>
          <w:color w:val="1B1B29"/>
        </w:rPr>
        <w:t>蔡</w:t>
      </w:r>
      <w:r>
        <w:rPr>
          <w:color w:val="222430"/>
        </w:rPr>
        <w:t>徐</w:t>
      </w:r>
      <w:r>
        <w:rPr>
          <w:color w:val="272835"/>
        </w:rPr>
        <w:t>坤</w:t>
      </w:r>
      <w:r>
        <w:rPr>
          <w:color w:val="1E1F2D"/>
        </w:rPr>
        <w:t>蔡</w:t>
      </w:r>
      <w:r>
        <w:rPr>
          <w:color w:val="212330"/>
        </w:rPr>
        <w:t>徐</w:t>
      </w:r>
      <w:r>
        <w:rPr>
          <w:color w:val="252633"/>
        </w:rPr>
        <w:t>坤</w:t>
      </w:r>
      <w:r>
        <w:rPr>
          <w:color w:val="252535"/>
        </w:rPr>
        <w:t>蔡</w:t>
      </w:r>
      <w:r>
        <w:rPr>
          <w:color w:val="262636"/>
        </w:rPr>
        <w:t>徐</w:t>
      </w:r>
      <w:r>
        <w:rPr>
          <w:color w:val="262636"/>
        </w:rPr>
        <w:t>坤</w:t>
      </w:r>
      <w:r>
        <w:rPr>
          <w:color w:val="232333"/>
        </w:rPr>
        <w:t>蔡</w:t>
      </w:r>
      <w:r>
        <w:rPr>
          <w:color w:val="1D1E2C"/>
        </w:rPr>
        <w:t>徐</w:t>
      </w:r>
      <w:r>
        <w:rPr>
          <w:color w:val="1B1C29"/>
        </w:rPr>
        <w:t>坤</w:t>
      </w:r>
      <w:r>
        <w:rPr>
          <w:color w:val="1B1C2A"/>
        </w:rPr>
        <w:t>蔡</w:t>
      </w:r>
      <w:r>
        <w:rPr>
          <w:color w:val="1B1C29"/>
        </w:rPr>
        <w:t>徐</w:t>
      </w:r>
      <w:r>
        <w:rPr>
          <w:color w:val="1B1D29"/>
        </w:rPr>
        <w:t>坤</w:t>
      </w:r>
      <w:r>
        <w:rPr>
          <w:color w:val="1D1F2D"/>
        </w:rPr>
        <w:t>蔡</w:t>
      </w:r>
      <w:r>
        <w:rPr>
          <w:color w:val="B0B1BD"/>
        </w:rPr>
        <w:t>徐</w:t>
      </w:r>
      <w:r>
        <w:rPr>
          <w:color w:val="EEEEF5"/>
        </w:rPr>
        <w:t>坤</w:t>
      </w:r>
      <w:r>
        <w:rPr>
          <w:color w:val="A7A7AC"/>
        </w:rPr>
        <w:t>蔡</w:t>
      </w:r>
      <w:r>
        <w:rPr>
          <w:color w:val="1A1B23"/>
        </w:rPr>
        <w:t>徐</w:t>
      </w:r>
      <w:r>
        <w:rPr>
          <w:color w:val="1F212C"/>
        </w:rPr>
        <w:t>坤</w:t>
      </w:r>
      <w:r>
        <w:rPr>
          <w:color w:val="22242F"/>
        </w:rPr>
        <w:t>蔡</w:t>
      </w:r>
      <w:r>
        <w:rPr>
          <w:color w:val="22242F"/>
        </w:rPr>
        <w:t>徐</w:t>
      </w:r>
      <w:r>
        <w:rPr>
          <w:color w:val="22242F"/>
        </w:rPr>
        <w:t>坤</w:t>
      </w:r>
      <w:r>
        <w:rPr>
          <w:color w:val="232530"/>
        </w:rPr>
        <w:t>蔡</w:t>
      </w:r>
      <w:r>
        <w:rPr>
          <w:color w:val="23242F"/>
        </w:rPr>
        <w:t>徐</w:t>
      </w:r>
      <w:r>
        <w:rPr>
          <w:color w:val="21232E"/>
        </w:rPr>
        <w:t>坤</w:t>
      </w:r>
      <w:r>
        <w:rPr>
          <w:color w:val="20212C"/>
        </w:rPr>
        <w:t>蔡</w:t>
      </w:r>
      <w:r>
        <w:rPr>
          <w:color w:val="1D1E2B"/>
        </w:rPr>
        <w:t>徐</w:t>
      </w:r>
      <w:r>
        <w:rPr>
          <w:color w:val="1D1F2C"/>
        </w:rPr>
        <w:t>坤</w:t>
      </w:r>
      <w:r>
        <w:rPr>
          <w:color w:val="212230"/>
        </w:rPr>
        <w:t>蔡</w:t>
      </w:r>
      <w:r>
        <w:rPr>
          <w:color w:val="1D1E2B"/>
        </w:rPr>
        <w:t>徐</w:t>
      </w:r>
      <w:r>
        <w:rPr>
          <w:color w:val="1A1B26"/>
        </w:rPr>
        <w:t>坤</w:t>
      </w:r>
      <w:r>
        <w:rPr>
          <w:color w:val="191A25"/>
        </w:rPr>
        <w:t>蔡</w:t>
      </w:r>
      <w:r>
        <w:rPr>
          <w:color w:val="181924"/>
        </w:rPr>
        <w:t>徐</w:t>
      </w:r>
      <w:r>
        <w:rPr>
          <w:color w:val="151722"/>
        </w:rPr>
        <w:t>坤</w:t>
      </w:r>
      <w:r>
        <w:rPr>
          <w:color w:val="151722"/>
        </w:rPr>
        <w:t>蔡</w:t>
      </w:r>
      <w:r>
        <w:rPr>
          <w:color w:val="151722"/>
        </w:rPr>
        <w:t>徐</w:t>
      </w:r>
      <w:r>
        <w:rPr>
          <w:color w:val="181924"/>
        </w:rPr>
        <w:t>坤</w:t>
      </w:r>
      <w:r>
        <w:rPr>
          <w:color w:val="1A1B26"/>
        </w:rPr>
        <w:t>蔡</w:t>
      </w:r>
      <w:r>
        <w:rPr>
          <w:color w:val="181A24"/>
        </w:rPr>
        <w:t>徐</w:t>
      </w:r>
      <w:r>
        <w:rPr>
          <w:color w:val="33353E"/>
        </w:rPr>
        <w:t>坤</w:t>
      </w:r>
      <w:r>
        <w:rPr>
          <w:color w:val="D9DAE3"/>
        </w:rPr>
        <w:t>蔡</w:t>
      </w:r>
      <w:r>
        <w:rPr>
          <w:color w:val="E4E5F0"/>
        </w:rPr>
        <w:t>徐</w:t>
      </w:r>
      <w:r>
        <w:rPr>
          <w:color w:val="DFE2F2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4F5"/>
        </w:rPr>
        <w:t>蔡</w:t>
      </w:r>
      <w:r>
        <w:rPr>
          <w:color w:val="DFE4F5"/>
        </w:rPr>
        <w:t>徐</w:t>
      </w:r>
      <w:r>
        <w:rPr>
          <w:color w:val="DFE4F5"/>
        </w:rPr>
        <w:t>坤</w:t>
      </w:r>
      <w:r>
        <w:rPr>
          <w:color w:val="DFE4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4E7F8"/>
        </w:rPr>
        <w:t>坤</w:t>
      </w:r>
      <w:r>
        <w:rPr>
          <w:color w:val="D8D9EB"/>
        </w:rPr>
        <w:t>蔡</w:t>
      </w:r>
      <w:r>
        <w:rPr>
          <w:color w:val="4E4B5D"/>
        </w:rPr>
        <w:t>徐</w:t>
      </w:r>
      <w:r>
        <w:rPr>
          <w:color w:val="191627"/>
        </w:rPr>
        <w:t>坤</w:t>
      </w:r>
      <w:r>
        <w:rPr>
          <w:color w:val="1E1F2C"/>
        </w:rPr>
        <w:t>蔡</w:t>
      </w:r>
      <w:r>
        <w:rPr>
          <w:color w:val="272836"/>
        </w:rPr>
        <w:t>徐</w:t>
      </w:r>
      <w:r>
        <w:rPr>
          <w:color w:val="282936"/>
        </w:rPr>
        <w:t>坤</w:t>
      </w:r>
      <w:r>
        <w:rPr>
          <w:color w:val="21222F"/>
        </w:rPr>
        <w:t>蔡</w:t>
      </w:r>
      <w:r>
        <w:rPr>
          <w:color w:val="232431"/>
        </w:rPr>
        <w:t>徐</w:t>
      </w:r>
      <w:r>
        <w:rPr>
          <w:color w:val="242533"/>
        </w:rPr>
        <w:t>坤</w:t>
      </w:r>
      <w:r>
        <w:rPr>
          <w:color w:val="242535"/>
        </w:rPr>
        <w:t>蔡</w:t>
      </w:r>
      <w:r>
        <w:rPr>
          <w:color w:val="252535"/>
        </w:rPr>
        <w:t>徐</w:t>
      </w:r>
      <w:r>
        <w:rPr>
          <w:color w:val="242535"/>
        </w:rPr>
        <w:t>坤</w:t>
      </w:r>
      <w:r>
        <w:rPr>
          <w:color w:val="222232"/>
        </w:rPr>
        <w:t>蔡</w:t>
      </w:r>
      <w:r>
        <w:rPr>
          <w:color w:val="1D1E2C"/>
        </w:rPr>
        <w:t>徐</w:t>
      </w:r>
      <w:r>
        <w:rPr>
          <w:color w:val="1B1C29"/>
        </w:rPr>
        <w:t>坤</w:t>
      </w:r>
      <w:r>
        <w:rPr>
          <w:color w:val="1B1C2A"/>
        </w:rPr>
        <w:t>蔡</w:t>
      </w:r>
      <w:r>
        <w:rPr>
          <w:color w:val="1B1C2A"/>
        </w:rPr>
        <w:t>徐</w:t>
      </w:r>
      <w:r>
        <w:rPr>
          <w:color w:val="181A27"/>
        </w:rPr>
        <w:t>坤</w:t>
      </w:r>
      <w:r>
        <w:rPr>
          <w:color w:val="31313D"/>
        </w:rPr>
        <w:t>蔡</w:t>
      </w:r>
      <w:r>
        <w:rPr>
          <w:color w:val="CFCED9"/>
        </w:rPr>
        <w:t>徐</w:t>
      </w:r>
      <w:r>
        <w:rPr>
          <w:color w:val="E9EAF1"/>
        </w:rPr>
        <w:t>坤</w:t>
      </w:r>
      <w:r>
        <w:rPr>
          <w:color w:val="74747A"/>
        </w:rPr>
        <w:t>蔡</w:t>
      </w:r>
      <w:r>
        <w:rPr>
          <w:color w:val="15161F"/>
        </w:rPr>
        <w:t>徐</w:t>
      </w:r>
      <w:r>
        <w:rPr>
          <w:color w:val="1F202B"/>
        </w:rPr>
        <w:t>坤</w:t>
      </w:r>
      <w:r>
        <w:rPr>
          <w:color w:val="22232E"/>
        </w:rPr>
        <w:t>蔡</w:t>
      </w:r>
      <w:r>
        <w:rPr>
          <w:color w:val="22242F"/>
        </w:rPr>
        <w:t>徐</w:t>
      </w:r>
      <w:r>
        <w:rPr>
          <w:color w:val="22242F"/>
        </w:rPr>
        <w:t>坤</w:t>
      </w:r>
      <w:r>
        <w:rPr>
          <w:color w:val="22242F"/>
        </w:rPr>
        <w:t>蔡</w:t>
      </w:r>
      <w:r>
        <w:rPr>
          <w:color w:val="232530"/>
        </w:rPr>
        <w:t>徐</w:t>
      </w:r>
      <w:r>
        <w:rPr>
          <w:color w:val="232530"/>
        </w:rPr>
        <w:t>坤</w:t>
      </w:r>
      <w:r>
        <w:rPr>
          <w:color w:val="21222E"/>
        </w:rPr>
        <w:t>蔡</w:t>
      </w:r>
      <w:r>
        <w:rPr>
          <w:color w:val="1E202C"/>
        </w:rPr>
        <w:t>徐</w:t>
      </w:r>
      <w:r>
        <w:rPr>
          <w:color w:val="1D1F2C"/>
        </w:rPr>
        <w:t>坤</w:t>
      </w:r>
      <w:r>
        <w:rPr>
          <w:color w:val="20222F"/>
        </w:rPr>
        <w:t>蔡</w:t>
      </w:r>
      <w:r>
        <w:rPr>
          <w:color w:val="1E1F2C"/>
        </w:rPr>
        <w:t>徐</w:t>
      </w:r>
      <w:r>
        <w:rPr>
          <w:color w:val="1B1D28"/>
        </w:rPr>
        <w:t>坤</w:t>
      </w:r>
      <w:r>
        <w:rPr>
          <w:color w:val="1B1C27"/>
        </w:rPr>
        <w:t>蔡</w:t>
      </w:r>
      <w:r>
        <w:rPr>
          <w:color w:val="181924"/>
        </w:rPr>
        <w:t>徐</w:t>
      </w:r>
      <w:r>
        <w:rPr>
          <w:color w:val="171823"/>
        </w:rPr>
        <w:t>坤</w:t>
      </w:r>
      <w:r>
        <w:rPr>
          <w:color w:val="171823"/>
        </w:rPr>
        <w:t>蔡</w:t>
      </w:r>
      <w:r>
        <w:rPr>
          <w:color w:val="171823"/>
        </w:rPr>
        <w:t>徐</w:t>
      </w:r>
      <w:r>
        <w:rPr>
          <w:color w:val="181924"/>
        </w:rPr>
        <w:t>坤</w:t>
      </w:r>
      <w:r>
        <w:rPr>
          <w:color w:val="191A25"/>
        </w:rPr>
        <w:t>蔡</w:t>
      </w:r>
      <w:r>
        <w:rPr>
          <w:color w:val="161823"/>
        </w:rPr>
        <w:t>徐</w:t>
      </w:r>
      <w:r>
        <w:rPr>
          <w:color w:val="393B46"/>
        </w:rPr>
        <w:t>坤</w:t>
      </w:r>
      <w:r>
        <w:rPr>
          <w:color w:val="DEDFEB"/>
        </w:rPr>
        <w:t>蔡</w:t>
      </w:r>
      <w:r>
        <w:rPr>
          <w:color w:val="E6E8F3"/>
        </w:rPr>
        <w:t>徐</w:t>
      </w:r>
      <w:r>
        <w:rPr>
          <w:color w:val="DFE2F2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4F5"/>
        </w:rPr>
        <w:t>蔡</w:t>
      </w:r>
      <w:r>
        <w:rPr>
          <w:color w:val="E0E4F5"/>
        </w:rPr>
        <w:t>徐</w:t>
      </w:r>
      <w:r>
        <w:rPr>
          <w:color w:val="E1E3F5"/>
        </w:rPr>
        <w:t>坤</w:t>
      </w:r>
      <w:r>
        <w:rPr>
          <w:color w:val="E0E3F5"/>
        </w:rPr>
        <w:t>蔡</w:t>
      </w:r>
      <w:r>
        <w:rPr>
          <w:color w:val="DFE4F5"/>
        </w:rPr>
        <w:t>徐</w:t>
      </w:r>
      <w:r>
        <w:rPr>
          <w:color w:val="DFE4F5"/>
        </w:rPr>
        <w:t>坤</w:t>
      </w:r>
      <w:r>
        <w:rPr>
          <w:color w:val="DFE4F5"/>
        </w:rPr>
        <w:t>蔡</w:t>
      </w:r>
      <w:r>
        <w:rPr>
          <w:color w:val="DFE4F5"/>
        </w:rPr>
        <w:t>徐</w:t>
      </w:r>
      <w:r>
        <w:rPr>
          <w:color w:val="E0E4F5"/>
        </w:rPr>
        <w:t>坤</w:t>
      </w:r>
      <w:r>
        <w:rPr>
          <w:color w:val="E2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DFE4F5"/>
        </w:rPr>
        <w:t>蔡</w:t>
      </w:r>
      <w:r>
        <w:rPr>
          <w:color w:val="DFE4F5"/>
        </w:rPr>
        <w:t>徐</w:t>
      </w:r>
      <w:r>
        <w:rPr>
          <w:color w:val="DFE4F5"/>
        </w:rPr>
        <w:t>坤</w:t>
      </w:r>
      <w:r>
        <w:rPr>
          <w:color w:val="DFE4F5"/>
        </w:rPr>
        <w:t>蔡</w:t>
      </w:r>
      <w:r>
        <w:rPr>
          <w:color w:val="DFE4F5"/>
        </w:rPr>
        <w:t>徐</w:t>
      </w:r>
      <w:r>
        <w:rPr>
          <w:color w:val="DFE4F5"/>
        </w:rPr>
        <w:t>坤</w:t>
      </w:r>
      <w:r>
        <w:rPr>
          <w:color w:val="DFE4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9ECFD"/>
        </w:rPr>
        <w:t>蔡</w:t>
      </w:r>
      <w:r>
        <w:rPr>
          <w:color w:val="B1B3C5"/>
        </w:rPr>
        <w:t>徐</w:t>
      </w:r>
      <w:r>
        <w:rPr>
          <w:color w:val="1E1F31"/>
        </w:rPr>
        <w:t>坤</w:t>
      </w:r>
      <w:r>
        <w:rPr>
          <w:color w:val="212231"/>
        </w:rPr>
        <w:t>蔡</w:t>
      </w:r>
      <w:r>
        <w:rPr>
          <w:color w:val="282938"/>
        </w:rPr>
        <w:t>徐</w:t>
      </w:r>
      <w:r>
        <w:rPr>
          <w:color w:val="272836"/>
        </w:rPr>
        <w:t>坤</w:t>
      </w:r>
      <w:r>
        <w:rPr>
          <w:color w:val="252435"/>
        </w:rPr>
        <w:t>蔡</w:t>
      </w:r>
      <w:r>
        <w:rPr>
          <w:color w:val="252434"/>
        </w:rPr>
        <w:t>徐</w:t>
      </w:r>
      <w:r>
        <w:rPr>
          <w:color w:val="232433"/>
        </w:rPr>
        <w:t>坤</w:t>
      </w:r>
      <w:r>
        <w:rPr>
          <w:color w:val="232434"/>
        </w:rPr>
        <w:t>蔡</w:t>
      </w:r>
      <w:r>
        <w:rPr>
          <w:color w:val="242535"/>
        </w:rPr>
        <w:t>徐</w:t>
      </w:r>
      <w:r>
        <w:rPr>
          <w:color w:val="242535"/>
        </w:rPr>
        <w:t>坤</w:t>
      </w:r>
      <w:r>
        <w:rPr>
          <w:color w:val="232433"/>
        </w:rPr>
        <w:t>蔡</w:t>
      </w:r>
      <w:r>
        <w:rPr>
          <w:color w:val="212230"/>
        </w:rPr>
        <w:t>徐</w:t>
      </w:r>
      <w:r>
        <w:rPr>
          <w:color w:val="1F202E"/>
        </w:rPr>
        <w:t>坤</w:t>
      </w:r>
      <w:r>
        <w:rPr>
          <w:color w:val="1C1E2A"/>
        </w:rPr>
        <w:t>蔡</w:t>
      </w:r>
      <w:r>
        <w:rPr>
          <w:color w:val="1B1D27"/>
        </w:rPr>
        <w:t>徐</w:t>
      </w:r>
      <w:r>
        <w:rPr>
          <w:color w:val="151621"/>
        </w:rPr>
        <w:t>坤</w:t>
      </w:r>
      <w:r>
        <w:rPr>
          <w:color w:val="5B5B66"/>
        </w:rPr>
        <w:t>蔡</w:t>
      </w:r>
      <w:r>
        <w:rPr>
          <w:color w:val="E1E0EA"/>
        </w:rPr>
        <w:t>徐</w:t>
      </w:r>
      <w:r>
        <w:rPr>
          <w:color w:val="DDDCE3"/>
        </w:rPr>
        <w:t>坤</w:t>
      </w:r>
      <w:r>
        <w:rPr>
          <w:color w:val="4B4B52"/>
        </w:rPr>
        <w:t>蔡</w:t>
      </w:r>
      <w:r>
        <w:rPr>
          <w:color w:val="191A24"/>
        </w:rPr>
        <w:t>徐</w:t>
      </w:r>
      <w:r>
        <w:rPr>
          <w:color w:val="1E1F2A"/>
        </w:rPr>
        <w:t>坤</w:t>
      </w:r>
      <w:r>
        <w:rPr>
          <w:color w:val="1F202B"/>
        </w:rPr>
        <w:t>蔡</w:t>
      </w:r>
      <w:r>
        <w:rPr>
          <w:color w:val="22232E"/>
        </w:rPr>
        <w:t>徐</w:t>
      </w:r>
      <w:r>
        <w:rPr>
          <w:color w:val="22242F"/>
        </w:rPr>
        <w:t>坤</w:t>
      </w:r>
      <w:r>
        <w:rPr>
          <w:color w:val="22242F"/>
        </w:rPr>
        <w:t>蔡</w:t>
      </w:r>
      <w:r>
        <w:rPr>
          <w:color w:val="232530"/>
        </w:rPr>
        <w:t>徐</w:t>
      </w:r>
      <w:r>
        <w:rPr>
          <w:color w:val="232530"/>
        </w:rPr>
        <w:t>坤</w:t>
      </w:r>
      <w:r>
        <w:rPr>
          <w:color w:val="22242F"/>
        </w:rPr>
        <w:t>蔡</w:t>
      </w:r>
      <w:r>
        <w:rPr>
          <w:color w:val="20212F"/>
        </w:rPr>
        <w:t>徐</w:t>
      </w:r>
      <w:r>
        <w:rPr>
          <w:color w:val="1E1F2C"/>
        </w:rPr>
        <w:t>坤</w:t>
      </w:r>
      <w:r>
        <w:rPr>
          <w:color w:val="1D1F2B"/>
        </w:rPr>
        <w:t>蔡</w:t>
      </w:r>
      <w:r>
        <w:rPr>
          <w:color w:val="1E1F2B"/>
        </w:rPr>
        <w:t>徐</w:t>
      </w:r>
      <w:r>
        <w:rPr>
          <w:color w:val="1B1D28"/>
        </w:rPr>
        <w:t>坤</w:t>
      </w:r>
      <w:r>
        <w:rPr>
          <w:color w:val="1B1D28"/>
        </w:rPr>
        <w:t>蔡</w:t>
      </w:r>
      <w:r>
        <w:rPr>
          <w:color w:val="171924"/>
        </w:rPr>
        <w:t>徐</w:t>
      </w:r>
      <w:r>
        <w:rPr>
          <w:color w:val="161722"/>
        </w:rPr>
        <w:t>坤</w:t>
      </w:r>
      <w:r>
        <w:rPr>
          <w:color w:val="191A25"/>
        </w:rPr>
        <w:t>蔡</w:t>
      </w:r>
      <w:r>
        <w:rPr>
          <w:color w:val="191A25"/>
        </w:rPr>
        <w:t>徐</w:t>
      </w:r>
      <w:r>
        <w:rPr>
          <w:color w:val="181924"/>
        </w:rPr>
        <w:t>坤</w:t>
      </w:r>
      <w:r>
        <w:rPr>
          <w:color w:val="191A26"/>
        </w:rPr>
        <w:t>蔡</w:t>
      </w:r>
      <w:r>
        <w:rPr>
          <w:color w:val="131421"/>
        </w:rPr>
        <w:t>徐</w:t>
      </w:r>
      <w:r>
        <w:rPr>
          <w:color w:val="595B68"/>
        </w:rPr>
        <w:t>坤</w:t>
      </w:r>
      <w:r>
        <w:rPr>
          <w:color w:val="E4E7F6"/>
        </w:rPr>
        <w:t>蔡</w:t>
      </w:r>
      <w:r>
        <w:rPr>
          <w:color w:val="E1E4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0E3F6"/>
        </w:rPr>
        <w:t>蔡</w:t>
      </w:r>
      <w:r>
        <w:rPr>
          <w:color w:val="E0E3F5"/>
        </w:rPr>
        <w:t>徐</w:t>
      </w:r>
      <w:r>
        <w:rPr>
          <w:color w:val="E0E2F4"/>
        </w:rPr>
        <w:t>坤</w:t>
      </w:r>
      <w:r>
        <w:rPr>
          <w:color w:val="DFE2F4"/>
        </w:rPr>
        <w:t>蔡</w:t>
      </w:r>
      <w:r>
        <w:rPr>
          <w:color w:val="DEE2F3"/>
        </w:rPr>
        <w:t>徐</w:t>
      </w:r>
      <w:r>
        <w:rPr>
          <w:color w:val="DDE3F3"/>
        </w:rPr>
        <w:t>坤</w:t>
      </w:r>
      <w:r>
        <w:rPr>
          <w:color w:val="DEE2F4"/>
        </w:rPr>
        <w:t>蔡</w:t>
      </w:r>
      <w:r>
        <w:rPr>
          <w:color w:val="DEE2F4"/>
        </w:rPr>
        <w:t>徐</w:t>
      </w:r>
      <w:r>
        <w:rPr>
          <w:color w:val="DFE2F4"/>
        </w:rPr>
        <w:t>坤</w:t>
      </w:r>
      <w:r>
        <w:rPr>
          <w:color w:val="E1E2F4"/>
        </w:rPr>
        <w:t>蔡</w:t>
      </w:r>
      <w:r>
        <w:rPr>
          <w:color w:val="E1E2F4"/>
        </w:rPr>
        <w:t>徐</w:t>
      </w:r>
      <w:r>
        <w:rPr>
          <w:color w:val="DFE2F4"/>
        </w:rPr>
        <w:t>坤</w:t>
      </w:r>
      <w:r>
        <w:rPr>
          <w:color w:val="DDE3F4"/>
        </w:rPr>
        <w:t>蔡</w:t>
      </w:r>
      <w:r>
        <w:rPr>
          <w:color w:val="DDE3F4"/>
        </w:rPr>
        <w:t>徐</w:t>
      </w:r>
      <w:r>
        <w:rPr>
          <w:color w:val="DDE3F4"/>
        </w:rPr>
        <w:t>坤</w:t>
      </w:r>
      <w:r>
        <w:rPr>
          <w:color w:val="DDE3F4"/>
        </w:rPr>
        <w:t>蔡</w:t>
      </w:r>
      <w:r>
        <w:rPr>
          <w:color w:val="DFE4F5"/>
        </w:rPr>
        <w:t>徐</w:t>
      </w:r>
      <w:r>
        <w:rPr>
          <w:color w:val="DFE4F5"/>
        </w:rPr>
        <w:t>坤</w:t>
      </w:r>
      <w:r>
        <w:rPr>
          <w:color w:val="DFE4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4E6F8"/>
        </w:rPr>
        <w:t>蔡</w:t>
      </w:r>
      <w:r>
        <w:rPr>
          <w:color w:val="DCDFF0"/>
        </w:rPr>
        <w:t>徐</w:t>
      </w:r>
      <w:r>
        <w:rPr>
          <w:color w:val="484A5C"/>
        </w:rPr>
        <w:t>坤</w:t>
      </w:r>
      <w:r>
        <w:rPr>
          <w:color w:val="1C1D2D"/>
        </w:rPr>
        <w:t>蔡</w:t>
      </w:r>
      <w:r>
        <w:rPr>
          <w:color w:val="252637"/>
        </w:rPr>
        <w:t>徐</w:t>
      </w:r>
      <w:r>
        <w:rPr>
          <w:color w:val="262635"/>
        </w:rPr>
        <w:t>坤</w:t>
      </w:r>
      <w:r>
        <w:rPr>
          <w:color w:val="252535"/>
        </w:rPr>
        <w:t>蔡</w:t>
      </w:r>
      <w:r>
        <w:rPr>
          <w:color w:val="252435"/>
        </w:rPr>
        <w:t>徐</w:t>
      </w:r>
      <w:r>
        <w:rPr>
          <w:color w:val="232434"/>
        </w:rPr>
        <w:t>坤</w:t>
      </w:r>
      <w:r>
        <w:rPr>
          <w:color w:val="232333"/>
        </w:rPr>
        <w:t>蔡</w:t>
      </w:r>
      <w:r>
        <w:rPr>
          <w:color w:val="242535"/>
        </w:rPr>
        <w:t>徐</w:t>
      </w:r>
      <w:r>
        <w:rPr>
          <w:color w:val="252535"/>
        </w:rPr>
        <w:t>坤</w:t>
      </w:r>
      <w:r>
        <w:rPr>
          <w:color w:val="242534"/>
        </w:rPr>
        <w:t>蔡</w:t>
      </w:r>
      <w:r>
        <w:rPr>
          <w:color w:val="252633"/>
        </w:rPr>
        <w:t>徐</w:t>
      </w:r>
      <w:r>
        <w:rPr>
          <w:color w:val="242533"/>
        </w:rPr>
        <w:t>坤</w:t>
      </w:r>
      <w:r>
        <w:rPr>
          <w:color w:val="1F202C"/>
        </w:rPr>
        <w:t>蔡</w:t>
      </w:r>
      <w:r>
        <w:rPr>
          <w:color w:val="1C1E28"/>
        </w:rPr>
        <w:t>徐</w:t>
      </w:r>
      <w:r>
        <w:rPr>
          <w:color w:val="151621"/>
        </w:rPr>
        <w:t>坤</w:t>
      </w:r>
      <w:r>
        <w:rPr>
          <w:color w:val="898A95"/>
        </w:rPr>
        <w:t>蔡</w:t>
      </w:r>
      <w:r>
        <w:rPr>
          <w:color w:val="E6E6F0"/>
        </w:rPr>
        <w:t>徐</w:t>
      </w:r>
      <w:r>
        <w:rPr>
          <w:color w:val="C5C5CC"/>
        </w:rPr>
        <w:t>坤</w:t>
      </w:r>
      <w:r>
        <w:rPr>
          <w:color w:val="29292F"/>
        </w:rPr>
        <w:t>蔡</w:t>
      </w:r>
      <w:r>
        <w:rPr>
          <w:color w:val="1C1C26"/>
        </w:rPr>
        <w:t>徐</w:t>
      </w:r>
      <w:r>
        <w:rPr>
          <w:color w:val="1E1E29"/>
        </w:rPr>
        <w:t>坤</w:t>
      </w:r>
      <w:r>
        <w:rPr>
          <w:color w:val="1E1E29"/>
        </w:rPr>
        <w:t>蔡</w:t>
      </w:r>
      <w:r>
        <w:rPr>
          <w:color w:val="20222D"/>
        </w:rPr>
        <w:t>徐</w:t>
      </w:r>
      <w:r>
        <w:rPr>
          <w:color w:val="22232E"/>
        </w:rPr>
        <w:t>坤</w:t>
      </w:r>
      <w:r>
        <w:rPr>
          <w:color w:val="232530"/>
        </w:rPr>
        <w:t>蔡</w:t>
      </w:r>
      <w:r>
        <w:rPr>
          <w:color w:val="232530"/>
        </w:rPr>
        <w:t>徐</w:t>
      </w:r>
      <w:r>
        <w:rPr>
          <w:color w:val="232530"/>
        </w:rPr>
        <w:t>坤</w:t>
      </w:r>
      <w:r>
        <w:rPr>
          <w:color w:val="22242F"/>
        </w:rPr>
        <w:t>蔡</w:t>
      </w:r>
      <w:r>
        <w:rPr>
          <w:color w:val="212330"/>
        </w:rPr>
        <w:t>徐</w:t>
      </w:r>
      <w:r>
        <w:rPr>
          <w:color w:val="20212E"/>
        </w:rPr>
        <w:t>坤</w:t>
      </w:r>
      <w:r>
        <w:rPr>
          <w:color w:val="1E1F2C"/>
        </w:rPr>
        <w:t>蔡</w:t>
      </w:r>
      <w:r>
        <w:rPr>
          <w:color w:val="1F202D"/>
        </w:rPr>
        <w:t>徐</w:t>
      </w:r>
      <w:r>
        <w:rPr>
          <w:color w:val="1D1E29"/>
        </w:rPr>
        <w:t>坤</w:t>
      </w:r>
      <w:r>
        <w:rPr>
          <w:color w:val="1A1C27"/>
        </w:rPr>
        <w:t>蔡</w:t>
      </w:r>
      <w:r>
        <w:rPr>
          <w:color w:val="161722"/>
        </w:rPr>
        <w:t>徐</w:t>
      </w:r>
      <w:r>
        <w:rPr>
          <w:color w:val="151621"/>
        </w:rPr>
        <w:t>坤</w:t>
      </w:r>
      <w:r>
        <w:rPr>
          <w:color w:val="181924"/>
        </w:rPr>
        <w:t>蔡</w:t>
      </w:r>
      <w:r>
        <w:rPr>
          <w:color w:val="191A25"/>
        </w:rPr>
        <w:t>徐</w:t>
      </w:r>
      <w:r>
        <w:rPr>
          <w:color w:val="181924"/>
        </w:rPr>
        <w:t>坤</w:t>
      </w:r>
      <w:r>
        <w:rPr>
          <w:color w:val="191A26"/>
        </w:rPr>
        <w:t>蔡</w:t>
      </w:r>
      <w:r>
        <w:rPr>
          <w:color w:val="121220"/>
        </w:rPr>
        <w:t>徐</w:t>
      </w:r>
      <w:r>
        <w:rPr>
          <w:color w:val="808291"/>
        </w:rPr>
        <w:t>坤</w:t>
      </w:r>
      <w:r>
        <w:rPr>
          <w:color w:val="E9ECFD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1E3F7"/>
        </w:rPr>
        <w:t>蔡</w:t>
      </w:r>
      <w:r>
        <w:rPr>
          <w:color w:val="E0E2F5"/>
        </w:rPr>
        <w:t>徐</w:t>
      </w:r>
      <w:r>
        <w:rPr>
          <w:color w:val="E0E2F4"/>
        </w:rPr>
        <w:t>坤</w:t>
      </w:r>
      <w:r>
        <w:rPr>
          <w:color w:val="E0E2F4"/>
        </w:rPr>
        <w:t>蔡</w:t>
      </w:r>
      <w:r>
        <w:rPr>
          <w:color w:val="E0E2F4"/>
        </w:rPr>
        <w:t>徐</w:t>
      </w:r>
      <w:r>
        <w:rPr>
          <w:color w:val="DEE2F4"/>
        </w:rPr>
        <w:t>坤</w:t>
      </w:r>
      <w:r>
        <w:rPr>
          <w:color w:val="DEE2F4"/>
        </w:rPr>
        <w:t>蔡</w:t>
      </w:r>
      <w:r>
        <w:rPr>
          <w:color w:val="DEE2F4"/>
        </w:rPr>
        <w:t>徐</w:t>
      </w:r>
      <w:r>
        <w:rPr>
          <w:color w:val="DFE2F4"/>
        </w:rPr>
        <w:t>坤</w:t>
      </w:r>
      <w:r>
        <w:rPr>
          <w:color w:val="E0E3F4"/>
        </w:rPr>
        <w:t>蔡</w:t>
      </w:r>
      <w:r>
        <w:rPr>
          <w:color w:val="E0E3F4"/>
        </w:rPr>
        <w:t>徐</w:t>
      </w:r>
      <w:r>
        <w:rPr>
          <w:color w:val="DFE2F4"/>
        </w:rPr>
        <w:t>坤</w:t>
      </w:r>
      <w:r>
        <w:rPr>
          <w:color w:val="DEE3F4"/>
        </w:rPr>
        <w:t>蔡</w:t>
      </w:r>
      <w:r>
        <w:rPr>
          <w:color w:val="DEE3F4"/>
        </w:rPr>
        <w:t>徐</w:t>
      </w:r>
      <w:r>
        <w:rPr>
          <w:color w:val="DEE3F4"/>
        </w:rPr>
        <w:t>坤</w:t>
      </w:r>
      <w:r>
        <w:rPr>
          <w:color w:val="DEE3F4"/>
        </w:rPr>
        <w:t>蔡</w:t>
      </w:r>
      <w:r>
        <w:rPr>
          <w:color w:val="DFE4F5"/>
        </w:rPr>
        <w:t>徐</w:t>
      </w:r>
      <w:r>
        <w:rPr>
          <w:color w:val="E0E4F5"/>
        </w:rPr>
        <w:t>坤</w:t>
      </w:r>
      <w:r>
        <w:rPr>
          <w:color w:val="E0E4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4F6"/>
        </w:rPr>
        <w:t>蔡</w:t>
      </w:r>
      <w:r>
        <w:rPr>
          <w:color w:val="E9ECFE"/>
        </w:rPr>
        <w:t>徐</w:t>
      </w:r>
      <w:r>
        <w:rPr>
          <w:color w:val="8B8E9F"/>
        </w:rPr>
        <w:t>坤</w:t>
      </w:r>
      <w:r>
        <w:rPr>
          <w:color w:val="171927"/>
        </w:rPr>
        <w:t>蔡</w:t>
      </w:r>
      <w:r>
        <w:rPr>
          <w:color w:val="222334"/>
        </w:rPr>
        <w:t>徐</w:t>
      </w:r>
      <w:r>
        <w:rPr>
          <w:color w:val="242434"/>
        </w:rPr>
        <w:t>坤</w:t>
      </w:r>
      <w:r>
        <w:rPr>
          <w:color w:val="242434"/>
        </w:rPr>
        <w:t>蔡</w:t>
      </w:r>
      <w:r>
        <w:rPr>
          <w:color w:val="242434"/>
        </w:rPr>
        <w:t>徐</w:t>
      </w:r>
      <w:r>
        <w:rPr>
          <w:color w:val="242434"/>
        </w:rPr>
        <w:t>坤</w:t>
      </w:r>
      <w:r>
        <w:rPr>
          <w:color w:val="232333"/>
        </w:rPr>
        <w:t>蔡</w:t>
      </w:r>
      <w:r>
        <w:rPr>
          <w:color w:val="232434"/>
        </w:rPr>
        <w:t>徐</w:t>
      </w:r>
      <w:r>
        <w:rPr>
          <w:color w:val="242434"/>
        </w:rPr>
        <w:t>坤</w:t>
      </w:r>
      <w:r>
        <w:rPr>
          <w:color w:val="242434"/>
        </w:rPr>
        <w:t>蔡</w:t>
      </w:r>
      <w:r>
        <w:rPr>
          <w:color w:val="252633"/>
        </w:rPr>
        <w:t>徐</w:t>
      </w:r>
      <w:r>
        <w:rPr>
          <w:color w:val="242533"/>
        </w:rPr>
        <w:t>坤</w:t>
      </w:r>
      <w:r>
        <w:rPr>
          <w:color w:val="22222E"/>
        </w:rPr>
        <w:t>蔡</w:t>
      </w:r>
      <w:r>
        <w:rPr>
          <w:color w:val="1E1E29"/>
        </w:rPr>
        <w:t>徐</w:t>
      </w:r>
      <w:r>
        <w:rPr>
          <w:color w:val="20202B"/>
        </w:rPr>
        <w:t>坤</w:t>
      </w:r>
      <w:r>
        <w:rPr>
          <w:color w:val="B4B5BE"/>
        </w:rPr>
        <w:t>蔡</w:t>
      </w:r>
      <w:r>
        <w:rPr>
          <w:color w:val="E7E8F0"/>
        </w:rPr>
        <w:t>徐</w:t>
      </w:r>
      <w:r>
        <w:rPr>
          <w:color w:val="9D9CA3"/>
        </w:rPr>
        <w:t>坤</w:t>
      </w:r>
      <w:r>
        <w:rPr>
          <w:color w:val="18181F"/>
        </w:rPr>
        <w:t>蔡</w:t>
      </w:r>
      <w:r>
        <w:rPr>
          <w:color w:val="1F1E29"/>
        </w:rPr>
        <w:t>徐</w:t>
      </w:r>
      <w:r>
        <w:rPr>
          <w:color w:val="1F1C28"/>
        </w:rPr>
        <w:t>坤</w:t>
      </w:r>
      <w:r>
        <w:rPr>
          <w:color w:val="1D1D28"/>
        </w:rPr>
        <w:t>蔡</w:t>
      </w:r>
      <w:r>
        <w:rPr>
          <w:color w:val="1E1F2A"/>
        </w:rPr>
        <w:t>徐</w:t>
      </w:r>
      <w:r>
        <w:rPr>
          <w:color w:val="21222D"/>
        </w:rPr>
        <w:t>坤</w:t>
      </w:r>
      <w:r>
        <w:rPr>
          <w:color w:val="232530"/>
        </w:rPr>
        <w:t>蔡</w:t>
      </w:r>
      <w:r>
        <w:rPr>
          <w:color w:val="232530"/>
        </w:rPr>
        <w:t>徐</w:t>
      </w:r>
      <w:r>
        <w:rPr>
          <w:color w:val="23242F"/>
        </w:rPr>
        <w:t>坤</w:t>
      </w:r>
      <w:r>
        <w:rPr>
          <w:color w:val="22242F"/>
        </w:rPr>
        <w:t>蔡</w:t>
      </w:r>
      <w:r>
        <w:rPr>
          <w:color w:val="222331"/>
        </w:rPr>
        <w:t>徐</w:t>
      </w:r>
      <w:r>
        <w:rPr>
          <w:color w:val="212230"/>
        </w:rPr>
        <w:t>坤</w:t>
      </w:r>
      <w:r>
        <w:rPr>
          <w:color w:val="20212F"/>
        </w:rPr>
        <w:t>蔡</w:t>
      </w:r>
      <w:r>
        <w:rPr>
          <w:color w:val="212230"/>
        </w:rPr>
        <w:t>徐</w:t>
      </w:r>
      <w:r>
        <w:rPr>
          <w:color w:val="20212E"/>
        </w:rPr>
        <w:t>坤</w:t>
      </w:r>
      <w:r>
        <w:rPr>
          <w:color w:val="1C1E29"/>
        </w:rPr>
        <w:t>蔡</w:t>
      </w:r>
      <w:r>
        <w:rPr>
          <w:color w:val="161823"/>
        </w:rPr>
        <w:t>徐</w:t>
      </w:r>
      <w:r>
        <w:rPr>
          <w:color w:val="151621"/>
        </w:rPr>
        <w:t>坤</w:t>
      </w:r>
      <w:r>
        <w:rPr>
          <w:color w:val="171823"/>
        </w:rPr>
        <w:t>蔡</w:t>
      </w:r>
      <w:r>
        <w:rPr>
          <w:color w:val="181924"/>
        </w:rPr>
        <w:t>徐</w:t>
      </w:r>
      <w:r>
        <w:rPr>
          <w:color w:val="171823"/>
        </w:rPr>
        <w:t>坤</w:t>
      </w:r>
      <w:r>
        <w:rPr>
          <w:color w:val="171824"/>
        </w:rPr>
        <w:t>蔡</w:t>
      </w:r>
      <w:r>
        <w:rPr>
          <w:color w:val="1B1C28"/>
        </w:rPr>
        <w:t>徐</w:t>
      </w:r>
      <w:r>
        <w:rPr>
          <w:color w:val="ABADBB"/>
        </w:rPr>
        <w:t>坤</w:t>
      </w:r>
      <w:r>
        <w:rPr>
          <w:color w:val="E8EAFC"/>
        </w:rPr>
        <w:t>蔡</w:t>
      </w:r>
      <w:r>
        <w:rPr>
          <w:color w:val="E0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2E3FA"/>
        </w:rPr>
        <w:t>蔡</w:t>
      </w:r>
      <w:r>
        <w:rPr>
          <w:color w:val="E1E3F6"/>
        </w:rPr>
        <w:t>徐</w:t>
      </w:r>
      <w:r>
        <w:rPr>
          <w:color w:val="E1E3F5"/>
        </w:rPr>
        <w:t>坤</w:t>
      </w:r>
      <w:r>
        <w:rPr>
          <w:color w:val="E2E3F5"/>
        </w:rPr>
        <w:t>蔡</w:t>
      </w:r>
      <w:r>
        <w:rPr>
          <w:color w:val="E2E3F5"/>
        </w:rPr>
        <w:t>徐</w:t>
      </w:r>
      <w:r>
        <w:rPr>
          <w:color w:val="E2E3F5"/>
        </w:rPr>
        <w:t>坤</w:t>
      </w:r>
      <w:r>
        <w:rPr>
          <w:color w:val="E2E3F5"/>
        </w:rPr>
        <w:t>蔡</w:t>
      </w:r>
      <w:r>
        <w:rPr>
          <w:color w:val="E2E3F5"/>
        </w:rPr>
        <w:t>徐</w:t>
      </w:r>
      <w:r>
        <w:rPr>
          <w:color w:val="E0E3F5"/>
        </w:rPr>
        <w:t>坤</w:t>
      </w:r>
      <w:r>
        <w:rPr>
          <w:color w:val="DFE4F5"/>
        </w:rPr>
        <w:t>蔡</w:t>
      </w:r>
      <w:r>
        <w:rPr>
          <w:color w:val="DFE4F5"/>
        </w:rPr>
        <w:t>徐</w:t>
      </w:r>
      <w:r>
        <w:rPr>
          <w:color w:val="E0E3F5"/>
        </w:rPr>
        <w:t>坤</w:t>
      </w:r>
      <w:r>
        <w:rPr>
          <w:color w:val="E0E4F5"/>
        </w:rPr>
        <w:t>蔡</w:t>
      </w:r>
      <w:r>
        <w:rPr>
          <w:color w:val="DFE4F5"/>
        </w:rPr>
        <w:t>徐</w:t>
      </w:r>
      <w:r>
        <w:rPr>
          <w:color w:val="DFE4F5"/>
        </w:rPr>
        <w:t>坤</w:t>
      </w:r>
      <w:r>
        <w:rPr>
          <w:color w:val="DFE4F5"/>
        </w:rPr>
        <w:t>蔡</w:t>
      </w:r>
      <w:r>
        <w:rPr>
          <w:color w:val="E0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4F5"/>
        </w:rPr>
        <w:t>蔡</w:t>
      </w:r>
      <w:r>
        <w:rPr>
          <w:color w:val="E6E9FA"/>
        </w:rPr>
        <w:t>徐</w:t>
      </w:r>
      <w:r>
        <w:rPr>
          <w:color w:val="CDCFE0"/>
        </w:rPr>
        <w:t>坤</w:t>
      </w:r>
      <w:r>
        <w:rPr>
          <w:color w:val="2C2D3B"/>
        </w:rPr>
        <w:t>蔡</w:t>
      </w:r>
      <w:r>
        <w:rPr>
          <w:color w:val="232432"/>
        </w:rPr>
        <w:t>徐</w:t>
      </w:r>
      <w:r>
        <w:rPr>
          <w:color w:val="22202F"/>
        </w:rPr>
        <w:t>坤</w:t>
      </w:r>
      <w:r>
        <w:rPr>
          <w:color w:val="232130"/>
        </w:rPr>
        <w:t>蔡</w:t>
      </w:r>
      <w:r>
        <w:rPr>
          <w:color w:val="222231"/>
        </w:rPr>
        <w:t>徐</w:t>
      </w:r>
      <w:r>
        <w:rPr>
          <w:color w:val="232232"/>
        </w:rPr>
        <w:t>坤</w:t>
      </w:r>
      <w:r>
        <w:rPr>
          <w:color w:val="212232"/>
        </w:rPr>
        <w:t>蔡</w:t>
      </w:r>
      <w:r>
        <w:rPr>
          <w:color w:val="222231"/>
        </w:rPr>
        <w:t>徐</w:t>
      </w:r>
      <w:r>
        <w:rPr>
          <w:color w:val="222230"/>
        </w:rPr>
        <w:t>坤</w:t>
      </w:r>
      <w:r>
        <w:rPr>
          <w:color w:val="222230"/>
        </w:rPr>
        <w:t>蔡</w:t>
      </w:r>
      <w:r>
        <w:rPr>
          <w:color w:val="232230"/>
        </w:rPr>
        <w:t>徐</w:t>
      </w:r>
      <w:r>
        <w:rPr>
          <w:color w:val="22212D"/>
        </w:rPr>
        <w:t>坤</w:t>
      </w:r>
      <w:r>
        <w:rPr>
          <w:color w:val="201D29"/>
        </w:rPr>
        <w:t>蔡</w:t>
      </w:r>
      <w:r>
        <w:rPr>
          <w:color w:val="1A1722"/>
        </w:rPr>
        <w:t>徐</w:t>
      </w:r>
      <w:r>
        <w:rPr>
          <w:color w:val="35343E"/>
        </w:rPr>
        <w:t>坤</w:t>
      </w:r>
      <w:r>
        <w:rPr>
          <w:color w:val="CFD1D7"/>
        </w:rPr>
        <w:t>蔡</w:t>
      </w:r>
      <w:r>
        <w:rPr>
          <w:color w:val="E2E2EA"/>
        </w:rPr>
        <w:t>徐</w:t>
      </w:r>
      <w:r>
        <w:rPr>
          <w:color w:val="6E6B75"/>
        </w:rPr>
        <w:t>坤</w:t>
      </w:r>
      <w:r>
        <w:rPr>
          <w:color w:val="13141E"/>
        </w:rPr>
        <w:t>蔡</w:t>
      </w:r>
      <w:r>
        <w:rPr>
          <w:color w:val="1F1D29"/>
        </w:rPr>
        <w:t>徐</w:t>
      </w:r>
      <w:r>
        <w:rPr>
          <w:color w:val="1F1C27"/>
        </w:rPr>
        <w:t>坤</w:t>
      </w:r>
      <w:r>
        <w:rPr>
          <w:color w:val="1D1C28"/>
        </w:rPr>
        <w:t>蔡</w:t>
      </w:r>
      <w:r>
        <w:rPr>
          <w:color w:val="1E1C28"/>
        </w:rPr>
        <w:t>徐</w:t>
      </w:r>
      <w:r>
        <w:rPr>
          <w:color w:val="1F1F2B"/>
        </w:rPr>
        <w:t>坤</w:t>
      </w:r>
      <w:r>
        <w:rPr>
          <w:color w:val="22232E"/>
        </w:rPr>
        <w:t>蔡</w:t>
      </w:r>
      <w:r>
        <w:rPr>
          <w:color w:val="232530"/>
        </w:rPr>
        <w:t>徐</w:t>
      </w:r>
      <w:r>
        <w:rPr>
          <w:color w:val="22242F"/>
        </w:rPr>
        <w:t>坤</w:t>
      </w:r>
      <w:r>
        <w:rPr>
          <w:color w:val="22242F"/>
        </w:rPr>
        <w:t>蔡</w:t>
      </w:r>
      <w:r>
        <w:rPr>
          <w:color w:val="222331"/>
        </w:rPr>
        <w:t>徐</w:t>
      </w:r>
      <w:r>
        <w:rPr>
          <w:color w:val="222331"/>
        </w:rPr>
        <w:t>坤</w:t>
      </w:r>
      <w:r>
        <w:rPr>
          <w:color w:val="222331"/>
        </w:rPr>
        <w:t>蔡</w:t>
      </w:r>
      <w:r>
        <w:rPr>
          <w:color w:val="222331"/>
        </w:rPr>
        <w:t>徐</w:t>
      </w:r>
      <w:r>
        <w:rPr>
          <w:color w:val="212230"/>
        </w:rPr>
        <w:t>坤</w:t>
      </w:r>
      <w:r>
        <w:rPr>
          <w:color w:val="1F202C"/>
        </w:rPr>
        <w:t>蔡</w:t>
      </w:r>
      <w:r>
        <w:rPr>
          <w:color w:val="171823"/>
        </w:rPr>
        <w:t>徐</w:t>
      </w:r>
      <w:r>
        <w:rPr>
          <w:color w:val="141621"/>
        </w:rPr>
        <w:t>坤</w:t>
      </w:r>
      <w:r>
        <w:rPr>
          <w:color w:val="151722"/>
        </w:rPr>
        <w:t>蔡</w:t>
      </w:r>
      <w:r>
        <w:rPr>
          <w:color w:val="171923"/>
        </w:rPr>
        <w:t>徐</w:t>
      </w:r>
      <w:r>
        <w:rPr>
          <w:color w:val="181924"/>
        </w:rPr>
        <w:t>坤</w:t>
      </w:r>
      <w:r>
        <w:rPr>
          <w:color w:val="181924"/>
        </w:rPr>
        <w:t>蔡</w:t>
      </w:r>
      <w:r>
        <w:rPr>
          <w:color w:val="1F212C"/>
        </w:rPr>
        <w:t>徐</w:t>
      </w:r>
      <w:r>
        <w:rPr>
          <w:color w:val="BCBDC9"/>
        </w:rPr>
        <w:t>坤</w:t>
      </w:r>
      <w:r>
        <w:rPr>
          <w:color w:val="E6E7F9"/>
        </w:rPr>
        <w:t>蔡</w:t>
      </w:r>
      <w:r>
        <w:rPr>
          <w:color w:val="E1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3FD"/>
        </w:rPr>
        <w:t>蔡</w:t>
      </w:r>
      <w:r>
        <w:rPr>
          <w:color w:val="E2E3F8"/>
        </w:rPr>
        <w:t>徐</w:t>
      </w:r>
      <w:r>
        <w:rPr>
          <w:color w:val="E2E3F6"/>
        </w:rPr>
        <w:t>坤</w:t>
      </w:r>
      <w:r>
        <w:rPr>
          <w:color w:val="E1E3F5"/>
        </w:rPr>
        <w:t>蔡</w:t>
      </w:r>
      <w:r>
        <w:rPr>
          <w:color w:val="E2E3F5"/>
        </w:rPr>
        <w:t>徐</w:t>
      </w:r>
      <w:r>
        <w:rPr>
          <w:color w:val="E2E3F5"/>
        </w:rPr>
        <w:t>坤</w:t>
      </w:r>
      <w:r>
        <w:rPr>
          <w:color w:val="E2E3F5"/>
        </w:rPr>
        <w:t>蔡</w:t>
      </w:r>
      <w:r>
        <w:rPr>
          <w:color w:val="E2E3F5"/>
        </w:rPr>
        <w:t>徐</w:t>
      </w:r>
      <w:r>
        <w:rPr>
          <w:color w:val="E0E3F5"/>
        </w:rPr>
        <w:t>坤</w:t>
      </w:r>
      <w:r>
        <w:rPr>
          <w:color w:val="DEE3F4"/>
        </w:rPr>
        <w:t>蔡</w:t>
      </w:r>
      <w:r>
        <w:rPr>
          <w:color w:val="DEE3F4"/>
        </w:rPr>
        <w:t>徐</w:t>
      </w:r>
      <w:r>
        <w:rPr>
          <w:color w:val="E0E3F5"/>
        </w:rPr>
        <w:t>坤</w:t>
      </w:r>
      <w:r>
        <w:rPr>
          <w:color w:val="E1E3F5"/>
        </w:rPr>
        <w:t>蔡</w:t>
      </w:r>
      <w:r>
        <w:rPr>
          <w:color w:val="E0E4F5"/>
        </w:rPr>
        <w:t>徐</w:t>
      </w:r>
      <w:r>
        <w:rPr>
          <w:color w:val="DFE4F5"/>
        </w:rPr>
        <w:t>坤</w:t>
      </w:r>
      <w:r>
        <w:rPr>
          <w:color w:val="DFE4F5"/>
        </w:rPr>
        <w:t>蔡</w:t>
      </w:r>
      <w:r>
        <w:rPr>
          <w:color w:val="E0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4F5"/>
        </w:rPr>
        <w:t>蔡</w:t>
      </w:r>
      <w:r>
        <w:rPr>
          <w:color w:val="E2E5F6"/>
        </w:rPr>
        <w:t>徐</w:t>
      </w:r>
      <w:r>
        <w:rPr>
          <w:color w:val="E8EAFB"/>
        </w:rPr>
        <w:t>坤</w:t>
      </w:r>
      <w:r>
        <w:rPr>
          <w:color w:val="9898A6"/>
        </w:rPr>
        <w:t>蔡</w:t>
      </w:r>
      <w:r>
        <w:rPr>
          <w:color w:val="535362"/>
        </w:rPr>
        <w:t>徐</w:t>
      </w:r>
      <w:r>
        <w:rPr>
          <w:color w:val="3A3645"/>
        </w:rPr>
        <w:t>坤</w:t>
      </w:r>
      <w:r>
        <w:rPr>
          <w:color w:val="24212E"/>
        </w:rPr>
        <w:t>蔡</w:t>
      </w:r>
      <w:r>
        <w:rPr>
          <w:color w:val="201E2C"/>
        </w:rPr>
        <w:t>徐</w:t>
      </w:r>
      <w:r>
        <w:rPr>
          <w:color w:val="21202E"/>
        </w:rPr>
        <w:t>坤</w:t>
      </w:r>
      <w:r>
        <w:rPr>
          <w:color w:val="212030"/>
        </w:rPr>
        <w:t>蔡</w:t>
      </w:r>
      <w:r>
        <w:rPr>
          <w:color w:val="22212F"/>
        </w:rPr>
        <w:t>徐</w:t>
      </w:r>
      <w:r>
        <w:rPr>
          <w:color w:val="22202E"/>
        </w:rPr>
        <w:t>坤</w:t>
      </w:r>
      <w:r>
        <w:rPr>
          <w:color w:val="211F2D"/>
        </w:rPr>
        <w:t>蔡</w:t>
      </w:r>
      <w:r>
        <w:rPr>
          <w:color w:val="201E2C"/>
        </w:rPr>
        <w:t>徐</w:t>
      </w:r>
      <w:r>
        <w:rPr>
          <w:color w:val="1F1C29"/>
        </w:rPr>
        <w:t>坤</w:t>
      </w:r>
      <w:r>
        <w:rPr>
          <w:color w:val="1D1925"/>
        </w:rPr>
        <w:t>蔡</w:t>
      </w:r>
      <w:r>
        <w:rPr>
          <w:color w:val="13101A"/>
        </w:rPr>
        <w:t>徐</w:t>
      </w:r>
      <w:r>
        <w:rPr>
          <w:color w:val="605C67"/>
        </w:rPr>
        <w:t>坤</w:t>
      </w:r>
      <w:r>
        <w:rPr>
          <w:color w:val="E2E0E8"/>
        </w:rPr>
        <w:t>蔡</w:t>
      </w:r>
      <w:r>
        <w:rPr>
          <w:color w:val="E0DEE6"/>
        </w:rPr>
        <w:t>徐</w:t>
      </w:r>
      <w:r>
        <w:rPr>
          <w:color w:val="49464F"/>
        </w:rPr>
        <w:t>坤</w:t>
      </w:r>
      <w:r>
        <w:rPr>
          <w:color w:val="1A1922"/>
        </w:rPr>
        <w:t>蔡</w:t>
      </w:r>
      <w:r>
        <w:rPr>
          <w:color w:val="201E28"/>
        </w:rPr>
        <w:t>徐</w:t>
      </w:r>
      <w:r>
        <w:rPr>
          <w:color w:val="201E28"/>
        </w:rPr>
        <w:t>坤</w:t>
      </w:r>
      <w:r>
        <w:rPr>
          <w:color w:val="1E1D29"/>
        </w:rPr>
        <w:t>蔡</w:t>
      </w:r>
      <w:r>
        <w:rPr>
          <w:color w:val="1E1D29"/>
        </w:rPr>
        <w:t>徐</w:t>
      </w:r>
      <w:r>
        <w:rPr>
          <w:color w:val="201F2A"/>
        </w:rPr>
        <w:t>坤</w:t>
      </w:r>
      <w:r>
        <w:rPr>
          <w:color w:val="22222E"/>
        </w:rPr>
        <w:t>蔡</w:t>
      </w:r>
      <w:r>
        <w:rPr>
          <w:color w:val="22242F"/>
        </w:rPr>
        <w:t>徐</w:t>
      </w:r>
      <w:r>
        <w:rPr>
          <w:color w:val="21222D"/>
        </w:rPr>
        <w:t>坤</w:t>
      </w:r>
      <w:r>
        <w:rPr>
          <w:color w:val="22242F"/>
        </w:rPr>
        <w:t>蔡</w:t>
      </w:r>
      <w:r>
        <w:rPr>
          <w:color w:val="222330"/>
        </w:rPr>
        <w:t>徐</w:t>
      </w:r>
      <w:r>
        <w:rPr>
          <w:color w:val="232432"/>
        </w:rPr>
        <w:t>坤</w:t>
      </w:r>
      <w:r>
        <w:rPr>
          <w:color w:val="232432"/>
        </w:rPr>
        <w:t>蔡</w:t>
      </w:r>
      <w:r>
        <w:rPr>
          <w:color w:val="232432"/>
        </w:rPr>
        <w:t>徐</w:t>
      </w:r>
      <w:r>
        <w:rPr>
          <w:color w:val="242532"/>
        </w:rPr>
        <w:t>坤</w:t>
      </w:r>
      <w:r>
        <w:rPr>
          <w:color w:val="20212F"/>
        </w:rPr>
        <w:t>蔡</w:t>
      </w:r>
      <w:r>
        <w:rPr>
          <w:color w:val="181925"/>
        </w:rPr>
        <w:t>徐</w:t>
      </w:r>
      <w:r>
        <w:rPr>
          <w:color w:val="141621"/>
        </w:rPr>
        <w:t>坤</w:t>
      </w:r>
      <w:r>
        <w:rPr>
          <w:color w:val="141621"/>
        </w:rPr>
        <w:t>蔡</w:t>
      </w:r>
      <w:r>
        <w:rPr>
          <w:color w:val="161722"/>
        </w:rPr>
        <w:t>徐</w:t>
      </w:r>
      <w:r>
        <w:rPr>
          <w:color w:val="191A25"/>
        </w:rPr>
        <w:t>坤</w:t>
      </w:r>
      <w:r>
        <w:rPr>
          <w:color w:val="1C1D29"/>
        </w:rPr>
        <w:t>蔡</w:t>
      </w:r>
      <w:r>
        <w:rPr>
          <w:color w:val="161723"/>
        </w:rPr>
        <w:t>徐</w:t>
      </w:r>
      <w:r>
        <w:rPr>
          <w:color w:val="9FA0AD"/>
        </w:rPr>
        <w:t>坤</w:t>
      </w:r>
      <w:r>
        <w:rPr>
          <w:color w:val="E8E9FA"/>
        </w:rPr>
        <w:t>蔡</w:t>
      </w:r>
      <w:r>
        <w:rPr>
          <w:color w:val="E1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C7DAF3"/>
        </w:rPr>
        <w:t>蔡</w:t>
      </w:r>
      <w:r>
        <w:rPr>
          <w:color w:val="DBE3FA"/>
        </w:rPr>
        <w:t>徐</w:t>
      </w:r>
      <w:r>
        <w:rPr>
          <w:color w:val="E1E3F8"/>
        </w:rPr>
        <w:t>坤</w:t>
      </w:r>
      <w:r>
        <w:rPr>
          <w:color w:val="E0E2F6"/>
        </w:rPr>
        <w:t>蔡</w:t>
      </w:r>
      <w:r>
        <w:rPr>
          <w:color w:val="E2E3F5"/>
        </w:rPr>
        <w:t>徐</w:t>
      </w:r>
      <w:r>
        <w:rPr>
          <w:color w:val="E2E3F5"/>
        </w:rPr>
        <w:t>坤</w:t>
      </w:r>
      <w:r>
        <w:rPr>
          <w:color w:val="E1E2F4"/>
        </w:rPr>
        <w:t>蔡</w:t>
      </w:r>
      <w:r>
        <w:rPr>
          <w:color w:val="E1E2F4"/>
        </w:rPr>
        <w:t>徐</w:t>
      </w:r>
      <w:r>
        <w:rPr>
          <w:color w:val="E1E3F5"/>
        </w:rPr>
        <w:t>坤</w:t>
      </w:r>
      <w:r>
        <w:rPr>
          <w:color w:val="DFE3F4"/>
        </w:rPr>
        <w:t>蔡</w:t>
      </w:r>
      <w:r>
        <w:rPr>
          <w:color w:val="DEE3F4"/>
        </w:rPr>
        <w:t>徐</w:t>
      </w:r>
      <w:r>
        <w:rPr>
          <w:color w:val="E0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0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1E4F5"/>
        </w:rPr>
        <w:t>徐</w:t>
      </w:r>
      <w:r>
        <w:rPr>
          <w:color w:val="E8EAFA"/>
        </w:rPr>
        <w:t>坤</w:t>
      </w:r>
      <w:r>
        <w:rPr>
          <w:color w:val="AFADBB"/>
        </w:rPr>
        <w:t>蔡</w:t>
      </w:r>
      <w:r>
        <w:rPr>
          <w:color w:val="706C79"/>
        </w:rPr>
        <w:t>徐</w:t>
      </w:r>
      <w:r>
        <w:rPr>
          <w:color w:val="88828E"/>
        </w:rPr>
        <w:t>坤</w:t>
      </w:r>
      <w:r>
        <w:rPr>
          <w:color w:val="64606B"/>
        </w:rPr>
        <w:t>蔡</w:t>
      </w:r>
      <w:r>
        <w:rPr>
          <w:color w:val="373642"/>
        </w:rPr>
        <w:t>徐</w:t>
      </w:r>
      <w:r>
        <w:rPr>
          <w:color w:val="1D1C2A"/>
        </w:rPr>
        <w:t>坤</w:t>
      </w:r>
      <w:r>
        <w:rPr>
          <w:color w:val="1C1B2B"/>
        </w:rPr>
        <w:t>蔡</w:t>
      </w:r>
      <w:r>
        <w:rPr>
          <w:color w:val="1E1D2B"/>
        </w:rPr>
        <w:t>徐</w:t>
      </w:r>
      <w:r>
        <w:rPr>
          <w:color w:val="1E1D2A"/>
        </w:rPr>
        <w:t>坤</w:t>
      </w:r>
      <w:r>
        <w:rPr>
          <w:color w:val="1E1D29"/>
        </w:rPr>
        <w:t>蔡</w:t>
      </w:r>
      <w:r>
        <w:rPr>
          <w:color w:val="1F1C28"/>
        </w:rPr>
        <w:t>徐</w:t>
      </w:r>
      <w:r>
        <w:rPr>
          <w:color w:val="1E1A26"/>
        </w:rPr>
        <w:t>坤</w:t>
      </w:r>
      <w:r>
        <w:rPr>
          <w:color w:val="1F1926"/>
        </w:rPr>
        <w:t>蔡</w:t>
      </w:r>
      <w:r>
        <w:rPr>
          <w:color w:val="1D131E"/>
        </w:rPr>
        <w:t>徐</w:t>
      </w:r>
      <w:r>
        <w:rPr>
          <w:color w:val="6B6069"/>
        </w:rPr>
        <w:t>坤</w:t>
      </w:r>
      <w:r>
        <w:rPr>
          <w:color w:val="A59BA2"/>
        </w:rPr>
        <w:t>蔡</w:t>
      </w:r>
      <w:r>
        <w:rPr>
          <w:color w:val="B3A9AF"/>
        </w:rPr>
        <w:t>徐</w:t>
      </w:r>
      <w:r>
        <w:rPr>
          <w:color w:val="352F36"/>
        </w:rPr>
        <w:t>坤</w:t>
      </w:r>
      <w:r>
        <w:rPr>
          <w:color w:val="1E1D25"/>
        </w:rPr>
        <w:t>蔡</w:t>
      </w:r>
      <w:r>
        <w:rPr>
          <w:color w:val="21212B"/>
        </w:rPr>
        <w:t>徐</w:t>
      </w:r>
      <w:r>
        <w:rPr>
          <w:color w:val="21202B"/>
        </w:rPr>
        <w:t>坤</w:t>
      </w:r>
      <w:r>
        <w:rPr>
          <w:color w:val="201F2A"/>
        </w:rPr>
        <w:t>蔡</w:t>
      </w:r>
      <w:r>
        <w:rPr>
          <w:color w:val="1F1E2A"/>
        </w:rPr>
        <w:t>徐</w:t>
      </w:r>
      <w:r>
        <w:rPr>
          <w:color w:val="1F1E2A"/>
        </w:rPr>
        <w:t>坤</w:t>
      </w:r>
      <w:r>
        <w:rPr>
          <w:color w:val="22222D"/>
        </w:rPr>
        <w:t>蔡</w:t>
      </w:r>
      <w:r>
        <w:rPr>
          <w:color w:val="22242F"/>
        </w:rPr>
        <w:t>徐</w:t>
      </w:r>
      <w:r>
        <w:rPr>
          <w:color w:val="21222D"/>
        </w:rPr>
        <w:t>坤</w:t>
      </w:r>
      <w:r>
        <w:rPr>
          <w:color w:val="20222C"/>
        </w:rPr>
        <w:t>蔡</w:t>
      </w:r>
      <w:r>
        <w:rPr>
          <w:color w:val="21222D"/>
        </w:rPr>
        <w:t>徐</w:t>
      </w:r>
      <w:r>
        <w:rPr>
          <w:color w:val="222330"/>
        </w:rPr>
        <w:t>坤</w:t>
      </w:r>
      <w:r>
        <w:rPr>
          <w:color w:val="242532"/>
        </w:rPr>
        <w:t>蔡</w:t>
      </w:r>
      <w:r>
        <w:rPr>
          <w:color w:val="262734"/>
        </w:rPr>
        <w:t>徐</w:t>
      </w:r>
      <w:r>
        <w:rPr>
          <w:color w:val="272832"/>
        </w:rPr>
        <w:t>坤</w:t>
      </w:r>
      <w:r>
        <w:rPr>
          <w:color w:val="21222C"/>
        </w:rPr>
        <w:t>蔡</w:t>
      </w:r>
      <w:r>
        <w:rPr>
          <w:color w:val="161822"/>
        </w:rPr>
        <w:t>徐</w:t>
      </w:r>
      <w:r>
        <w:rPr>
          <w:color w:val="13151E"/>
        </w:rPr>
        <w:t>坤</w:t>
      </w:r>
      <w:r>
        <w:rPr>
          <w:color w:val="13151F"/>
        </w:rPr>
        <w:t>蔡</w:t>
      </w:r>
      <w:r>
        <w:rPr>
          <w:color w:val="161722"/>
        </w:rPr>
        <w:t>徐</w:t>
      </w:r>
      <w:r>
        <w:rPr>
          <w:color w:val="191A25"/>
        </w:rPr>
        <w:t>坤</w:t>
      </w:r>
      <w:r>
        <w:rPr>
          <w:color w:val="1C1D2C"/>
        </w:rPr>
        <w:t>蔡</w:t>
      </w:r>
      <w:r>
        <w:rPr>
          <w:color w:val="111222"/>
        </w:rPr>
        <w:t>徐</w:t>
      </w:r>
      <w:r>
        <w:rPr>
          <w:color w:val="8F91A1"/>
        </w:rPr>
        <w:t>坤</w:t>
      </w:r>
      <w:r>
        <w:rPr>
          <w:color w:val="E7EAFC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ABD1EA"/>
        </w:rPr>
        <w:t>蔡</w:t>
      </w:r>
      <w:r>
        <w:rPr>
          <w:color w:val="C3D8F0"/>
        </w:rPr>
        <w:t>徐</w:t>
      </w:r>
      <w:r>
        <w:rPr>
          <w:color w:val="DAE2F9"/>
        </w:rPr>
        <w:t>坤</w:t>
      </w:r>
      <w:r>
        <w:rPr>
          <w:color w:val="DFE2F8"/>
        </w:rPr>
        <w:t>蔡</w:t>
      </w:r>
      <w:r>
        <w:rPr>
          <w:color w:val="E0E2F6"/>
        </w:rPr>
        <w:t>徐</w:t>
      </w:r>
      <w:r>
        <w:rPr>
          <w:color w:val="E0E2F4"/>
        </w:rPr>
        <w:t>坤</w:t>
      </w:r>
      <w:r>
        <w:rPr>
          <w:color w:val="E0E2F4"/>
        </w:rPr>
        <w:t>蔡</w:t>
      </w:r>
      <w:r>
        <w:rPr>
          <w:color w:val="E0E2F4"/>
        </w:rPr>
        <w:t>徐</w:t>
      </w:r>
      <w:r>
        <w:rPr>
          <w:color w:val="E1E3F5"/>
        </w:rPr>
        <w:t>坤</w:t>
      </w:r>
      <w:r>
        <w:rPr>
          <w:color w:val="DFE3F4"/>
        </w:rPr>
        <w:t>蔡</w:t>
      </w:r>
      <w:r>
        <w:rPr>
          <w:color w:val="DFE2F4"/>
        </w:rPr>
        <w:t>徐</w:t>
      </w:r>
      <w:r>
        <w:rPr>
          <w:color w:val="E0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0E2F4"/>
        </w:rPr>
        <w:t>徐</w:t>
      </w:r>
      <w:r>
        <w:rPr>
          <w:color w:val="E0E2F4"/>
        </w:rPr>
        <w:t>坤</w:t>
      </w:r>
      <w:r>
        <w:rPr>
          <w:color w:val="E0E2F4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0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8EBFC"/>
        </w:rPr>
        <w:t>蔡</w:t>
      </w:r>
      <w:r>
        <w:rPr>
          <w:color w:val="E6E9FB"/>
        </w:rPr>
        <w:t>徐</w:t>
      </w:r>
      <w:r>
        <w:rPr>
          <w:color w:val="E0E2F2"/>
        </w:rPr>
        <w:t>坤</w:t>
      </w:r>
      <w:r>
        <w:rPr>
          <w:color w:val="888493"/>
        </w:rPr>
        <w:t>蔡</w:t>
      </w:r>
      <w:r>
        <w:rPr>
          <w:color w:val="827C89"/>
        </w:rPr>
        <w:t>徐</w:t>
      </w:r>
      <w:r>
        <w:rPr>
          <w:color w:val="948E99"/>
        </w:rPr>
        <w:t>坤</w:t>
      </w:r>
      <w:r>
        <w:rPr>
          <w:color w:val="908C96"/>
        </w:rPr>
        <w:t>蔡</w:t>
      </w:r>
      <w:r>
        <w:rPr>
          <w:color w:val="797680"/>
        </w:rPr>
        <w:t>徐</w:t>
      </w:r>
      <w:r>
        <w:rPr>
          <w:color w:val="4B4954"/>
        </w:rPr>
        <w:t>坤</w:t>
      </w:r>
      <w:r>
        <w:rPr>
          <w:color w:val="292634"/>
        </w:rPr>
        <w:t>蔡</w:t>
      </w:r>
      <w:r>
        <w:rPr>
          <w:color w:val="1E1B28"/>
        </w:rPr>
        <w:t>徐</w:t>
      </w:r>
      <w:r>
        <w:rPr>
          <w:color w:val="1E1C28"/>
        </w:rPr>
        <w:t>坤</w:t>
      </w:r>
      <w:r>
        <w:rPr>
          <w:color w:val="1F1C27"/>
        </w:rPr>
        <w:t>蔡</w:t>
      </w:r>
      <w:r>
        <w:rPr>
          <w:color w:val="1F1A25"/>
        </w:rPr>
        <w:t>徐</w:t>
      </w:r>
      <w:r>
        <w:rPr>
          <w:color w:val="1E1A26"/>
        </w:rPr>
        <w:t>坤</w:t>
      </w:r>
      <w:r>
        <w:rPr>
          <w:color w:val="201925"/>
        </w:rPr>
        <w:t>蔡</w:t>
      </w:r>
      <w:r>
        <w:rPr>
          <w:color w:val="241821"/>
        </w:rPr>
        <w:t>徐</w:t>
      </w:r>
      <w:r>
        <w:rPr>
          <w:color w:val="615156"/>
        </w:rPr>
        <w:t>坤</w:t>
      </w:r>
      <w:r>
        <w:rPr>
          <w:color w:val="A79599"/>
        </w:rPr>
        <w:t>蔡</w:t>
      </w:r>
      <w:r>
        <w:rPr>
          <w:color w:val="665458"/>
        </w:rPr>
        <w:t>徐</w:t>
      </w:r>
      <w:r>
        <w:rPr>
          <w:color w:val="23181E"/>
        </w:rPr>
        <w:t>坤</w:t>
      </w:r>
      <w:r>
        <w:rPr>
          <w:color w:val="1E1D25"/>
        </w:rPr>
        <w:t>蔡</w:t>
      </w:r>
      <w:r>
        <w:rPr>
          <w:color w:val="20212B"/>
        </w:rPr>
        <w:t>徐</w:t>
      </w:r>
      <w:r>
        <w:rPr>
          <w:color w:val="22222D"/>
        </w:rPr>
        <w:t>坤</w:t>
      </w:r>
      <w:r>
        <w:rPr>
          <w:color w:val="23222D"/>
        </w:rPr>
        <w:t>蔡</w:t>
      </w:r>
      <w:r>
        <w:rPr>
          <w:color w:val="21202B"/>
        </w:rPr>
        <w:t>徐</w:t>
      </w:r>
      <w:r>
        <w:rPr>
          <w:color w:val="21202B"/>
        </w:rPr>
        <w:t>坤</w:t>
      </w:r>
      <w:r>
        <w:rPr>
          <w:color w:val="22222D"/>
        </w:rPr>
        <w:t>蔡</w:t>
      </w:r>
      <w:r>
        <w:rPr>
          <w:color w:val="22242F"/>
        </w:rPr>
        <w:t>徐</w:t>
      </w:r>
      <w:r>
        <w:rPr>
          <w:color w:val="23232E"/>
        </w:rPr>
        <w:t>坤</w:t>
      </w:r>
      <w:r>
        <w:rPr>
          <w:color w:val="22222F"/>
        </w:rPr>
        <w:t>蔡</w:t>
      </w:r>
      <w:r>
        <w:rPr>
          <w:color w:val="21202C"/>
        </w:rPr>
        <w:t>徐</w:t>
      </w:r>
      <w:r>
        <w:rPr>
          <w:color w:val="20202D"/>
        </w:rPr>
        <w:t>坤</w:t>
      </w:r>
      <w:r>
        <w:rPr>
          <w:color w:val="222331"/>
        </w:rPr>
        <w:t>蔡</w:t>
      </w:r>
      <w:r>
        <w:rPr>
          <w:color w:val="242533"/>
        </w:rPr>
        <w:t>徐</w:t>
      </w:r>
      <w:r>
        <w:rPr>
          <w:color w:val="272833"/>
        </w:rPr>
        <w:t>坤</w:t>
      </w:r>
      <w:r>
        <w:rPr>
          <w:color w:val="24262F"/>
        </w:rPr>
        <w:t>蔡</w:t>
      </w:r>
      <w:r>
        <w:rPr>
          <w:color w:val="161820"/>
        </w:rPr>
        <w:t>徐</w:t>
      </w:r>
      <w:r>
        <w:rPr>
          <w:color w:val="13151D"/>
        </w:rPr>
        <w:t>坤</w:t>
      </w:r>
      <w:r>
        <w:rPr>
          <w:color w:val="13141F"/>
        </w:rPr>
        <w:t>蔡</w:t>
      </w:r>
      <w:r>
        <w:rPr>
          <w:color w:val="151722"/>
        </w:rPr>
        <w:t>徐</w:t>
      </w:r>
      <w:r>
        <w:rPr>
          <w:color w:val="191A25"/>
        </w:rPr>
        <w:t>坤</w:t>
      </w:r>
      <w:r>
        <w:rPr>
          <w:color w:val="171827"/>
        </w:rPr>
        <w:t>蔡</w:t>
      </w:r>
      <w:r>
        <w:rPr>
          <w:color w:val="2C2D3D"/>
        </w:rPr>
        <w:t>徐</w:t>
      </w:r>
      <w:r>
        <w:rPr>
          <w:color w:val="B4B5C5"/>
        </w:rPr>
        <w:t>坤</w:t>
      </w:r>
      <w:r>
        <w:rPr>
          <w:color w:val="E6E9FA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A1D2EB"/>
        </w:rPr>
        <w:t>蔡</w:t>
      </w:r>
      <w:r>
        <w:rPr>
          <w:color w:val="AAD1E8"/>
        </w:rPr>
        <w:t>徐</w:t>
      </w:r>
      <w:r>
        <w:rPr>
          <w:color w:val="C1D8F0"/>
        </w:rPr>
        <w:t>坤</w:t>
      </w:r>
      <w:r>
        <w:rPr>
          <w:color w:val="D8E2FA"/>
        </w:rPr>
        <w:t>蔡</w:t>
      </w:r>
      <w:r>
        <w:rPr>
          <w:color w:val="DCE3F9"/>
        </w:rPr>
        <w:t>徐</w:t>
      </w:r>
      <w:r>
        <w:rPr>
          <w:color w:val="DEE3F5"/>
        </w:rPr>
        <w:t>坤</w:t>
      </w:r>
      <w:r>
        <w:rPr>
          <w:color w:val="E0E3F4"/>
        </w:rPr>
        <w:t>蔡</w:t>
      </w:r>
      <w:r>
        <w:rPr>
          <w:color w:val="E0E2F3"/>
        </w:rPr>
        <w:t>徐</w:t>
      </w:r>
      <w:r>
        <w:rPr>
          <w:color w:val="E1E2F4"/>
        </w:rPr>
        <w:t>坤</w:t>
      </w:r>
      <w:r>
        <w:rPr>
          <w:color w:val="E1E3F4"/>
        </w:rPr>
        <w:t>蔡</w:t>
      </w:r>
      <w:r>
        <w:rPr>
          <w:color w:val="E0E3F4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0E3F4"/>
        </w:rPr>
        <w:t>徐</w:t>
      </w:r>
      <w:r>
        <w:rPr>
          <w:color w:val="DDE2F3"/>
        </w:rPr>
        <w:t>坤</w:t>
      </w:r>
      <w:r>
        <w:rPr>
          <w:color w:val="DDE2F3"/>
        </w:rPr>
        <w:t>蔡</w:t>
      </w:r>
      <w:r>
        <w:rPr>
          <w:color w:val="DEE2F3"/>
        </w:rPr>
        <w:t>徐</w:t>
      </w:r>
      <w:r>
        <w:rPr>
          <w:color w:val="DEE1F3"/>
        </w:rPr>
        <w:t>坤</w:t>
      </w:r>
      <w:r>
        <w:rPr>
          <w:color w:val="DFE1F3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0E2F4"/>
        </w:rPr>
        <w:t>徐</w:t>
      </w:r>
      <w:r>
        <w:rPr>
          <w:color w:val="E0E2F4"/>
        </w:rPr>
        <w:t>坤</w:t>
      </w:r>
      <w:r>
        <w:rPr>
          <w:color w:val="E0E2F4"/>
        </w:rPr>
        <w:t>蔡</w:t>
      </w:r>
      <w:r>
        <w:rPr>
          <w:color w:val="E2E3F5"/>
        </w:rPr>
        <w:t>徐</w:t>
      </w:r>
      <w:r>
        <w:rPr>
          <w:color w:val="E7E8F8"/>
        </w:rPr>
        <w:t>坤</w:t>
      </w:r>
      <w:r>
        <w:rPr>
          <w:color w:val="AFAFBE"/>
        </w:rPr>
        <w:t>蔡</w:t>
      </w:r>
      <w:r>
        <w:rPr>
          <w:color w:val="787887"/>
        </w:rPr>
        <w:t>徐</w:t>
      </w:r>
      <w:r>
        <w:rPr>
          <w:color w:val="9493A2"/>
        </w:rPr>
        <w:t>坤</w:t>
      </w:r>
      <w:r>
        <w:rPr>
          <w:color w:val="726A78"/>
        </w:rPr>
        <w:t>蔡</w:t>
      </w:r>
      <w:r>
        <w:rPr>
          <w:color w:val="8A848F"/>
        </w:rPr>
        <w:t>徐</w:t>
      </w:r>
      <w:r>
        <w:rPr>
          <w:color w:val="908B95"/>
        </w:rPr>
        <w:t>坤</w:t>
      </w:r>
      <w:r>
        <w:rPr>
          <w:color w:val="8D8A94"/>
        </w:rPr>
        <w:t>蔡</w:t>
      </w:r>
      <w:r>
        <w:rPr>
          <w:color w:val="8A8691"/>
        </w:rPr>
        <w:t>徐</w:t>
      </w:r>
      <w:r>
        <w:rPr>
          <w:color w:val="807984"/>
        </w:rPr>
        <w:t>坤</w:t>
      </w:r>
      <w:r>
        <w:rPr>
          <w:color w:val="69626F"/>
        </w:rPr>
        <w:t>蔡</w:t>
      </w:r>
      <w:r>
        <w:rPr>
          <w:color w:val="4D4754"/>
        </w:rPr>
        <w:t>徐</w:t>
      </w:r>
      <w:r>
        <w:rPr>
          <w:color w:val="332E3A"/>
        </w:rPr>
        <w:t>坤</w:t>
      </w:r>
      <w:r>
        <w:rPr>
          <w:color w:val="25212C"/>
        </w:rPr>
        <w:t>蔡</w:t>
      </w:r>
      <w:r>
        <w:rPr>
          <w:color w:val="221C27"/>
        </w:rPr>
        <w:t>徐</w:t>
      </w:r>
      <w:r>
        <w:rPr>
          <w:color w:val="201C27"/>
        </w:rPr>
        <w:t>坤</w:t>
      </w:r>
      <w:r>
        <w:rPr>
          <w:color w:val="201924"/>
        </w:rPr>
        <w:t>蔡</w:t>
      </w:r>
      <w:r>
        <w:rPr>
          <w:color w:val="291D25"/>
        </w:rPr>
        <w:t>徐</w:t>
      </w:r>
      <w:r>
        <w:rPr>
          <w:color w:val="726267"/>
        </w:rPr>
        <w:t>坤</w:t>
      </w:r>
      <w:r>
        <w:rPr>
          <w:color w:val="9E8D90"/>
        </w:rPr>
        <w:t>蔡</w:t>
      </w:r>
      <w:r>
        <w:rPr>
          <w:color w:val="4C3A3E"/>
        </w:rPr>
        <w:t>徐</w:t>
      </w:r>
      <w:r>
        <w:rPr>
          <w:color w:val="1A0F15"/>
        </w:rPr>
        <w:t>坤</w:t>
      </w:r>
      <w:r>
        <w:rPr>
          <w:color w:val="1B181F"/>
        </w:rPr>
        <w:t>蔡</w:t>
      </w:r>
      <w:r>
        <w:rPr>
          <w:color w:val="1F1C25"/>
        </w:rPr>
        <w:t>徐</w:t>
      </w:r>
      <w:r>
        <w:rPr>
          <w:color w:val="22202A"/>
        </w:rPr>
        <w:t>坤</w:t>
      </w:r>
      <w:r>
        <w:rPr>
          <w:color w:val="25232E"/>
        </w:rPr>
        <w:t>蔡</w:t>
      </w:r>
      <w:r>
        <w:rPr>
          <w:color w:val="23222E"/>
        </w:rPr>
        <w:t>徐</w:t>
      </w:r>
      <w:r>
        <w:rPr>
          <w:color w:val="23222E"/>
        </w:rPr>
        <w:t>坤</w:t>
      </w:r>
      <w:r>
        <w:rPr>
          <w:color w:val="22222E"/>
        </w:rPr>
        <w:t>蔡</w:t>
      </w:r>
      <w:r>
        <w:rPr>
          <w:color w:val="21232F"/>
        </w:rPr>
        <w:t>徐</w:t>
      </w:r>
      <w:r>
        <w:rPr>
          <w:color w:val="23232F"/>
        </w:rPr>
        <w:t>坤</w:t>
      </w:r>
      <w:r>
        <w:rPr>
          <w:color w:val="232230"/>
        </w:rPr>
        <w:t>蔡</w:t>
      </w:r>
      <w:r>
        <w:rPr>
          <w:color w:val="21202C"/>
        </w:rPr>
        <w:t>徐</w:t>
      </w:r>
      <w:r>
        <w:rPr>
          <w:color w:val="1F1D2A"/>
        </w:rPr>
        <w:t>坤</w:t>
      </w:r>
      <w:r>
        <w:rPr>
          <w:color w:val="1F1E2B"/>
        </w:rPr>
        <w:t>蔡</w:t>
      </w:r>
      <w:r>
        <w:rPr>
          <w:color w:val="21212D"/>
        </w:rPr>
        <w:t>徐</w:t>
      </w:r>
      <w:r>
        <w:rPr>
          <w:color w:val="23252F"/>
        </w:rPr>
        <w:t>坤</w:t>
      </w:r>
      <w:r>
        <w:rPr>
          <w:color w:val="272831"/>
        </w:rPr>
        <w:t>蔡</w:t>
      </w:r>
      <w:r>
        <w:rPr>
          <w:color w:val="181922"/>
        </w:rPr>
        <w:t>徐</w:t>
      </w:r>
      <w:r>
        <w:rPr>
          <w:color w:val="12141D"/>
        </w:rPr>
        <w:t>坤</w:t>
      </w:r>
      <w:r>
        <w:rPr>
          <w:color w:val="131420"/>
        </w:rPr>
        <w:t>蔡</w:t>
      </w:r>
      <w:r>
        <w:rPr>
          <w:color w:val="151722"/>
        </w:rPr>
        <w:t>徐</w:t>
      </w:r>
      <w:r>
        <w:rPr>
          <w:color w:val="141523"/>
        </w:rPr>
        <w:t>坤</w:t>
      </w:r>
      <w:r>
        <w:rPr>
          <w:color w:val="3F3F4F"/>
        </w:rPr>
        <w:t>蔡</w:t>
      </w:r>
      <w:r>
        <w:rPr>
          <w:color w:val="B6B7C8"/>
        </w:rPr>
        <w:t>徐</w:t>
      </w:r>
      <w:r>
        <w:rPr>
          <w:color w:val="E2E4F5"/>
        </w:rPr>
        <w:t>坤</w:t>
      </w:r>
      <w:r>
        <w:rPr>
          <w:color w:val="E0E3F5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9ED3EB"/>
        </w:rPr>
        <w:t>蔡</w:t>
      </w:r>
      <w:r>
        <w:rPr>
          <w:color w:val="9ED2EC"/>
        </w:rPr>
        <w:t>徐</w:t>
      </w:r>
      <w:r>
        <w:rPr>
          <w:color w:val="A5D1EC"/>
        </w:rPr>
        <w:t>坤</w:t>
      </w:r>
      <w:r>
        <w:rPr>
          <w:color w:val="BED7F0"/>
        </w:rPr>
        <w:t>蔡</w:t>
      </w:r>
      <w:r>
        <w:rPr>
          <w:color w:val="D5E1FA"/>
        </w:rPr>
        <w:t>徐</w:t>
      </w:r>
      <w:r>
        <w:rPr>
          <w:color w:val="DEE3F8"/>
        </w:rPr>
        <w:t>坤</w:t>
      </w:r>
      <w:r>
        <w:rPr>
          <w:color w:val="E1E3F6"/>
        </w:rPr>
        <w:t>蔡</w:t>
      </w:r>
      <w:r>
        <w:rPr>
          <w:color w:val="E1E3F5"/>
        </w:rPr>
        <w:t>徐</w:t>
      </w:r>
      <w:r>
        <w:rPr>
          <w:color w:val="E1E2F4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0E3F4"/>
        </w:rPr>
        <w:t>徐</w:t>
      </w:r>
      <w:r>
        <w:rPr>
          <w:color w:val="DCE2F3"/>
        </w:rPr>
        <w:t>坤</w:t>
      </w:r>
      <w:r>
        <w:rPr>
          <w:color w:val="DCE2F3"/>
        </w:rPr>
        <w:t>蔡</w:t>
      </w:r>
      <w:r>
        <w:rPr>
          <w:color w:val="DCE2F3"/>
        </w:rPr>
        <w:t>徐</w:t>
      </w:r>
      <w:r>
        <w:rPr>
          <w:color w:val="DDE1F3"/>
        </w:rPr>
        <w:t>坤</w:t>
      </w:r>
      <w:r>
        <w:rPr>
          <w:color w:val="DEE1F3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0E2F4"/>
        </w:rPr>
        <w:t>徐</w:t>
      </w:r>
      <w:r>
        <w:rPr>
          <w:color w:val="E1E2F4"/>
        </w:rPr>
        <w:t>坤</w:t>
      </w:r>
      <w:r>
        <w:rPr>
          <w:color w:val="E1E2F4"/>
        </w:rPr>
        <w:t>蔡</w:t>
      </w:r>
      <w:r>
        <w:rPr>
          <w:color w:val="E7E8F9"/>
        </w:rPr>
        <w:t>徐</w:t>
      </w:r>
      <w:r>
        <w:rPr>
          <w:color w:val="AAA9B8"/>
        </w:rPr>
        <w:t>坤</w:t>
      </w:r>
      <w:r>
        <w:rPr>
          <w:color w:val="35313F"/>
        </w:rPr>
        <w:t>蔡</w:t>
      </w:r>
      <w:r>
        <w:rPr>
          <w:color w:val="4D4A56"/>
        </w:rPr>
        <w:t>徐</w:t>
      </w:r>
      <w:r>
        <w:rPr>
          <w:color w:val="8F8B97"/>
        </w:rPr>
        <w:t>坤</w:t>
      </w:r>
      <w:r>
        <w:rPr>
          <w:color w:val="807983"/>
        </w:rPr>
        <w:t>蔡</w:t>
      </w:r>
      <w:r>
        <w:rPr>
          <w:color w:val="8F8991"/>
        </w:rPr>
        <w:t>徐</w:t>
      </w:r>
      <w:r>
        <w:rPr>
          <w:color w:val="8C8790"/>
        </w:rPr>
        <w:t>坤</w:t>
      </w:r>
      <w:r>
        <w:rPr>
          <w:color w:val="8A8690"/>
        </w:rPr>
        <w:t>蔡</w:t>
      </w:r>
      <w:r>
        <w:rPr>
          <w:color w:val="88818D"/>
        </w:rPr>
        <w:t>徐</w:t>
      </w:r>
      <w:r>
        <w:rPr>
          <w:color w:val="837984"/>
        </w:rPr>
        <w:t>坤</w:t>
      </w:r>
      <w:r>
        <w:rPr>
          <w:color w:val="80777F"/>
        </w:rPr>
        <w:t>蔡</w:t>
      </w:r>
      <w:r>
        <w:rPr>
          <w:color w:val="7C747F"/>
        </w:rPr>
        <w:t>徐</w:t>
      </w:r>
      <w:r>
        <w:rPr>
          <w:color w:val="706875"/>
        </w:rPr>
        <w:t>坤</w:t>
      </w:r>
      <w:r>
        <w:rPr>
          <w:color w:val="5C5560"/>
        </w:rPr>
        <w:t>蔡</w:t>
      </w:r>
      <w:r>
        <w:rPr>
          <w:color w:val="4E4750"/>
        </w:rPr>
        <w:t>徐</w:t>
      </w:r>
      <w:r>
        <w:rPr>
          <w:color w:val="3F3842"/>
        </w:rPr>
        <w:t>坤</w:t>
      </w:r>
      <w:r>
        <w:rPr>
          <w:color w:val="332B34"/>
        </w:rPr>
        <w:t>蔡</w:t>
      </w:r>
      <w:r>
        <w:rPr>
          <w:color w:val="31262B"/>
        </w:rPr>
        <w:t>徐</w:t>
      </w:r>
      <w:r>
        <w:rPr>
          <w:color w:val="6D5E61"/>
        </w:rPr>
        <w:t>坤</w:t>
      </w:r>
      <w:r>
        <w:rPr>
          <w:color w:val="7A696D"/>
        </w:rPr>
        <w:t>蔡</w:t>
      </w:r>
      <w:r>
        <w:rPr>
          <w:color w:val="322225"/>
        </w:rPr>
        <w:t>徐</w:t>
      </w:r>
      <w:r>
        <w:rPr>
          <w:color w:val="23171D"/>
        </w:rPr>
        <w:t>坤</w:t>
      </w:r>
      <w:r>
        <w:rPr>
          <w:color w:val="241C25"/>
        </w:rPr>
        <w:t>蔡</w:t>
      </w:r>
      <w:r>
        <w:rPr>
          <w:color w:val="1F1A23"/>
        </w:rPr>
        <w:t>徐</w:t>
      </w:r>
      <w:r>
        <w:rPr>
          <w:color w:val="1D1A21"/>
        </w:rPr>
        <w:t>坤</w:t>
      </w:r>
      <w:r>
        <w:rPr>
          <w:color w:val="232028"/>
        </w:rPr>
        <w:t>蔡</w:t>
      </w:r>
      <w:r>
        <w:rPr>
          <w:color w:val="24222E"/>
        </w:rPr>
        <w:t>徐</w:t>
      </w:r>
      <w:r>
        <w:rPr>
          <w:color w:val="24222E"/>
        </w:rPr>
        <w:t>坤</w:t>
      </w:r>
      <w:r>
        <w:rPr>
          <w:color w:val="23212C"/>
        </w:rPr>
        <w:t>蔡</w:t>
      </w:r>
      <w:r>
        <w:rPr>
          <w:color w:val="22212C"/>
        </w:rPr>
        <w:t>徐</w:t>
      </w:r>
      <w:r>
        <w:rPr>
          <w:color w:val="21212C"/>
        </w:rPr>
        <w:t>坤</w:t>
      </w:r>
      <w:r>
        <w:rPr>
          <w:color w:val="23222F"/>
        </w:rPr>
        <w:t>蔡</w:t>
      </w:r>
      <w:r>
        <w:rPr>
          <w:color w:val="21202C"/>
        </w:rPr>
        <w:t>徐</w:t>
      </w:r>
      <w:r>
        <w:rPr>
          <w:color w:val="1E1D29"/>
        </w:rPr>
        <w:t>坤</w:t>
      </w:r>
      <w:r>
        <w:rPr>
          <w:color w:val="1E1D29"/>
        </w:rPr>
        <w:t>蔡</w:t>
      </w:r>
      <w:r>
        <w:rPr>
          <w:color w:val="1F1E2A"/>
        </w:rPr>
        <w:t>徐</w:t>
      </w:r>
      <w:r>
        <w:rPr>
          <w:color w:val="20212C"/>
        </w:rPr>
        <w:t>坤</w:t>
      </w:r>
      <w:r>
        <w:rPr>
          <w:color w:val="252630"/>
        </w:rPr>
        <w:t>蔡</w:t>
      </w:r>
      <w:r>
        <w:rPr>
          <w:color w:val="181A23"/>
        </w:rPr>
        <w:t>徐</w:t>
      </w:r>
      <w:r>
        <w:rPr>
          <w:color w:val="12141E"/>
        </w:rPr>
        <w:t>坤</w:t>
      </w:r>
      <w:r>
        <w:rPr>
          <w:color w:val="13141F"/>
        </w:rPr>
        <w:t>蔡</w:t>
      </w:r>
      <w:r>
        <w:rPr>
          <w:color w:val="151722"/>
        </w:rPr>
        <w:t>徐</w:t>
      </w:r>
      <w:r>
        <w:rPr>
          <w:color w:val="10101F"/>
        </w:rPr>
        <w:t>坤</w:t>
      </w:r>
      <w:r>
        <w:rPr>
          <w:color w:val="7B7A8B"/>
        </w:rPr>
        <w:t>蔡</w:t>
      </w:r>
      <w:r>
        <w:rPr>
          <w:color w:val="EEF0FF"/>
        </w:rPr>
        <w:t>徐</w:t>
      </w:r>
      <w:r>
        <w:rPr>
          <w:color w:val="E0E3F5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9DD3EB"/>
        </w:rPr>
        <w:t>蔡</w:t>
      </w:r>
      <w:r>
        <w:rPr>
          <w:color w:val="9CD3EC"/>
        </w:rPr>
        <w:t>徐</w:t>
      </w:r>
      <w:r>
        <w:rPr>
          <w:color w:val="9CD2ED"/>
        </w:rPr>
        <w:t>坤</w:t>
      </w:r>
      <w:r>
        <w:rPr>
          <w:color w:val="A6D1EB"/>
        </w:rPr>
        <w:t>蔡</w:t>
      </w:r>
      <w:r>
        <w:rPr>
          <w:color w:val="B9D6EF"/>
        </w:rPr>
        <w:t>徐</w:t>
      </w:r>
      <w:r>
        <w:rPr>
          <w:color w:val="D5E0F9"/>
        </w:rPr>
        <w:t>坤</w:t>
      </w:r>
      <w:r>
        <w:rPr>
          <w:color w:val="E0E4F9"/>
        </w:rPr>
        <w:t>蔡</w:t>
      </w:r>
      <w:r>
        <w:rPr>
          <w:color w:val="E1E3F6"/>
        </w:rPr>
        <w:t>徐</w:t>
      </w:r>
      <w:r>
        <w:rPr>
          <w:color w:val="E2E3F5"/>
        </w:rPr>
        <w:t>坤</w:t>
      </w:r>
      <w:r>
        <w:rPr>
          <w:color w:val="E1E3F5"/>
        </w:rPr>
        <w:t>蔡</w:t>
      </w:r>
      <w:r>
        <w:rPr>
          <w:color w:val="E1E3F5"/>
        </w:rPr>
        <w:t>徐</w:t>
      </w:r>
      <w:r>
        <w:rPr>
          <w:color w:val="E1E3F5"/>
        </w:rPr>
        <w:t>坤</w:t>
      </w:r>
      <w:r>
        <w:rPr>
          <w:color w:val="E1E3F5"/>
        </w:rPr>
        <w:t>蔡</w:t>
      </w:r>
      <w:r>
        <w:rPr>
          <w:color w:val="E0E3F4"/>
        </w:rPr>
        <w:t>徐</w:t>
      </w:r>
      <w:r>
        <w:rPr>
          <w:color w:val="DCE2F3"/>
        </w:rPr>
        <w:t>坤</w:t>
      </w:r>
      <w:r>
        <w:rPr>
          <w:color w:val="DCE2F3"/>
        </w:rPr>
        <w:t>蔡</w:t>
      </w:r>
      <w:r>
        <w:rPr>
          <w:color w:val="DCE2F3"/>
        </w:rPr>
        <w:t>徐</w:t>
      </w:r>
      <w:r>
        <w:rPr>
          <w:color w:val="DCE2F3"/>
        </w:rPr>
        <w:t>坤</w:t>
      </w:r>
      <w:r>
        <w:rPr>
          <w:color w:val="DDE2F3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0E2F4"/>
        </w:rPr>
        <w:t>徐</w:t>
      </w:r>
      <w:r>
        <w:rPr>
          <w:color w:val="E1E2F4"/>
        </w:rPr>
        <w:t>坤</w:t>
      </w:r>
      <w:r>
        <w:rPr>
          <w:color w:val="E3E4F6"/>
        </w:rPr>
        <w:t>蔡</w:t>
      </w:r>
      <w:r>
        <w:rPr>
          <w:color w:val="DADBEB"/>
        </w:rPr>
        <w:t>徐</w:t>
      </w:r>
      <w:r>
        <w:rPr>
          <w:color w:val="767483"/>
        </w:rPr>
        <w:t>坤</w:t>
      </w:r>
      <w:r>
        <w:rPr>
          <w:color w:val="6E6A77"/>
        </w:rPr>
        <w:t>蔡</w:t>
      </w:r>
      <w:r>
        <w:rPr>
          <w:color w:val="8A8692"/>
        </w:rPr>
        <w:t>徐</w:t>
      </w:r>
      <w:r>
        <w:rPr>
          <w:color w:val="9B96A2"/>
        </w:rPr>
        <w:t>坤</w:t>
      </w:r>
      <w:r>
        <w:rPr>
          <w:color w:val="9B959D"/>
        </w:rPr>
        <w:t>蔡</w:t>
      </w:r>
      <w:r>
        <w:rPr>
          <w:color w:val="979298"/>
        </w:rPr>
        <w:t>徐</w:t>
      </w:r>
      <w:r>
        <w:rPr>
          <w:color w:val="8D878F"/>
        </w:rPr>
        <w:t>坤</w:t>
      </w:r>
      <w:r>
        <w:rPr>
          <w:color w:val="89838D"/>
        </w:rPr>
        <w:t>蔡</w:t>
      </w:r>
      <w:r>
        <w:rPr>
          <w:color w:val="877F8A"/>
        </w:rPr>
        <w:t>徐</w:t>
      </w:r>
      <w:r>
        <w:rPr>
          <w:color w:val="837983"/>
        </w:rPr>
        <w:t>坤</w:t>
      </w:r>
      <w:r>
        <w:rPr>
          <w:color w:val="7E757D"/>
        </w:rPr>
        <w:t>蔡</w:t>
      </w:r>
      <w:r>
        <w:rPr>
          <w:color w:val="7C737B"/>
        </w:rPr>
        <w:t>徐</w:t>
      </w:r>
      <w:r>
        <w:rPr>
          <w:color w:val="7B727C"/>
        </w:rPr>
        <w:t>坤</w:t>
      </w:r>
      <w:r>
        <w:rPr>
          <w:color w:val="78707A"/>
        </w:rPr>
        <w:t>蔡</w:t>
      </w:r>
      <w:r>
        <w:rPr>
          <w:color w:val="756C75"/>
        </w:rPr>
        <w:t>徐</w:t>
      </w:r>
      <w:r>
        <w:rPr>
          <w:color w:val="685F68"/>
        </w:rPr>
        <w:t>坤</w:t>
      </w:r>
      <w:r>
        <w:rPr>
          <w:color w:val="635961"/>
        </w:rPr>
        <w:t>蔡</w:t>
      </w:r>
      <w:r>
        <w:rPr>
          <w:color w:val="615559"/>
        </w:rPr>
        <w:t>徐</w:t>
      </w:r>
      <w:r>
        <w:rPr>
          <w:color w:val="AB9B9E"/>
        </w:rPr>
        <w:t>坤</w:t>
      </w:r>
      <w:r>
        <w:rPr>
          <w:color w:val="918185"/>
        </w:rPr>
        <w:t>蔡</w:t>
      </w:r>
      <w:r>
        <w:rPr>
          <w:color w:val="5A4C4F"/>
        </w:rPr>
        <w:t>徐</w:t>
      </w:r>
      <w:r>
        <w:rPr>
          <w:color w:val="65595F"/>
        </w:rPr>
        <w:t>坤</w:t>
      </w:r>
      <w:r>
        <w:rPr>
          <w:color w:val="5A505C"/>
        </w:rPr>
        <w:t>蔡</w:t>
      </w:r>
      <w:r>
        <w:rPr>
          <w:color w:val="423B47"/>
        </w:rPr>
        <w:t>徐</w:t>
      </w:r>
      <w:r>
        <w:rPr>
          <w:color w:val="29262E"/>
        </w:rPr>
        <w:t>坤</w:t>
      </w:r>
      <w:r>
        <w:rPr>
          <w:color w:val="1E1D24"/>
        </w:rPr>
        <w:t>蔡</w:t>
      </w:r>
      <w:r>
        <w:rPr>
          <w:color w:val="1F1C25"/>
        </w:rPr>
        <w:t>徐</w:t>
      </w:r>
      <w:r>
        <w:rPr>
          <w:color w:val="211E27"/>
        </w:rPr>
        <w:t>坤</w:t>
      </w:r>
      <w:r>
        <w:rPr>
          <w:color w:val="211E29"/>
        </w:rPr>
        <w:t>蔡</w:t>
      </w:r>
      <w:r>
        <w:rPr>
          <w:color w:val="211E28"/>
        </w:rPr>
        <w:t>徐</w:t>
      </w:r>
      <w:r>
        <w:rPr>
          <w:color w:val="201F2A"/>
        </w:rPr>
        <w:t>坤</w:t>
      </w:r>
      <w:r>
        <w:rPr>
          <w:color w:val="22212C"/>
        </w:rPr>
        <w:t>蔡</w:t>
      </w:r>
      <w:r>
        <w:rPr>
          <w:color w:val="21202B"/>
        </w:rPr>
        <w:t>徐</w:t>
      </w:r>
      <w:r>
        <w:rPr>
          <w:color w:val="201F2A"/>
        </w:rPr>
        <w:t>坤</w:t>
      </w:r>
      <w:r>
        <w:rPr>
          <w:color w:val="1E1D29"/>
        </w:rPr>
        <w:t>蔡</w:t>
      </w:r>
      <w:r>
        <w:rPr>
          <w:color w:val="1E1D29"/>
        </w:rPr>
        <w:t>徐</w:t>
      </w:r>
      <w:r>
        <w:rPr>
          <w:color w:val="1F202B"/>
        </w:rPr>
        <w:t>坤</w:t>
      </w:r>
      <w:r>
        <w:rPr>
          <w:color w:val="1E1F29"/>
        </w:rPr>
        <w:t>蔡</w:t>
      </w:r>
      <w:r>
        <w:rPr>
          <w:color w:val="151720"/>
        </w:rPr>
        <w:t>徐</w:t>
      </w:r>
      <w:r>
        <w:rPr>
          <w:color w:val="13141F"/>
        </w:rPr>
        <w:t>坤</w:t>
      </w:r>
      <w:r>
        <w:rPr>
          <w:color w:val="13141F"/>
        </w:rPr>
        <w:t>蔡</w:t>
      </w:r>
      <w:r>
        <w:rPr>
          <w:color w:val="161722"/>
        </w:rPr>
        <w:t>徐</w:t>
      </w:r>
      <w:r>
        <w:rPr>
          <w:color w:val="141222"/>
        </w:rPr>
        <w:t>坤</w:t>
      </w:r>
      <w:r>
        <w:rPr>
          <w:color w:val="8D8C9D"/>
        </w:rPr>
        <w:t>蔡</w:t>
      </w:r>
      <w:r>
        <w:rPr>
          <w:color w:val="E7EAFB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9DD3EB"/>
        </w:rPr>
        <w:t>蔡</w:t>
      </w:r>
      <w:r>
        <w:rPr>
          <w:color w:val="9DD3EB"/>
        </w:rPr>
        <w:t>徐</w:t>
      </w:r>
      <w:r>
        <w:rPr>
          <w:color w:val="9DD3EB"/>
        </w:rPr>
        <w:t>坤</w:t>
      </w:r>
      <w:r>
        <w:rPr>
          <w:color w:val="9ED3EB"/>
        </w:rPr>
        <w:t>蔡</w:t>
      </w:r>
      <w:r>
        <w:rPr>
          <w:color w:val="A4D1E8"/>
        </w:rPr>
        <w:t>徐</w:t>
      </w:r>
      <w:r>
        <w:rPr>
          <w:color w:val="B7D4EB"/>
        </w:rPr>
        <w:t>坤</w:t>
      </w:r>
      <w:r>
        <w:rPr>
          <w:color w:val="D3DEF6"/>
        </w:rPr>
        <w:t>蔡</w:t>
      </w:r>
      <w:r>
        <w:rPr>
          <w:color w:val="DEE3F8"/>
        </w:rPr>
        <w:t>徐</w:t>
      </w:r>
      <w:r>
        <w:rPr>
          <w:color w:val="DFE2F7"/>
        </w:rPr>
        <w:t>坤</w:t>
      </w:r>
      <w:r>
        <w:rPr>
          <w:color w:val="DFE2F6"/>
        </w:rPr>
        <w:t>蔡</w:t>
      </w:r>
      <w:r>
        <w:rPr>
          <w:color w:val="DFE2F5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EE1F3"/>
        </w:rPr>
        <w:t>徐</w:t>
      </w:r>
      <w:r>
        <w:rPr>
          <w:color w:val="DDE1F3"/>
        </w:rPr>
        <w:t>坤</w:t>
      </w:r>
      <w:r>
        <w:rPr>
          <w:color w:val="DCE2F3"/>
        </w:rPr>
        <w:t>蔡</w:t>
      </w:r>
      <w:r>
        <w:rPr>
          <w:color w:val="DCE2F3"/>
        </w:rPr>
        <w:t>徐</w:t>
      </w:r>
      <w:r>
        <w:rPr>
          <w:color w:val="DCE2F3"/>
        </w:rPr>
        <w:t>坤</w:t>
      </w:r>
      <w:r>
        <w:rPr>
          <w:color w:val="DDE2F3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1E2F4"/>
        </w:rPr>
        <w:t>徐</w:t>
      </w:r>
      <w:r>
        <w:rPr>
          <w:color w:val="E2E3F5"/>
        </w:rPr>
        <w:t>坤</w:t>
      </w:r>
      <w:r>
        <w:rPr>
          <w:color w:val="E7E8FA"/>
        </w:rPr>
        <w:t>蔡</w:t>
      </w:r>
      <w:r>
        <w:rPr>
          <w:color w:val="BDBCCC"/>
        </w:rPr>
        <w:t>徐</w:t>
      </w:r>
      <w:r>
        <w:rPr>
          <w:color w:val="7A7784"/>
        </w:rPr>
        <w:t>坤</w:t>
      </w:r>
      <w:r>
        <w:rPr>
          <w:color w:val="77727E"/>
        </w:rPr>
        <w:t>蔡</w:t>
      </w:r>
      <w:r>
        <w:rPr>
          <w:color w:val="98909D"/>
        </w:rPr>
        <w:t>徐</w:t>
      </w:r>
      <w:r>
        <w:rPr>
          <w:color w:val="938B98"/>
        </w:rPr>
        <w:t>坤</w:t>
      </w:r>
      <w:r>
        <w:rPr>
          <w:color w:val="938E96"/>
        </w:rPr>
        <w:t>蔡</w:t>
      </w:r>
      <w:r>
        <w:rPr>
          <w:color w:val="918E93"/>
        </w:rPr>
        <w:t>徐</w:t>
      </w:r>
      <w:r>
        <w:rPr>
          <w:color w:val="8D898F"/>
        </w:rPr>
        <w:t>坤</w:t>
      </w:r>
      <w:r>
        <w:rPr>
          <w:color w:val="898289"/>
        </w:rPr>
        <w:t>蔡</w:t>
      </w:r>
      <w:r>
        <w:rPr>
          <w:color w:val="857D86"/>
        </w:rPr>
        <w:t>徐</w:t>
      </w:r>
      <w:r>
        <w:rPr>
          <w:color w:val="837B84"/>
        </w:rPr>
        <w:t>坤</w:t>
      </w:r>
      <w:r>
        <w:rPr>
          <w:color w:val="7F777F"/>
        </w:rPr>
        <w:t>蔡</w:t>
      </w:r>
      <w:r>
        <w:rPr>
          <w:color w:val="7B737A"/>
        </w:rPr>
        <w:t>徐</w:t>
      </w:r>
      <w:r>
        <w:rPr>
          <w:color w:val="787077"/>
        </w:rPr>
        <w:t>坤</w:t>
      </w:r>
      <w:r>
        <w:rPr>
          <w:color w:val="777077"/>
        </w:rPr>
        <w:t>蔡</w:t>
      </w:r>
      <w:r>
        <w:rPr>
          <w:color w:val="736B74"/>
        </w:rPr>
        <w:t>徐</w:t>
      </w:r>
      <w:r>
        <w:rPr>
          <w:color w:val="6D656E"/>
        </w:rPr>
        <w:t>坤</w:t>
      </w:r>
      <w:r>
        <w:rPr>
          <w:color w:val="6F666A"/>
        </w:rPr>
        <w:t>蔡</w:t>
      </w:r>
      <w:r>
        <w:rPr>
          <w:color w:val="6D6363"/>
        </w:rPr>
        <w:t>徐</w:t>
      </w:r>
      <w:r>
        <w:rPr>
          <w:color w:val="928586"/>
        </w:rPr>
        <w:t>坤</w:t>
      </w:r>
      <w:r>
        <w:rPr>
          <w:color w:val="84777A"/>
        </w:rPr>
        <w:t>蔡</w:t>
      </w:r>
      <w:r>
        <w:rPr>
          <w:color w:val="685D60"/>
        </w:rPr>
        <w:t>徐</w:t>
      </w:r>
      <w:r>
        <w:rPr>
          <w:color w:val="74686E"/>
        </w:rPr>
        <w:t>坤</w:t>
      </w:r>
      <w:r>
        <w:rPr>
          <w:color w:val="6A5F69"/>
        </w:rPr>
        <w:t>蔡</w:t>
      </w:r>
      <w:r>
        <w:rPr>
          <w:color w:val="625965"/>
        </w:rPr>
        <w:t>徐</w:t>
      </w:r>
      <w:r>
        <w:rPr>
          <w:color w:val="514B55"/>
        </w:rPr>
        <w:t>坤</w:t>
      </w:r>
      <w:r>
        <w:rPr>
          <w:color w:val="37333B"/>
        </w:rPr>
        <w:t>蔡</w:t>
      </w:r>
      <w:r>
        <w:rPr>
          <w:color w:val="29232B"/>
        </w:rPr>
        <w:t>徐</w:t>
      </w:r>
      <w:r>
        <w:rPr>
          <w:color w:val="231F27"/>
        </w:rPr>
        <w:t>坤</w:t>
      </w:r>
      <w:r>
        <w:rPr>
          <w:color w:val="211E28"/>
        </w:rPr>
        <w:t>蔡</w:t>
      </w:r>
      <w:r>
        <w:rPr>
          <w:color w:val="211D29"/>
        </w:rPr>
        <w:t>徐</w:t>
      </w:r>
      <w:r>
        <w:rPr>
          <w:color w:val="201C29"/>
        </w:rPr>
        <w:t>坤</w:t>
      </w:r>
      <w:r>
        <w:rPr>
          <w:color w:val="221E2B"/>
        </w:rPr>
        <w:t>蔡</w:t>
      </w:r>
      <w:r>
        <w:rPr>
          <w:color w:val="201E29"/>
        </w:rPr>
        <w:t>徐</w:t>
      </w:r>
      <w:r>
        <w:rPr>
          <w:color w:val="1F1E29"/>
        </w:rPr>
        <w:t>坤</w:t>
      </w:r>
      <w:r>
        <w:rPr>
          <w:color w:val="1F1E2A"/>
        </w:rPr>
        <w:t>蔡</w:t>
      </w:r>
      <w:r>
        <w:rPr>
          <w:color w:val="1E1D29"/>
        </w:rPr>
        <w:t>徐</w:t>
      </w:r>
      <w:r>
        <w:rPr>
          <w:color w:val="1D1C26"/>
        </w:rPr>
        <w:t>坤</w:t>
      </w:r>
      <w:r>
        <w:rPr>
          <w:color w:val="181923"/>
        </w:rPr>
        <w:t>蔡</w:t>
      </w:r>
      <w:r>
        <w:rPr>
          <w:color w:val="151621"/>
        </w:rPr>
        <w:t>徐</w:t>
      </w:r>
      <w:r>
        <w:rPr>
          <w:color w:val="151621"/>
        </w:rPr>
        <w:t>坤</w:t>
      </w:r>
      <w:r>
        <w:rPr>
          <w:color w:val="151622"/>
        </w:rPr>
        <w:t>蔡</w:t>
      </w:r>
      <w:r>
        <w:rPr>
          <w:color w:val="161523"/>
        </w:rPr>
        <w:t>徐</w:t>
      </w:r>
      <w:r>
        <w:rPr>
          <w:color w:val="2A2838"/>
        </w:rPr>
        <w:t>坤</w:t>
      </w:r>
      <w:r>
        <w:rPr>
          <w:color w:val="C2C2D4"/>
        </w:rPr>
        <w:t>蔡</w:t>
      </w:r>
      <w:r>
        <w:rPr>
          <w:color w:val="E4E6F8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9DD3EB"/>
        </w:rPr>
        <w:t>蔡</w:t>
      </w:r>
      <w:r>
        <w:rPr>
          <w:color w:val="9DD3EB"/>
        </w:rPr>
        <w:t>徐</w:t>
      </w:r>
      <w:r>
        <w:rPr>
          <w:color w:val="9DD3EB"/>
        </w:rPr>
        <w:t>坤</w:t>
      </w:r>
      <w:r>
        <w:rPr>
          <w:color w:val="9ED3EC"/>
        </w:rPr>
        <w:t>蔡</w:t>
      </w:r>
      <w:r>
        <w:rPr>
          <w:color w:val="9DD3EB"/>
        </w:rPr>
        <w:t>徐</w:t>
      </w:r>
      <w:r>
        <w:rPr>
          <w:color w:val="A2D1E9"/>
        </w:rPr>
        <w:t>坤</w:t>
      </w:r>
      <w:r>
        <w:rPr>
          <w:color w:val="B3D3EB"/>
        </w:rPr>
        <w:t>蔡</w:t>
      </w:r>
      <w:r>
        <w:rPr>
          <w:color w:val="CEDCF4"/>
        </w:rPr>
        <w:t>徐</w:t>
      </w:r>
      <w:r>
        <w:rPr>
          <w:color w:val="DDE3F9"/>
        </w:rPr>
        <w:t>坤</w:t>
      </w:r>
      <w:r>
        <w:rPr>
          <w:color w:val="E0E2F7"/>
        </w:rPr>
        <w:t>蔡</w:t>
      </w:r>
      <w:r>
        <w:rPr>
          <w:color w:val="DFE2F6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EE2F4"/>
        </w:rPr>
        <w:t>坤</w:t>
      </w:r>
      <w:r>
        <w:rPr>
          <w:color w:val="DDE3F4"/>
        </w:rPr>
        <w:t>蔡</w:t>
      </w:r>
      <w:r>
        <w:rPr>
          <w:color w:val="DEE1F3"/>
        </w:rPr>
        <w:t>徐</w:t>
      </w:r>
      <w:r>
        <w:rPr>
          <w:color w:val="DDE2F3"/>
        </w:rPr>
        <w:t>坤</w:t>
      </w:r>
      <w:r>
        <w:rPr>
          <w:color w:val="DEE3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0E2F4"/>
        </w:rPr>
        <w:t>徐</w:t>
      </w:r>
      <w:r>
        <w:rPr>
          <w:color w:val="E2E3F5"/>
        </w:rPr>
        <w:t>坤</w:t>
      </w:r>
      <w:r>
        <w:rPr>
          <w:color w:val="E9E8FA"/>
        </w:rPr>
        <w:t>蔡</w:t>
      </w:r>
      <w:r>
        <w:rPr>
          <w:color w:val="9F9DAC"/>
        </w:rPr>
        <w:t>徐</w:t>
      </w:r>
      <w:r>
        <w:rPr>
          <w:color w:val="726F7A"/>
        </w:rPr>
        <w:t>坤</w:t>
      </w:r>
      <w:r>
        <w:rPr>
          <w:color w:val="8B8692"/>
        </w:rPr>
        <w:t>蔡</w:t>
      </w:r>
      <w:r>
        <w:rPr>
          <w:color w:val="948D9A"/>
        </w:rPr>
        <w:t>徐</w:t>
      </w:r>
      <w:r>
        <w:rPr>
          <w:color w:val="908895"/>
        </w:rPr>
        <w:t>坤</w:t>
      </w:r>
      <w:r>
        <w:rPr>
          <w:color w:val="8F8A94"/>
        </w:rPr>
        <w:t>蔡</w:t>
      </w:r>
      <w:r>
        <w:rPr>
          <w:color w:val="8E8991"/>
        </w:rPr>
        <w:t>徐</w:t>
      </w:r>
      <w:r>
        <w:rPr>
          <w:color w:val="8C878E"/>
        </w:rPr>
        <w:t>坤</w:t>
      </w:r>
      <w:r>
        <w:rPr>
          <w:color w:val="878087"/>
        </w:rPr>
        <w:t>蔡</w:t>
      </w:r>
      <w:r>
        <w:rPr>
          <w:color w:val="847C82"/>
        </w:rPr>
        <w:t>徐</w:t>
      </w:r>
      <w:r>
        <w:rPr>
          <w:color w:val="827B83"/>
        </w:rPr>
        <w:t>坤</w:t>
      </w:r>
      <w:r>
        <w:rPr>
          <w:color w:val="827B84"/>
        </w:rPr>
        <w:t>蔡</w:t>
      </w:r>
      <w:r>
        <w:rPr>
          <w:color w:val="7E787E"/>
        </w:rPr>
        <w:t>徐</w:t>
      </w:r>
      <w:r>
        <w:rPr>
          <w:color w:val="787175"/>
        </w:rPr>
        <w:t>坤</w:t>
      </w:r>
      <w:r>
        <w:rPr>
          <w:color w:val="777174"/>
        </w:rPr>
        <w:t>蔡</w:t>
      </w:r>
      <w:r>
        <w:rPr>
          <w:color w:val="756E73"/>
        </w:rPr>
        <w:t>徐</w:t>
      </w:r>
      <w:r>
        <w:rPr>
          <w:color w:val="6D666D"/>
        </w:rPr>
        <w:t>坤</w:t>
      </w:r>
      <w:r>
        <w:rPr>
          <w:color w:val="6C6568"/>
        </w:rPr>
        <w:t>蔡</w:t>
      </w:r>
      <w:r>
        <w:rPr>
          <w:color w:val="675F5F"/>
        </w:rPr>
        <w:t>徐</w:t>
      </w:r>
      <w:r>
        <w:rPr>
          <w:color w:val="675C5C"/>
        </w:rPr>
        <w:t>坤</w:t>
      </w:r>
      <w:r>
        <w:rPr>
          <w:color w:val="675B5E"/>
        </w:rPr>
        <w:t>蔡</w:t>
      </w:r>
      <w:r>
        <w:rPr>
          <w:color w:val="695F63"/>
        </w:rPr>
        <w:t>徐</w:t>
      </w:r>
      <w:r>
        <w:rPr>
          <w:color w:val="71666B"/>
        </w:rPr>
        <w:t>坤</w:t>
      </w:r>
      <w:r>
        <w:rPr>
          <w:color w:val="695E66"/>
        </w:rPr>
        <w:t>蔡</w:t>
      </w:r>
      <w:r>
        <w:rPr>
          <w:color w:val="675E68"/>
        </w:rPr>
        <w:t>徐</w:t>
      </w:r>
      <w:r>
        <w:rPr>
          <w:color w:val="5F5962"/>
        </w:rPr>
        <w:t>坤</w:t>
      </w:r>
      <w:r>
        <w:rPr>
          <w:color w:val="554E58"/>
        </w:rPr>
        <w:t>蔡</w:t>
      </w:r>
      <w:r>
        <w:rPr>
          <w:color w:val="4B434C"/>
        </w:rPr>
        <w:t>徐</w:t>
      </w:r>
      <w:r>
        <w:rPr>
          <w:color w:val="3E363F"/>
        </w:rPr>
        <w:t>坤</w:t>
      </w:r>
      <w:r>
        <w:rPr>
          <w:color w:val="322C36"/>
        </w:rPr>
        <w:t>蔡</w:t>
      </w:r>
      <w:r>
        <w:rPr>
          <w:color w:val="29222E"/>
        </w:rPr>
        <w:t>徐</w:t>
      </w:r>
      <w:r>
        <w:rPr>
          <w:color w:val="251E2A"/>
        </w:rPr>
        <w:t>坤</w:t>
      </w:r>
      <w:r>
        <w:rPr>
          <w:color w:val="241D29"/>
        </w:rPr>
        <w:t>蔡</w:t>
      </w:r>
      <w:r>
        <w:rPr>
          <w:color w:val="231D29"/>
        </w:rPr>
        <w:t>徐</w:t>
      </w:r>
      <w:r>
        <w:rPr>
          <w:color w:val="221E28"/>
        </w:rPr>
        <w:t>坤</w:t>
      </w:r>
      <w:r>
        <w:rPr>
          <w:color w:val="211D29"/>
        </w:rPr>
        <w:t>蔡</w:t>
      </w:r>
      <w:r>
        <w:rPr>
          <w:color w:val="1F1C28"/>
        </w:rPr>
        <w:t>徐</w:t>
      </w:r>
      <w:r>
        <w:rPr>
          <w:color w:val="1D1924"/>
        </w:rPr>
        <w:t>坤</w:t>
      </w:r>
      <w:r>
        <w:rPr>
          <w:color w:val="181823"/>
        </w:rPr>
        <w:t>蔡</w:t>
      </w:r>
      <w:r>
        <w:rPr>
          <w:color w:val="171723"/>
        </w:rPr>
        <w:t>徐</w:t>
      </w:r>
      <w:r>
        <w:rPr>
          <w:color w:val="171722"/>
        </w:rPr>
        <w:t>坤</w:t>
      </w:r>
      <w:r>
        <w:rPr>
          <w:color w:val="171623"/>
        </w:rPr>
        <w:t>蔡</w:t>
      </w:r>
      <w:r>
        <w:rPr>
          <w:color w:val="131221"/>
        </w:rPr>
        <w:t>徐</w:t>
      </w:r>
      <w:r>
        <w:rPr>
          <w:color w:val="504E5F"/>
        </w:rPr>
        <w:t>坤</w:t>
      </w:r>
      <w:r>
        <w:rPr>
          <w:color w:val="E1E2F4"/>
        </w:rPr>
        <w:t>蔡</w:t>
      </w:r>
      <w:r>
        <w:rPr>
          <w:color w:val="E0E3F5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9DD3EB"/>
        </w:rPr>
        <w:t>蔡</w:t>
      </w:r>
      <w:r>
        <w:rPr>
          <w:color w:val="9DD3EB"/>
        </w:rPr>
        <w:t>徐</w:t>
      </w:r>
      <w:r>
        <w:rPr>
          <w:color w:val="9DD3EB"/>
        </w:rPr>
        <w:t>坤</w:t>
      </w:r>
      <w:r>
        <w:rPr>
          <w:color w:val="9DD3EB"/>
        </w:rPr>
        <w:t>蔡</w:t>
      </w:r>
      <w:r>
        <w:rPr>
          <w:color w:val="9DD3EC"/>
        </w:rPr>
        <w:t>徐</w:t>
      </w:r>
      <w:r>
        <w:rPr>
          <w:color w:val="9ED3EC"/>
        </w:rPr>
        <w:t>坤</w:t>
      </w:r>
      <w:r>
        <w:rPr>
          <w:color w:val="A2D2EB"/>
        </w:rPr>
        <w:t>蔡</w:t>
      </w:r>
      <w:r>
        <w:rPr>
          <w:color w:val="AED2EA"/>
        </w:rPr>
        <w:t>徐</w:t>
      </w:r>
      <w:r>
        <w:rPr>
          <w:color w:val="C6DAF0"/>
        </w:rPr>
        <w:t>坤</w:t>
      </w:r>
      <w:r>
        <w:rPr>
          <w:color w:val="DBE1F8"/>
        </w:rPr>
        <w:t>蔡</w:t>
      </w:r>
      <w:r>
        <w:rPr>
          <w:color w:val="E1E2F8"/>
        </w:rPr>
        <w:t>徐</w:t>
      </w:r>
      <w:r>
        <w:rPr>
          <w:color w:val="E0E2F6"/>
        </w:rPr>
        <w:t>坤</w:t>
      </w:r>
      <w:r>
        <w:rPr>
          <w:color w:val="DFE2F5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3F4"/>
        </w:rPr>
        <w:t>蔡</w:t>
      </w:r>
      <w:r>
        <w:rPr>
          <w:color w:val="DEE1F3"/>
        </w:rPr>
        <w:t>徐</w:t>
      </w:r>
      <w:r>
        <w:rPr>
          <w:color w:val="DEE2F3"/>
        </w:rPr>
        <w:t>坤</w:t>
      </w:r>
      <w:r>
        <w:rPr>
          <w:color w:val="DEE3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0E2F4"/>
        </w:rPr>
        <w:t>徐</w:t>
      </w:r>
      <w:r>
        <w:rPr>
          <w:color w:val="E3E4F6"/>
        </w:rPr>
        <w:t>坤</w:t>
      </w:r>
      <w:r>
        <w:rPr>
          <w:color w:val="E4E3F5"/>
        </w:rPr>
        <w:t>蔡</w:t>
      </w:r>
      <w:r>
        <w:rPr>
          <w:color w:val="817E8D"/>
        </w:rPr>
        <w:t>徐</w:t>
      </w:r>
      <w:r>
        <w:rPr>
          <w:color w:val="817E89"/>
        </w:rPr>
        <w:t>坤</w:t>
      </w:r>
      <w:r>
        <w:rPr>
          <w:color w:val="9D97A4"/>
        </w:rPr>
        <w:t>蔡</w:t>
      </w:r>
      <w:r>
        <w:rPr>
          <w:color w:val="928A98"/>
        </w:rPr>
        <w:t>徐</w:t>
      </w:r>
      <w:r>
        <w:rPr>
          <w:color w:val="8F8794"/>
        </w:rPr>
        <w:t>坤</w:t>
      </w:r>
      <w:r>
        <w:rPr>
          <w:color w:val="948E96"/>
        </w:rPr>
        <w:t>蔡</w:t>
      </w:r>
      <w:r>
        <w:rPr>
          <w:color w:val="8E8991"/>
        </w:rPr>
        <w:t>徐</w:t>
      </w:r>
      <w:r>
        <w:rPr>
          <w:color w:val="8D888F"/>
        </w:rPr>
        <w:t>坤</w:t>
      </w:r>
      <w:r>
        <w:rPr>
          <w:color w:val="888289"/>
        </w:rPr>
        <w:t>蔡</w:t>
      </w:r>
      <w:r>
        <w:rPr>
          <w:color w:val="827A81"/>
        </w:rPr>
        <w:t>徐</w:t>
      </w:r>
      <w:r>
        <w:rPr>
          <w:color w:val="7F777F"/>
        </w:rPr>
        <w:t>坤</w:t>
      </w:r>
      <w:r>
        <w:rPr>
          <w:color w:val="7E757D"/>
        </w:rPr>
        <w:t>蔡</w:t>
      </w:r>
      <w:r>
        <w:rPr>
          <w:color w:val="7C757B"/>
        </w:rPr>
        <w:t>徐</w:t>
      </w:r>
      <w:r>
        <w:rPr>
          <w:color w:val="797378"/>
        </w:rPr>
        <w:t>坤</w:t>
      </w:r>
      <w:r>
        <w:rPr>
          <w:color w:val="7A7478"/>
        </w:rPr>
        <w:t>蔡</w:t>
      </w:r>
      <w:r>
        <w:rPr>
          <w:color w:val="797177"/>
        </w:rPr>
        <w:t>徐</w:t>
      </w:r>
      <w:r>
        <w:rPr>
          <w:color w:val="736B71"/>
        </w:rPr>
        <w:t>坤</w:t>
      </w:r>
      <w:r>
        <w:rPr>
          <w:color w:val="70686C"/>
        </w:rPr>
        <w:t>蔡</w:t>
      </w:r>
      <w:r>
        <w:rPr>
          <w:color w:val="6B6466"/>
        </w:rPr>
        <w:t>徐</w:t>
      </w:r>
      <w:r>
        <w:rPr>
          <w:color w:val="6A6161"/>
        </w:rPr>
        <w:t>坤</w:t>
      </w:r>
      <w:r>
        <w:rPr>
          <w:color w:val="695D5F"/>
        </w:rPr>
        <w:t>蔡</w:t>
      </w:r>
      <w:r>
        <w:rPr>
          <w:color w:val="695E63"/>
        </w:rPr>
        <w:t>徐</w:t>
      </w:r>
      <w:r>
        <w:rPr>
          <w:color w:val="6B6065"/>
        </w:rPr>
        <w:t>坤</w:t>
      </w:r>
      <w:r>
        <w:rPr>
          <w:color w:val="6A6067"/>
        </w:rPr>
        <w:t>蔡</w:t>
      </w:r>
      <w:r>
        <w:rPr>
          <w:color w:val="6B6269"/>
        </w:rPr>
        <w:t>徐</w:t>
      </w:r>
      <w:r>
        <w:rPr>
          <w:color w:val="675E65"/>
        </w:rPr>
        <w:t>坤</w:t>
      </w:r>
      <w:r>
        <w:rPr>
          <w:color w:val="655D64"/>
        </w:rPr>
        <w:t>蔡</w:t>
      </w:r>
      <w:r>
        <w:rPr>
          <w:color w:val="635A61"/>
        </w:rPr>
        <w:t>徐</w:t>
      </w:r>
      <w:r>
        <w:rPr>
          <w:color w:val="5C535B"/>
        </w:rPr>
        <w:t>坤</w:t>
      </w:r>
      <w:r>
        <w:rPr>
          <w:color w:val="534A52"/>
        </w:rPr>
        <w:t>蔡</w:t>
      </w:r>
      <w:r>
        <w:rPr>
          <w:color w:val="463D46"/>
        </w:rPr>
        <w:t>徐</w:t>
      </w:r>
      <w:r>
        <w:rPr>
          <w:color w:val="3A333C"/>
        </w:rPr>
        <w:t>坤</w:t>
      </w:r>
      <w:r>
        <w:rPr>
          <w:color w:val="302933"/>
        </w:rPr>
        <w:t>蔡</w:t>
      </w:r>
      <w:r>
        <w:rPr>
          <w:color w:val="29232D"/>
        </w:rPr>
        <w:t>徐</w:t>
      </w:r>
      <w:r>
        <w:rPr>
          <w:color w:val="27212A"/>
        </w:rPr>
        <w:t>坤</w:t>
      </w:r>
      <w:r>
        <w:rPr>
          <w:color w:val="252029"/>
        </w:rPr>
        <w:t>蔡</w:t>
      </w:r>
      <w:r>
        <w:rPr>
          <w:color w:val="1E1B26"/>
        </w:rPr>
        <w:t>徐</w:t>
      </w:r>
      <w:r>
        <w:rPr>
          <w:color w:val="1B1722"/>
        </w:rPr>
        <w:t>坤</w:t>
      </w:r>
      <w:r>
        <w:rPr>
          <w:color w:val="181621"/>
        </w:rPr>
        <w:t>蔡</w:t>
      </w:r>
      <w:r>
        <w:rPr>
          <w:color w:val="181621"/>
        </w:rPr>
        <w:t>徐</w:t>
      </w:r>
      <w:r>
        <w:rPr>
          <w:color w:val="1A1622"/>
        </w:rPr>
        <w:t>坤</w:t>
      </w:r>
      <w:r>
        <w:rPr>
          <w:color w:val="1A1723"/>
        </w:rPr>
        <w:t>蔡</w:t>
      </w:r>
      <w:r>
        <w:rPr>
          <w:color w:val="12101F"/>
        </w:rPr>
        <w:t>徐</w:t>
      </w:r>
      <w:r>
        <w:rPr>
          <w:color w:val="807F90"/>
        </w:rPr>
        <w:t>坤</w:t>
      </w:r>
      <w:r>
        <w:rPr>
          <w:color w:val="E6E8FA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9DD3EB"/>
        </w:rPr>
        <w:t>蔡</w:t>
      </w:r>
      <w:r>
        <w:rPr>
          <w:color w:val="9DD3EB"/>
        </w:rPr>
        <w:t>徐</w:t>
      </w:r>
      <w:r>
        <w:rPr>
          <w:color w:val="9DD3EB"/>
        </w:rPr>
        <w:t>坤</w:t>
      </w:r>
      <w:r>
        <w:rPr>
          <w:color w:val="9DD3EB"/>
        </w:rPr>
        <w:t>蔡</w:t>
      </w:r>
      <w:r>
        <w:rPr>
          <w:color w:val="9DD3EB"/>
        </w:rPr>
        <w:t>徐</w:t>
      </w:r>
      <w:r>
        <w:rPr>
          <w:color w:val="9DD3EB"/>
        </w:rPr>
        <w:t>坤</w:t>
      </w:r>
      <w:r>
        <w:rPr>
          <w:color w:val="9DD3EB"/>
        </w:rPr>
        <w:t>蔡</w:t>
      </w:r>
      <w:r>
        <w:rPr>
          <w:color w:val="9FD2EB"/>
        </w:rPr>
        <w:t>徐</w:t>
      </w:r>
      <w:r>
        <w:rPr>
          <w:color w:val="A9D1EA"/>
        </w:rPr>
        <w:t>坤</w:t>
      </w:r>
      <w:r>
        <w:rPr>
          <w:color w:val="BFD8EF"/>
        </w:rPr>
        <w:t>蔡</w:t>
      </w:r>
      <w:r>
        <w:rPr>
          <w:color w:val="D9E1F9"/>
        </w:rPr>
        <w:t>徐</w:t>
      </w:r>
      <w:r>
        <w:rPr>
          <w:color w:val="E0E2F9"/>
        </w:rPr>
        <w:t>坤</w:t>
      </w:r>
      <w:r>
        <w:rPr>
          <w:color w:val="DFE1F5"/>
        </w:rPr>
        <w:t>蔡</w:t>
      </w:r>
      <w:r>
        <w:rPr>
          <w:color w:val="DEE1F3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EE1F3"/>
        </w:rPr>
        <w:t>徐</w:t>
      </w:r>
      <w:r>
        <w:rPr>
          <w:color w:val="DEE2F3"/>
        </w:rPr>
        <w:t>坤</w:t>
      </w:r>
      <w:r>
        <w:rPr>
          <w:color w:val="DEE3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0E2F4"/>
        </w:rPr>
        <w:t>徐</w:t>
      </w:r>
      <w:r>
        <w:rPr>
          <w:color w:val="E7E8F9"/>
        </w:rPr>
        <w:t>坤</w:t>
      </w:r>
      <w:r>
        <w:rPr>
          <w:color w:val="C5C3D4"/>
        </w:rPr>
        <w:t>蔡</w:t>
      </w:r>
      <w:r>
        <w:rPr>
          <w:color w:val="7F7A88"/>
        </w:rPr>
        <w:t>徐</w:t>
      </w:r>
      <w:r>
        <w:rPr>
          <w:color w:val="95909A"/>
        </w:rPr>
        <w:t>坤</w:t>
      </w:r>
      <w:r>
        <w:rPr>
          <w:color w:val="938C97"/>
        </w:rPr>
        <w:t>蔡</w:t>
      </w:r>
      <w:r>
        <w:rPr>
          <w:color w:val="98909D"/>
        </w:rPr>
        <w:t>徐</w:t>
      </w:r>
      <w:r>
        <w:rPr>
          <w:color w:val="837B87"/>
        </w:rPr>
        <w:t>坤</w:t>
      </w:r>
      <w:r>
        <w:rPr>
          <w:color w:val="837B83"/>
        </w:rPr>
        <w:t>蔡</w:t>
      </w:r>
      <w:r>
        <w:rPr>
          <w:color w:val="8F8891"/>
        </w:rPr>
        <w:t>徐</w:t>
      </w:r>
      <w:r>
        <w:rPr>
          <w:color w:val="8E8890"/>
        </w:rPr>
        <w:t>坤</w:t>
      </w:r>
      <w:r>
        <w:rPr>
          <w:color w:val="8C858E"/>
        </w:rPr>
        <w:t>蔡</w:t>
      </w:r>
      <w:r>
        <w:rPr>
          <w:color w:val="888088"/>
        </w:rPr>
        <w:t>徐</w:t>
      </w:r>
      <w:r>
        <w:rPr>
          <w:color w:val="7F757E"/>
        </w:rPr>
        <w:t>坤</w:t>
      </w:r>
      <w:r>
        <w:rPr>
          <w:color w:val="796F76"/>
        </w:rPr>
        <w:t>蔡</w:t>
      </w:r>
      <w:r>
        <w:rPr>
          <w:color w:val="7A7278"/>
        </w:rPr>
        <w:t>徐</w:t>
      </w:r>
      <w:r>
        <w:rPr>
          <w:color w:val="7B737A"/>
        </w:rPr>
        <w:t>坤</w:t>
      </w:r>
      <w:r>
        <w:rPr>
          <w:color w:val="7C757B"/>
        </w:rPr>
        <w:t>蔡</w:t>
      </w:r>
      <w:r>
        <w:rPr>
          <w:color w:val="7B7279"/>
        </w:rPr>
        <w:t>徐</w:t>
      </w:r>
      <w:r>
        <w:rPr>
          <w:color w:val="796F76"/>
        </w:rPr>
        <w:t>坤</w:t>
      </w:r>
      <w:r>
        <w:rPr>
          <w:color w:val="797075"/>
        </w:rPr>
        <w:t>蔡</w:t>
      </w:r>
      <w:r>
        <w:rPr>
          <w:color w:val="787073"/>
        </w:rPr>
        <w:t>徐</w:t>
      </w:r>
      <w:r>
        <w:rPr>
          <w:color w:val="776E6F"/>
        </w:rPr>
        <w:t>坤</w:t>
      </w:r>
      <w:r>
        <w:rPr>
          <w:color w:val="74686A"/>
        </w:rPr>
        <w:t>蔡</w:t>
      </w:r>
      <w:r>
        <w:rPr>
          <w:color w:val="6E6267"/>
        </w:rPr>
        <w:t>徐</w:t>
      </w:r>
      <w:r>
        <w:rPr>
          <w:color w:val="6C6268"/>
        </w:rPr>
        <w:t>坤</w:t>
      </w:r>
      <w:r>
        <w:rPr>
          <w:color w:val="6F676D"/>
        </w:rPr>
        <w:t>蔡</w:t>
      </w:r>
      <w:r>
        <w:rPr>
          <w:color w:val="726A70"/>
        </w:rPr>
        <w:t>徐</w:t>
      </w:r>
      <w:r>
        <w:rPr>
          <w:color w:val="736B71"/>
        </w:rPr>
        <w:t>坤</w:t>
      </w:r>
      <w:r>
        <w:rPr>
          <w:color w:val="72696F"/>
        </w:rPr>
        <w:t>蔡</w:t>
      </w:r>
      <w:r>
        <w:rPr>
          <w:color w:val="72676E"/>
        </w:rPr>
        <w:t>徐</w:t>
      </w:r>
      <w:r>
        <w:rPr>
          <w:color w:val="70646B"/>
        </w:rPr>
        <w:t>坤</w:t>
      </w:r>
      <w:r>
        <w:rPr>
          <w:color w:val="696065"/>
        </w:rPr>
        <w:t>蔡</w:t>
      </w:r>
      <w:r>
        <w:rPr>
          <w:color w:val="655C61"/>
        </w:rPr>
        <w:t>徐</w:t>
      </w:r>
      <w:r>
        <w:rPr>
          <w:color w:val="5E555C"/>
        </w:rPr>
        <w:t>坤</w:t>
      </w:r>
      <w:r>
        <w:rPr>
          <w:color w:val="544C53"/>
        </w:rPr>
        <w:t>蔡</w:t>
      </w:r>
      <w:r>
        <w:rPr>
          <w:color w:val="494248"/>
        </w:rPr>
        <w:t>徐</w:t>
      </w:r>
      <w:r>
        <w:rPr>
          <w:color w:val="40393F"/>
        </w:rPr>
        <w:t>坤</w:t>
      </w:r>
      <w:r>
        <w:rPr>
          <w:color w:val="332E34"/>
        </w:rPr>
        <w:t>蔡</w:t>
      </w:r>
      <w:r>
        <w:rPr>
          <w:color w:val="1E1B22"/>
        </w:rPr>
        <w:t>徐</w:t>
      </w:r>
      <w:r>
        <w:rPr>
          <w:color w:val="18151F"/>
        </w:rPr>
        <w:t>坤</w:t>
      </w:r>
      <w:r>
        <w:rPr>
          <w:color w:val="171620"/>
        </w:rPr>
        <w:t>蔡</w:t>
      </w:r>
      <w:r>
        <w:rPr>
          <w:color w:val="18161F"/>
        </w:rPr>
        <w:t>徐</w:t>
      </w:r>
      <w:r>
        <w:rPr>
          <w:color w:val="1B1621"/>
        </w:rPr>
        <w:t>坤</w:t>
      </w:r>
      <w:r>
        <w:rPr>
          <w:color w:val="16121F"/>
        </w:rPr>
        <w:t>蔡</w:t>
      </w:r>
      <w:r>
        <w:rPr>
          <w:color w:val="312F3F"/>
        </w:rPr>
        <w:t>徐</w:t>
      </w:r>
      <w:r>
        <w:rPr>
          <w:color w:val="D2D1E2"/>
        </w:rPr>
        <w:t>坤</w:t>
      </w:r>
      <w:r>
        <w:rPr>
          <w:color w:val="E4E7F8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9DD3EB"/>
        </w:rPr>
        <w:t>蔡</w:t>
      </w:r>
      <w:r>
        <w:rPr>
          <w:color w:val="9DD3EB"/>
        </w:rPr>
        <w:t>徐</w:t>
      </w:r>
      <w:r>
        <w:rPr>
          <w:color w:val="9DD3EB"/>
        </w:rPr>
        <w:t>坤</w:t>
      </w:r>
      <w:r>
        <w:rPr>
          <w:color w:val="9DD3EB"/>
        </w:rPr>
        <w:t>蔡</w:t>
      </w:r>
      <w:r>
        <w:rPr>
          <w:color w:val="9DD3EB"/>
        </w:rPr>
        <w:t>徐</w:t>
      </w:r>
      <w:r>
        <w:rPr>
          <w:color w:val="9DD3EB"/>
        </w:rPr>
        <w:t>坤</w:t>
      </w:r>
      <w:r>
        <w:rPr>
          <w:color w:val="9DD3EB"/>
        </w:rPr>
        <w:t>蔡</w:t>
      </w:r>
      <w:r>
        <w:rPr>
          <w:color w:val="9CD2EA"/>
        </w:rPr>
        <w:t>徐</w:t>
      </w:r>
      <w:r>
        <w:rPr>
          <w:color w:val="9FD1EA"/>
        </w:rPr>
        <w:t>坤</w:t>
      </w:r>
      <w:r>
        <w:rPr>
          <w:color w:val="A8D1E8"/>
        </w:rPr>
        <w:t>蔡</w:t>
      </w:r>
      <w:r>
        <w:rPr>
          <w:color w:val="BDD7F0"/>
        </w:rPr>
        <w:t>徐</w:t>
      </w:r>
      <w:r>
        <w:rPr>
          <w:color w:val="D9E0F9"/>
        </w:rPr>
        <w:t>坤</w:t>
      </w:r>
      <w:r>
        <w:rPr>
          <w:color w:val="DFE2F7"/>
        </w:rPr>
        <w:t>蔡</w:t>
      </w:r>
      <w:r>
        <w:rPr>
          <w:color w:val="DEE1F5"/>
        </w:rPr>
        <w:t>徐</w:t>
      </w:r>
      <w:r>
        <w:rPr>
          <w:color w:val="DFE2F5"/>
        </w:rPr>
        <w:t>坤</w:t>
      </w:r>
      <w:r>
        <w:rPr>
          <w:color w:val="DFE2F4"/>
        </w:rPr>
        <w:t>蔡</w:t>
      </w:r>
      <w:r>
        <w:rPr>
          <w:color w:val="DEE1F3"/>
        </w:rPr>
        <w:t>徐</w:t>
      </w:r>
      <w:r>
        <w:rPr>
          <w:color w:val="DFE2F3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0E3F5"/>
        </w:rPr>
        <w:t>蔡</w:t>
      </w:r>
      <w:r>
        <w:rPr>
          <w:color w:val="E3E5F7"/>
        </w:rPr>
        <w:t>徐</w:t>
      </w:r>
      <w:r>
        <w:rPr>
          <w:color w:val="D3D2E4"/>
        </w:rPr>
        <w:t>坤</w:t>
      </w:r>
      <w:r>
        <w:rPr>
          <w:color w:val="8F8A9B"/>
        </w:rPr>
        <w:t>蔡</w:t>
      </w:r>
      <w:r>
        <w:rPr>
          <w:color w:val="908997"/>
        </w:rPr>
        <w:t>徐</w:t>
      </w:r>
      <w:r>
        <w:rPr>
          <w:color w:val="968F99"/>
        </w:rPr>
        <w:t>坤</w:t>
      </w:r>
      <w:r>
        <w:rPr>
          <w:color w:val="877F8B"/>
        </w:rPr>
        <w:t>蔡</w:t>
      </w:r>
      <w:r>
        <w:rPr>
          <w:color w:val="978F9B"/>
        </w:rPr>
        <w:t>徐</w:t>
      </w:r>
      <w:r>
        <w:rPr>
          <w:color w:val="948C97"/>
        </w:rPr>
        <w:t>坤</w:t>
      </w:r>
      <w:r>
        <w:rPr>
          <w:color w:val="857E86"/>
        </w:rPr>
        <w:t>蔡</w:t>
      </w:r>
      <w:r>
        <w:rPr>
          <w:color w:val="8B838E"/>
        </w:rPr>
        <w:t>徐</w:t>
      </w:r>
      <w:r>
        <w:rPr>
          <w:color w:val="918993"/>
        </w:rPr>
        <w:t>坤</w:t>
      </w:r>
      <w:r>
        <w:rPr>
          <w:color w:val="89828A"/>
        </w:rPr>
        <w:t>蔡</w:t>
      </w:r>
      <w:r>
        <w:rPr>
          <w:color w:val="898189"/>
        </w:rPr>
        <w:t>徐</w:t>
      </w:r>
      <w:r>
        <w:rPr>
          <w:color w:val="8D848C"/>
        </w:rPr>
        <w:t>坤</w:t>
      </w:r>
      <w:r>
        <w:rPr>
          <w:color w:val="837A81"/>
        </w:rPr>
        <w:t>蔡</w:t>
      </w:r>
      <w:r>
        <w:rPr>
          <w:color w:val="7D757C"/>
        </w:rPr>
        <w:t>徐</w:t>
      </w:r>
      <w:r>
        <w:rPr>
          <w:color w:val="7D757C"/>
        </w:rPr>
        <w:t>坤</w:t>
      </w:r>
      <w:r>
        <w:rPr>
          <w:color w:val="7B757B"/>
        </w:rPr>
        <w:t>蔡</w:t>
      </w:r>
      <w:r>
        <w:rPr>
          <w:color w:val="7B7279"/>
        </w:rPr>
        <w:t>徐</w:t>
      </w:r>
      <w:r>
        <w:rPr>
          <w:color w:val="7B7178"/>
        </w:rPr>
        <w:t>坤</w:t>
      </w:r>
      <w:r>
        <w:rPr>
          <w:color w:val="7B7279"/>
        </w:rPr>
        <w:t>蔡</w:t>
      </w:r>
      <w:r>
        <w:rPr>
          <w:color w:val="7B7277"/>
        </w:rPr>
        <w:t>徐</w:t>
      </w:r>
      <w:r>
        <w:rPr>
          <w:color w:val="7B7174"/>
        </w:rPr>
        <w:t>坤</w:t>
      </w:r>
      <w:r>
        <w:rPr>
          <w:color w:val="7B6F73"/>
        </w:rPr>
        <w:t>蔡</w:t>
      </w:r>
      <w:r>
        <w:rPr>
          <w:color w:val="7B6F75"/>
        </w:rPr>
        <w:t>徐</w:t>
      </w:r>
      <w:r>
        <w:rPr>
          <w:color w:val="7B7079"/>
        </w:rPr>
        <w:t>坤</w:t>
      </w:r>
      <w:r>
        <w:rPr>
          <w:color w:val="7C727A"/>
        </w:rPr>
        <w:t>蔡</w:t>
      </w:r>
      <w:r>
        <w:rPr>
          <w:color w:val="7C727A"/>
        </w:rPr>
        <w:t>徐</w:t>
      </w:r>
      <w:r>
        <w:rPr>
          <w:color w:val="7C7279"/>
        </w:rPr>
        <w:t>坤</w:t>
      </w:r>
      <w:r>
        <w:rPr>
          <w:color w:val="7C7279"/>
        </w:rPr>
        <w:t>蔡</w:t>
      </w:r>
      <w:r>
        <w:rPr>
          <w:color w:val="7B7077"/>
        </w:rPr>
        <w:t>徐</w:t>
      </w:r>
      <w:r>
        <w:rPr>
          <w:color w:val="7A6E74"/>
        </w:rPr>
        <w:t>坤</w:t>
      </w:r>
      <w:r>
        <w:rPr>
          <w:color w:val="756B71"/>
        </w:rPr>
        <w:t>蔡</w:t>
      </w:r>
      <w:r>
        <w:rPr>
          <w:color w:val="736A6F"/>
        </w:rPr>
        <w:t>徐</w:t>
      </w:r>
      <w:r>
        <w:rPr>
          <w:color w:val="71676F"/>
        </w:rPr>
        <w:t>坤</w:t>
      </w:r>
      <w:r>
        <w:rPr>
          <w:color w:val="6D636B"/>
        </w:rPr>
        <w:t>蔡</w:t>
      </w:r>
      <w:r>
        <w:rPr>
          <w:color w:val="695F66"/>
        </w:rPr>
        <w:t>徐</w:t>
      </w:r>
      <w:r>
        <w:rPr>
          <w:color w:val="595056"/>
        </w:rPr>
        <w:t>坤</w:t>
      </w:r>
      <w:r>
        <w:rPr>
          <w:color w:val="3A3439"/>
        </w:rPr>
        <w:t>蔡</w:t>
      </w:r>
      <w:r>
        <w:rPr>
          <w:color w:val="211C23"/>
        </w:rPr>
        <w:t>徐</w:t>
      </w:r>
      <w:r>
        <w:rPr>
          <w:color w:val="17151E"/>
        </w:rPr>
        <w:t>坤</w:t>
      </w:r>
      <w:r>
        <w:rPr>
          <w:color w:val="17161F"/>
        </w:rPr>
        <w:t>蔡</w:t>
      </w:r>
      <w:r>
        <w:rPr>
          <w:color w:val="191520"/>
        </w:rPr>
        <w:t>徐</w:t>
      </w:r>
      <w:r>
        <w:rPr>
          <w:color w:val="16111D"/>
        </w:rPr>
        <w:t>坤</w:t>
      </w:r>
      <w:r>
        <w:rPr>
          <w:color w:val="221E2D"/>
        </w:rPr>
        <w:t>蔡</w:t>
      </w:r>
      <w:r>
        <w:rPr>
          <w:color w:val="ADA9BB"/>
        </w:rPr>
        <w:t>徐</w:t>
      </w:r>
      <w:r>
        <w:rPr>
          <w:color w:val="EDEBFE"/>
        </w:rPr>
        <w:t>坤</w:t>
      </w:r>
      <w:r>
        <w:rPr>
          <w:color w:val="E0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9DD3EB"/>
        </w:rPr>
        <w:t>蔡</w:t>
      </w:r>
      <w:r>
        <w:rPr>
          <w:color w:val="9DD3EB"/>
        </w:rPr>
        <w:t>徐</w:t>
      </w:r>
      <w:r>
        <w:rPr>
          <w:color w:val="9DD3EB"/>
        </w:rPr>
        <w:t>坤</w:t>
      </w:r>
      <w:r>
        <w:rPr>
          <w:color w:val="9DD3EB"/>
        </w:rPr>
        <w:t>蔡</w:t>
      </w:r>
      <w:r>
        <w:rPr>
          <w:color w:val="9DD3EB"/>
        </w:rPr>
        <w:t>徐</w:t>
      </w:r>
      <w:r>
        <w:rPr>
          <w:color w:val="9DD3EB"/>
        </w:rPr>
        <w:t>坤</w:t>
      </w:r>
      <w:r>
        <w:rPr>
          <w:color w:val="9CD2EA"/>
        </w:rPr>
        <w:t>蔡</w:t>
      </w:r>
      <w:r>
        <w:rPr>
          <w:color w:val="9BD2EA"/>
        </w:rPr>
        <w:t>徐</w:t>
      </w:r>
      <w:r>
        <w:rPr>
          <w:color w:val="9CD2EA"/>
        </w:rPr>
        <w:t>坤</w:t>
      </w:r>
      <w:r>
        <w:rPr>
          <w:color w:val="9ED1E9"/>
        </w:rPr>
        <w:t>蔡</w:t>
      </w:r>
      <w:r>
        <w:rPr>
          <w:color w:val="A4D0EA"/>
        </w:rPr>
        <w:t>徐</w:t>
      </w:r>
      <w:r>
        <w:rPr>
          <w:color w:val="B8D5EF"/>
        </w:rPr>
        <w:t>坤</w:t>
      </w:r>
      <w:r>
        <w:rPr>
          <w:color w:val="D1E2F8"/>
        </w:rPr>
        <w:t>蔡</w:t>
      </w:r>
      <w:r>
        <w:rPr>
          <w:color w:val="DCE3FA"/>
        </w:rPr>
        <w:t>徐</w:t>
      </w:r>
      <w:r>
        <w:rPr>
          <w:color w:val="DFE2F7"/>
        </w:rPr>
        <w:t>坤</w:t>
      </w:r>
      <w:r>
        <w:rPr>
          <w:color w:val="DFE2F6"/>
        </w:rPr>
        <w:t>蔡</w:t>
      </w:r>
      <w:r>
        <w:rPr>
          <w:color w:val="DFE2F6"/>
        </w:rPr>
        <w:t>徐</w:t>
      </w:r>
      <w:r>
        <w:rPr>
          <w:color w:val="DFE2F5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1E2F4"/>
        </w:rPr>
        <w:t>蔡</w:t>
      </w:r>
      <w:r>
        <w:rPr>
          <w:color w:val="E1E2F4"/>
        </w:rPr>
        <w:t>徐</w:t>
      </w:r>
      <w:r>
        <w:rPr>
          <w:color w:val="E1E2F4"/>
        </w:rPr>
        <w:t>坤</w:t>
      </w:r>
      <w:r>
        <w:rPr>
          <w:color w:val="E1E2F4"/>
        </w:rPr>
        <w:t>蔡</w:t>
      </w:r>
      <w:r>
        <w:rPr>
          <w:color w:val="DFE2F4"/>
        </w:rPr>
        <w:t>徐</w:t>
      </w:r>
      <w:r>
        <w:rPr>
          <w:color w:val="E2E3F5"/>
        </w:rPr>
        <w:t>坤</w:t>
      </w:r>
      <w:r>
        <w:rPr>
          <w:color w:val="DFDEF1"/>
        </w:rPr>
        <w:t>蔡</w:t>
      </w:r>
      <w:r>
        <w:rPr>
          <w:color w:val="C2BFD2"/>
        </w:rPr>
        <w:t>徐</w:t>
      </w:r>
      <w:r>
        <w:rPr>
          <w:color w:val="9E9AAD"/>
        </w:rPr>
        <w:t>坤</w:t>
      </w:r>
      <w:r>
        <w:rPr>
          <w:color w:val="928C9C"/>
        </w:rPr>
        <w:t>蔡</w:t>
      </w:r>
      <w:r>
        <w:rPr>
          <w:color w:val="98909D"/>
        </w:rPr>
        <w:t>徐</w:t>
      </w:r>
      <w:r>
        <w:rPr>
          <w:color w:val="978F98"/>
        </w:rPr>
        <w:t>坤</w:t>
      </w:r>
      <w:r>
        <w:rPr>
          <w:color w:val="948B93"/>
        </w:rPr>
        <w:t>蔡</w:t>
      </w:r>
      <w:r>
        <w:rPr>
          <w:color w:val="948A93"/>
        </w:rPr>
        <w:t>徐</w:t>
      </w:r>
      <w:r>
        <w:rPr>
          <w:color w:val="948A93"/>
        </w:rPr>
        <w:t>坤</w:t>
      </w:r>
      <w:r>
        <w:rPr>
          <w:color w:val="8F898F"/>
        </w:rPr>
        <w:t>蔡</w:t>
      </w:r>
      <w:r>
        <w:rPr>
          <w:color w:val="8A858B"/>
        </w:rPr>
        <w:t>徐</w:t>
      </w:r>
      <w:r>
        <w:rPr>
          <w:color w:val="8A838B"/>
        </w:rPr>
        <w:t>坤</w:t>
      </w:r>
      <w:r>
        <w:rPr>
          <w:color w:val="877E87"/>
        </w:rPr>
        <w:t>蔡</w:t>
      </w:r>
      <w:r>
        <w:rPr>
          <w:color w:val="81787E"/>
        </w:rPr>
        <w:t>徐</w:t>
      </w:r>
      <w:r>
        <w:rPr>
          <w:color w:val="7C757B"/>
        </w:rPr>
        <w:t>坤</w:t>
      </w:r>
      <w:r>
        <w:rPr>
          <w:color w:val="847D83"/>
        </w:rPr>
        <w:t>蔡</w:t>
      </w:r>
      <w:r>
        <w:rPr>
          <w:color w:val="8A8189"/>
        </w:rPr>
        <w:t>徐</w:t>
      </w:r>
      <w:r>
        <w:rPr>
          <w:color w:val="827881"/>
        </w:rPr>
        <w:t>坤</w:t>
      </w:r>
      <w:r>
        <w:rPr>
          <w:color w:val="7D737D"/>
        </w:rPr>
        <w:t>蔡</w:t>
      </w:r>
      <w:r>
        <w:rPr>
          <w:color w:val="7A7179"/>
        </w:rPr>
        <w:t>徐</w:t>
      </w:r>
      <w:r>
        <w:rPr>
          <w:color w:val="797076"/>
        </w:rPr>
        <w:t>坤</w:t>
      </w:r>
      <w:r>
        <w:rPr>
          <w:color w:val="797076"/>
        </w:rPr>
        <w:t>蔡</w:t>
      </w:r>
      <w:r>
        <w:rPr>
          <w:color w:val="7A7176"/>
        </w:rPr>
        <w:t>徐</w:t>
      </w:r>
      <w:r>
        <w:rPr>
          <w:color w:val="7C7276"/>
        </w:rPr>
        <w:t>坤</w:t>
      </w:r>
      <w:r>
        <w:rPr>
          <w:color w:val="7C7277"/>
        </w:rPr>
        <w:t>蔡</w:t>
      </w:r>
      <w:r>
        <w:rPr>
          <w:color w:val="7F7378"/>
        </w:rPr>
        <w:t>徐</w:t>
      </w:r>
      <w:r>
        <w:rPr>
          <w:color w:val="877A80"/>
        </w:rPr>
        <w:t>坤</w:t>
      </w:r>
      <w:r>
        <w:rPr>
          <w:color w:val="86787F"/>
        </w:rPr>
        <w:t>蔡</w:t>
      </w:r>
      <w:r>
        <w:rPr>
          <w:color w:val="82767D"/>
        </w:rPr>
        <w:t>徐</w:t>
      </w:r>
      <w:r>
        <w:rPr>
          <w:color w:val="7F737B"/>
        </w:rPr>
        <w:t>坤</w:t>
      </w:r>
      <w:r>
        <w:rPr>
          <w:color w:val="80737B"/>
        </w:rPr>
        <w:t>蔡</w:t>
      </w:r>
      <w:r>
        <w:rPr>
          <w:color w:val="7E7279"/>
        </w:rPr>
        <w:t>徐</w:t>
      </w:r>
      <w:r>
        <w:rPr>
          <w:color w:val="7A6F73"/>
        </w:rPr>
        <w:t>坤</w:t>
      </w:r>
      <w:r>
        <w:rPr>
          <w:color w:val="786D72"/>
        </w:rPr>
        <w:t>蔡</w:t>
      </w:r>
      <w:r>
        <w:rPr>
          <w:color w:val="776C71"/>
        </w:rPr>
        <w:t>徐</w:t>
      </w:r>
      <w:r>
        <w:rPr>
          <w:color w:val="746A72"/>
        </w:rPr>
        <w:t>坤</w:t>
      </w:r>
      <w:r>
        <w:rPr>
          <w:color w:val="6F636B"/>
        </w:rPr>
        <w:t>蔡</w:t>
      </w:r>
      <w:r>
        <w:rPr>
          <w:color w:val="6F636C"/>
        </w:rPr>
        <w:t>徐</w:t>
      </w:r>
      <w:r>
        <w:rPr>
          <w:color w:val="514750"/>
        </w:rPr>
        <w:t>坤</w:t>
      </w:r>
      <w:r>
        <w:rPr>
          <w:color w:val="423C43"/>
        </w:rPr>
        <w:t>蔡</w:t>
      </w:r>
      <w:r>
        <w:rPr>
          <w:color w:val="232027"/>
        </w:rPr>
        <w:t>徐</w:t>
      </w:r>
      <w:r>
        <w:rPr>
          <w:color w:val="100E17"/>
        </w:rPr>
        <w:t>坤</w:t>
      </w:r>
      <w:r>
        <w:rPr>
          <w:color w:val="111019"/>
        </w:rPr>
        <w:t>蔡</w:t>
      </w:r>
      <w:r>
        <w:rPr>
          <w:color w:val="0F0D18"/>
        </w:rPr>
        <w:t>徐</w:t>
      </w:r>
      <w:r>
        <w:rPr>
          <w:color w:val="1F1D29"/>
        </w:rPr>
        <w:t>坤</w:t>
      </w:r>
      <w:r>
        <w:rPr>
          <w:color w:val="9FA0AE"/>
        </w:rPr>
        <w:t>蔡</w:t>
      </w:r>
      <w:r>
        <w:rPr>
          <w:color w:val="ECEDFC"/>
        </w:rPr>
        <w:t>徐</w:t>
      </w:r>
      <w:r>
        <w:rPr>
          <w:color w:val="E1E2F4"/>
        </w:rPr>
        <w:t>坤</w:t>
      </w:r>
      <w:r>
        <w:rPr>
          <w:color w:val="E0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9DD3EB"/>
        </w:rPr>
        <w:t>蔡</w:t>
      </w:r>
      <w:r>
        <w:rPr>
          <w:color w:val="9DD3EB"/>
        </w:rPr>
        <w:t>徐</w:t>
      </w:r>
      <w:r>
        <w:rPr>
          <w:color w:val="9DD3EB"/>
        </w:rPr>
        <w:t>坤</w:t>
      </w:r>
      <w:r>
        <w:rPr>
          <w:color w:val="9DD3EB"/>
        </w:rPr>
        <w:t>蔡</w:t>
      </w:r>
      <w:r>
        <w:rPr>
          <w:color w:val="9DD3EB"/>
        </w:rPr>
        <w:t>徐</w:t>
      </w:r>
      <w:r>
        <w:rPr>
          <w:color w:val="9DD3EB"/>
        </w:rPr>
        <w:t>坤</w:t>
      </w:r>
      <w:r>
        <w:rPr>
          <w:color w:val="9DD3EB"/>
        </w:rPr>
        <w:t>蔡</w:t>
      </w:r>
      <w:r>
        <w:rPr>
          <w:color w:val="9CD3EB"/>
        </w:rPr>
        <w:t>徐</w:t>
      </w:r>
      <w:r>
        <w:rPr>
          <w:color w:val="9CD2EA"/>
        </w:rPr>
        <w:t>坤</w:t>
      </w:r>
      <w:r>
        <w:rPr>
          <w:color w:val="9DD1EB"/>
        </w:rPr>
        <w:t>蔡</w:t>
      </w:r>
      <w:r>
        <w:rPr>
          <w:color w:val="9FD1EB"/>
        </w:rPr>
        <w:t>徐</w:t>
      </w:r>
      <w:r>
        <w:rPr>
          <w:color w:val="A4D1E9"/>
        </w:rPr>
        <w:t>坤</w:t>
      </w:r>
      <w:r>
        <w:rPr>
          <w:color w:val="B7D5ED"/>
        </w:rPr>
        <w:t>蔡</w:t>
      </w:r>
      <w:r>
        <w:rPr>
          <w:color w:val="D0E0F8"/>
        </w:rPr>
        <w:t>徐</w:t>
      </w:r>
      <w:r>
        <w:rPr>
          <w:color w:val="DCE3FB"/>
        </w:rPr>
        <w:t>坤</w:t>
      </w:r>
      <w:r>
        <w:rPr>
          <w:color w:val="DFE2F8"/>
        </w:rPr>
        <w:t>蔡</w:t>
      </w:r>
      <w:r>
        <w:rPr>
          <w:color w:val="DFE2F6"/>
        </w:rPr>
        <w:t>徐</w:t>
      </w:r>
      <w:r>
        <w:rPr>
          <w:color w:val="DFE2F6"/>
        </w:rPr>
        <w:t>坤</w:t>
      </w:r>
      <w:r>
        <w:rPr>
          <w:color w:val="E0E2F5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1E2F4"/>
        </w:rPr>
        <w:t>蔡</w:t>
      </w:r>
      <w:r>
        <w:rPr>
          <w:color w:val="E1E2F4"/>
        </w:rPr>
        <w:t>徐</w:t>
      </w:r>
      <w:r>
        <w:rPr>
          <w:color w:val="E1E2F4"/>
        </w:rPr>
        <w:t>坤</w:t>
      </w:r>
      <w:r>
        <w:rPr>
          <w:color w:val="E1E2F4"/>
        </w:rPr>
        <w:t>蔡</w:t>
      </w:r>
      <w:r>
        <w:rPr>
          <w:color w:val="E3E4F7"/>
        </w:rPr>
        <w:t>徐</w:t>
      </w:r>
      <w:r>
        <w:rPr>
          <w:color w:val="DBD9ED"/>
        </w:rPr>
        <w:t>坤</w:t>
      </w:r>
      <w:r>
        <w:rPr>
          <w:color w:val="B2AEC1"/>
        </w:rPr>
        <w:t>蔡</w:t>
      </w:r>
      <w:r>
        <w:rPr>
          <w:color w:val="9894A5"/>
        </w:rPr>
        <w:t>徐</w:t>
      </w:r>
      <w:r>
        <w:rPr>
          <w:color w:val="9892A2"/>
        </w:rPr>
        <w:t>坤</w:t>
      </w:r>
      <w:r>
        <w:rPr>
          <w:color w:val="948D9B"/>
        </w:rPr>
        <w:t>蔡</w:t>
      </w:r>
      <w:r>
        <w:rPr>
          <w:color w:val="928995"/>
        </w:rPr>
        <w:t>徐</w:t>
      </w:r>
      <w:r>
        <w:rPr>
          <w:color w:val="948A95"/>
        </w:rPr>
        <w:t>坤</w:t>
      </w:r>
      <w:r>
        <w:rPr>
          <w:color w:val="918891"/>
        </w:rPr>
        <w:t>蔡</w:t>
      </w:r>
      <w:r>
        <w:rPr>
          <w:color w:val="90868F"/>
        </w:rPr>
        <w:t>徐</w:t>
      </w:r>
      <w:r>
        <w:rPr>
          <w:color w:val="928891"/>
        </w:rPr>
        <w:t>坤</w:t>
      </w:r>
      <w:r>
        <w:rPr>
          <w:color w:val="918990"/>
        </w:rPr>
        <w:t>蔡</w:t>
      </w:r>
      <w:r>
        <w:rPr>
          <w:color w:val="8B858C"/>
        </w:rPr>
        <w:t>徐</w:t>
      </w:r>
      <w:r>
        <w:rPr>
          <w:color w:val="867E86"/>
        </w:rPr>
        <w:t>坤</w:t>
      </w:r>
      <w:r>
        <w:rPr>
          <w:color w:val="857B83"/>
        </w:rPr>
        <w:t>蔡</w:t>
      </w:r>
      <w:r>
        <w:rPr>
          <w:color w:val="83797F"/>
        </w:rPr>
        <w:t>徐</w:t>
      </w:r>
      <w:r>
        <w:rPr>
          <w:color w:val="777076"/>
        </w:rPr>
        <w:t>坤</w:t>
      </w:r>
      <w:r>
        <w:rPr>
          <w:color w:val="766F75"/>
        </w:rPr>
        <w:t>蔡</w:t>
      </w:r>
      <w:r>
        <w:rPr>
          <w:color w:val="7D747C"/>
        </w:rPr>
        <w:t>徐</w:t>
      </w:r>
      <w:r>
        <w:rPr>
          <w:color w:val="827881"/>
        </w:rPr>
        <w:t>坤</w:t>
      </w:r>
      <w:r>
        <w:rPr>
          <w:color w:val="817880"/>
        </w:rPr>
        <w:t>蔡</w:t>
      </w:r>
      <w:r>
        <w:rPr>
          <w:color w:val="7C737B"/>
        </w:rPr>
        <w:t>徐</w:t>
      </w:r>
      <w:r>
        <w:rPr>
          <w:color w:val="797075"/>
        </w:rPr>
        <w:t>坤</w:t>
      </w:r>
      <w:r>
        <w:rPr>
          <w:color w:val="786F73"/>
        </w:rPr>
        <w:t>蔡</w:t>
      </w:r>
      <w:r>
        <w:rPr>
          <w:color w:val="797074"/>
        </w:rPr>
        <w:t>徐</w:t>
      </w:r>
      <w:r>
        <w:rPr>
          <w:color w:val="7C7276"/>
        </w:rPr>
        <w:t>坤</w:t>
      </w:r>
      <w:r>
        <w:rPr>
          <w:color w:val="7E7479"/>
        </w:rPr>
        <w:t>蔡</w:t>
      </w:r>
      <w:r>
        <w:rPr>
          <w:color w:val="7F7378"/>
        </w:rPr>
        <w:t>徐</w:t>
      </w:r>
      <w:r>
        <w:rPr>
          <w:color w:val="81757C"/>
        </w:rPr>
        <w:t>坤</w:t>
      </w:r>
      <w:r>
        <w:rPr>
          <w:color w:val="84767F"/>
        </w:rPr>
        <w:t>蔡</w:t>
      </w:r>
      <w:r>
        <w:rPr>
          <w:color w:val="857980"/>
        </w:rPr>
        <w:t>徐</w:t>
      </w:r>
      <w:r>
        <w:rPr>
          <w:color w:val="80747B"/>
        </w:rPr>
        <w:t>坤</w:t>
      </w:r>
      <w:r>
        <w:rPr>
          <w:color w:val="7D7178"/>
        </w:rPr>
        <w:t>蔡</w:t>
      </w:r>
      <w:r>
        <w:rPr>
          <w:color w:val="7B6F76"/>
        </w:rPr>
        <w:t>徐</w:t>
      </w:r>
      <w:r>
        <w:rPr>
          <w:color w:val="766B70"/>
        </w:rPr>
        <w:t>坤</w:t>
      </w:r>
      <w:r>
        <w:rPr>
          <w:color w:val="74686D"/>
        </w:rPr>
        <w:t>蔡</w:t>
      </w:r>
      <w:r>
        <w:rPr>
          <w:color w:val="73676C"/>
        </w:rPr>
        <w:t>徐</w:t>
      </w:r>
      <w:r>
        <w:rPr>
          <w:color w:val="6A5E65"/>
        </w:rPr>
        <w:t>坤</w:t>
      </w:r>
      <w:r>
        <w:rPr>
          <w:color w:val="5F5258"/>
        </w:rPr>
        <w:t>蔡</w:t>
      </w:r>
      <w:r>
        <w:rPr>
          <w:color w:val="6E626A"/>
        </w:rPr>
        <w:t>徐</w:t>
      </w:r>
      <w:r>
        <w:rPr>
          <w:color w:val="524850"/>
        </w:rPr>
        <w:t>坤</w:t>
      </w:r>
      <w:r>
        <w:rPr>
          <w:color w:val="534B53"/>
        </w:rPr>
        <w:t>蔡</w:t>
      </w:r>
      <w:r>
        <w:rPr>
          <w:color w:val="545057"/>
        </w:rPr>
        <w:t>徐</w:t>
      </w:r>
      <w:r>
        <w:rPr>
          <w:color w:val="55545D"/>
        </w:rPr>
        <w:t>坤</w:t>
      </w:r>
      <w:r>
        <w:rPr>
          <w:color w:val="3D3C46"/>
        </w:rPr>
        <w:t>蔡</w:t>
      </w:r>
      <w:r>
        <w:rPr>
          <w:color w:val="413F4C"/>
        </w:rPr>
        <w:t>徐</w:t>
      </w:r>
      <w:r>
        <w:rPr>
          <w:color w:val="A5A5B5"/>
        </w:rPr>
        <w:t>坤</w:t>
      </w:r>
      <w:r>
        <w:rPr>
          <w:color w:val="E7EAFB"/>
        </w:rPr>
        <w:t>蔡</w:t>
      </w:r>
      <w:r>
        <w:rPr>
          <w:color w:val="DDE0F1"/>
        </w:rPr>
        <w:t>徐</w:t>
      </w:r>
      <w:r>
        <w:rPr>
          <w:color w:val="E0E1F3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3"/>
        </w:rPr>
        <w:t>坤</w:t>
      </w:r>
      <w:r>
        <w:rPr>
          <w:color w:val="9DD3EB"/>
        </w:rPr>
        <w:t>蔡</w:t>
      </w:r>
      <w:r>
        <w:rPr>
          <w:color w:val="9CD2EA"/>
        </w:rPr>
        <w:t>徐</w:t>
      </w:r>
      <w:r>
        <w:rPr>
          <w:color w:val="9CD2EA"/>
        </w:rPr>
        <w:t>坤</w:t>
      </w:r>
      <w:r>
        <w:rPr>
          <w:color w:val="9CD2EA"/>
        </w:rPr>
        <w:t>蔡</w:t>
      </w:r>
      <w:r>
        <w:rPr>
          <w:color w:val="9CD2EA"/>
        </w:rPr>
        <w:t>徐</w:t>
      </w:r>
      <w:r>
        <w:rPr>
          <w:color w:val="9CD2EA"/>
        </w:rPr>
        <w:t>坤</w:t>
      </w:r>
      <w:r>
        <w:rPr>
          <w:color w:val="9CD3EB"/>
        </w:rPr>
        <w:t>蔡</w:t>
      </w:r>
      <w:r>
        <w:rPr>
          <w:color w:val="9CD3EB"/>
        </w:rPr>
        <w:t>徐</w:t>
      </w:r>
      <w:r>
        <w:rPr>
          <w:color w:val="9BD2EA"/>
        </w:rPr>
        <w:t>坤</w:t>
      </w:r>
      <w:r>
        <w:rPr>
          <w:color w:val="9DD2EB"/>
        </w:rPr>
        <w:t>蔡</w:t>
      </w:r>
      <w:r>
        <w:rPr>
          <w:color w:val="9DD2EA"/>
        </w:rPr>
        <w:t>徐</w:t>
      </w:r>
      <w:r>
        <w:rPr>
          <w:color w:val="9ED1E9"/>
        </w:rPr>
        <w:t>坤</w:t>
      </w:r>
      <w:r>
        <w:rPr>
          <w:color w:val="A5D0E9"/>
        </w:rPr>
        <w:t>蔡</w:t>
      </w:r>
      <w:r>
        <w:rPr>
          <w:color w:val="B6D3EE"/>
        </w:rPr>
        <w:t>徐</w:t>
      </w:r>
      <w:r>
        <w:rPr>
          <w:color w:val="CFDFF7"/>
        </w:rPr>
        <w:t>坤</w:t>
      </w:r>
      <w:r>
        <w:rPr>
          <w:color w:val="DDE3FA"/>
        </w:rPr>
        <w:t>蔡</w:t>
      </w:r>
      <w:r>
        <w:rPr>
          <w:color w:val="DFE2F6"/>
        </w:rPr>
        <w:t>徐</w:t>
      </w:r>
      <w:r>
        <w:rPr>
          <w:color w:val="DFE2F6"/>
        </w:rPr>
        <w:t>坤</w:t>
      </w:r>
      <w:r>
        <w:rPr>
          <w:color w:val="DFE2F5"/>
        </w:rPr>
        <w:t>蔡</w:t>
      </w:r>
      <w:r>
        <w:rPr>
          <w:color w:val="DFE2F4"/>
        </w:rPr>
        <w:t>徐</w:t>
      </w:r>
      <w:r>
        <w:rPr>
          <w:color w:val="DEE1F3"/>
        </w:rPr>
        <w:t>坤</w:t>
      </w:r>
      <w:r>
        <w:rPr>
          <w:color w:val="E0E2F4"/>
        </w:rPr>
        <w:t>蔡</w:t>
      </w:r>
      <w:r>
        <w:rPr>
          <w:color w:val="E2E2F4"/>
        </w:rPr>
        <w:t>徐</w:t>
      </w:r>
      <w:r>
        <w:rPr>
          <w:color w:val="E3E2F4"/>
        </w:rPr>
        <w:t>坤</w:t>
      </w:r>
      <w:r>
        <w:rPr>
          <w:color w:val="E5E5F7"/>
        </w:rPr>
        <w:t>蔡</w:t>
      </w:r>
      <w:r>
        <w:rPr>
          <w:color w:val="D0CFE1"/>
        </w:rPr>
        <w:t>徐</w:t>
      </w:r>
      <w:r>
        <w:rPr>
          <w:color w:val="ABA6B8"/>
        </w:rPr>
        <w:t>坤</w:t>
      </w:r>
      <w:r>
        <w:rPr>
          <w:color w:val="9A93A5"/>
        </w:rPr>
        <w:t>蔡</w:t>
      </w:r>
      <w:r>
        <w:rPr>
          <w:color w:val="9A93A3"/>
        </w:rPr>
        <w:t>徐</w:t>
      </w:r>
      <w:r>
        <w:rPr>
          <w:color w:val="9B93A2"/>
        </w:rPr>
        <w:t>坤</w:t>
      </w:r>
      <w:r>
        <w:rPr>
          <w:color w:val="988F9C"/>
        </w:rPr>
        <w:t>蔡</w:t>
      </w:r>
      <w:r>
        <w:rPr>
          <w:color w:val="908893"/>
        </w:rPr>
        <w:t>徐</w:t>
      </w:r>
      <w:r>
        <w:rPr>
          <w:color w:val="908792"/>
        </w:rPr>
        <w:t>坤</w:t>
      </w:r>
      <w:r>
        <w:rPr>
          <w:color w:val="8D838C"/>
        </w:rPr>
        <w:t>蔡</w:t>
      </w:r>
      <w:r>
        <w:rPr>
          <w:color w:val="8B8189"/>
        </w:rPr>
        <w:t>徐</w:t>
      </w:r>
      <w:r>
        <w:rPr>
          <w:color w:val="8F868D"/>
        </w:rPr>
        <w:t>坤</w:t>
      </w:r>
      <w:r>
        <w:rPr>
          <w:color w:val="928890"/>
        </w:rPr>
        <w:t>蔡</w:t>
      </w:r>
      <w:r>
        <w:rPr>
          <w:color w:val="8F868E"/>
        </w:rPr>
        <w:t>徐</w:t>
      </w:r>
      <w:r>
        <w:rPr>
          <w:color w:val="877D84"/>
        </w:rPr>
        <w:t>坤</w:t>
      </w:r>
      <w:r>
        <w:rPr>
          <w:color w:val="817780"/>
        </w:rPr>
        <w:t>蔡</w:t>
      </w:r>
      <w:r>
        <w:rPr>
          <w:color w:val="7F757D"/>
        </w:rPr>
        <w:t>徐</w:t>
      </w:r>
      <w:r>
        <w:rPr>
          <w:color w:val="7D747B"/>
        </w:rPr>
        <w:t>坤</w:t>
      </w:r>
      <w:r>
        <w:rPr>
          <w:color w:val="7A7177"/>
        </w:rPr>
        <w:t>蔡</w:t>
      </w:r>
      <w:r>
        <w:rPr>
          <w:color w:val="776E76"/>
        </w:rPr>
        <w:t>徐</w:t>
      </w:r>
      <w:r>
        <w:rPr>
          <w:color w:val="7A7078"/>
        </w:rPr>
        <w:t>坤</w:t>
      </w:r>
      <w:r>
        <w:rPr>
          <w:color w:val="7E747C"/>
        </w:rPr>
        <w:t>蔡</w:t>
      </w:r>
      <w:r>
        <w:rPr>
          <w:color w:val="7F757D"/>
        </w:rPr>
        <w:t>徐</w:t>
      </w:r>
      <w:r>
        <w:rPr>
          <w:color w:val="7D7479"/>
        </w:rPr>
        <w:t>坤</w:t>
      </w:r>
      <w:r>
        <w:rPr>
          <w:color w:val="797074"/>
        </w:rPr>
        <w:t>蔡</w:t>
      </w:r>
      <w:r>
        <w:rPr>
          <w:color w:val="786E73"/>
        </w:rPr>
        <w:t>徐</w:t>
      </w:r>
      <w:r>
        <w:rPr>
          <w:color w:val="786F74"/>
        </w:rPr>
        <w:t>坤</w:t>
      </w:r>
      <w:r>
        <w:rPr>
          <w:color w:val="7B7176"/>
        </w:rPr>
        <w:t>蔡</w:t>
      </w:r>
      <w:r>
        <w:rPr>
          <w:color w:val="7D7176"/>
        </w:rPr>
        <w:t>徐</w:t>
      </w:r>
      <w:r>
        <w:rPr>
          <w:color w:val="7F737A"/>
        </w:rPr>
        <w:t>坤</w:t>
      </w:r>
      <w:r>
        <w:rPr>
          <w:color w:val="7F727B"/>
        </w:rPr>
        <w:t>蔡</w:t>
      </w:r>
      <w:r>
        <w:rPr>
          <w:color w:val="776B74"/>
        </w:rPr>
        <w:t>徐</w:t>
      </w:r>
      <w:r>
        <w:rPr>
          <w:color w:val="746971"/>
        </w:rPr>
        <w:t>坤</w:t>
      </w:r>
      <w:r>
        <w:rPr>
          <w:color w:val="746870"/>
        </w:rPr>
        <w:t>蔡</w:t>
      </w:r>
      <w:r>
        <w:rPr>
          <w:color w:val="70646C"/>
        </w:rPr>
        <w:t>徐</w:t>
      </w:r>
      <w:r>
        <w:rPr>
          <w:color w:val="71656B"/>
        </w:rPr>
        <w:t>坤</w:t>
      </w:r>
      <w:r>
        <w:rPr>
          <w:color w:val="70646B"/>
        </w:rPr>
        <w:t>蔡</w:t>
      </w:r>
      <w:r>
        <w:rPr>
          <w:color w:val="706469"/>
        </w:rPr>
        <w:t>徐</w:t>
      </w:r>
      <w:r>
        <w:rPr>
          <w:color w:val="71656A"/>
        </w:rPr>
        <w:t>坤</w:t>
      </w:r>
      <w:r>
        <w:rPr>
          <w:color w:val="766A6E"/>
        </w:rPr>
        <w:t>蔡</w:t>
      </w:r>
      <w:r>
        <w:rPr>
          <w:color w:val="776B71"/>
        </w:rPr>
        <w:t>徐</w:t>
      </w:r>
      <w:r>
        <w:rPr>
          <w:color w:val="70636D"/>
        </w:rPr>
        <w:t>坤</w:t>
      </w:r>
      <w:r>
        <w:rPr>
          <w:color w:val="6F6570"/>
        </w:rPr>
        <w:t>蔡</w:t>
      </w:r>
      <w:r>
        <w:rPr>
          <w:color w:val="7B747F"/>
        </w:rPr>
        <w:t>徐</w:t>
      </w:r>
      <w:r>
        <w:rPr>
          <w:color w:val="C9C5D0"/>
        </w:rPr>
        <w:t>坤</w:t>
      </w:r>
      <w:r>
        <w:rPr>
          <w:color w:val="E8E7F3"/>
        </w:rPr>
        <w:t>蔡</w:t>
      </w:r>
      <w:r>
        <w:rPr>
          <w:color w:val="DFDDEB"/>
        </w:rPr>
        <w:t>徐</w:t>
      </w:r>
      <w:r>
        <w:rPr>
          <w:color w:val="E5E6F6"/>
        </w:rPr>
        <w:t>坤</w:t>
      </w:r>
      <w:r>
        <w:rPr>
          <w:color w:val="E0E3F3"/>
        </w:rPr>
        <w:t>蔡</w:t>
      </w:r>
      <w:r>
        <w:rPr>
          <w:color w:val="E1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BD2EA"/>
        </w:rPr>
        <w:t>蔡</w:t>
      </w:r>
      <w:r>
        <w:rPr>
          <w:color w:val="9BD2EA"/>
        </w:rPr>
        <w:t>徐</w:t>
      </w:r>
      <w:r>
        <w:rPr>
          <w:color w:val="9BD2EA"/>
        </w:rPr>
        <w:t>坤</w:t>
      </w:r>
      <w:r>
        <w:rPr>
          <w:color w:val="9BD2EA"/>
        </w:rPr>
        <w:t>蔡</w:t>
      </w:r>
      <w:r>
        <w:rPr>
          <w:color w:val="9BD2EA"/>
        </w:rPr>
        <w:t>徐</w:t>
      </w:r>
      <w:r>
        <w:rPr>
          <w:color w:val="9BD2EA"/>
        </w:rPr>
        <w:t>坤</w:t>
      </w:r>
      <w:r>
        <w:rPr>
          <w:color w:val="9CD3EB"/>
        </w:rPr>
        <w:t>蔡</w:t>
      </w:r>
      <w:r>
        <w:rPr>
          <w:color w:val="9CD3EB"/>
        </w:rPr>
        <w:t>徐</w:t>
      </w:r>
      <w:r>
        <w:rPr>
          <w:color w:val="9BD2EA"/>
        </w:rPr>
        <w:t>坤</w:t>
      </w:r>
      <w:r>
        <w:rPr>
          <w:color w:val="9CD2EA"/>
        </w:rPr>
        <w:t>蔡</w:t>
      </w:r>
      <w:r>
        <w:rPr>
          <w:color w:val="9CD2EA"/>
        </w:rPr>
        <w:t>徐</w:t>
      </w:r>
      <w:r>
        <w:rPr>
          <w:color w:val="9CD2EA"/>
        </w:rPr>
        <w:t>坤</w:t>
      </w:r>
      <w:r>
        <w:rPr>
          <w:color w:val="9ED2EA"/>
        </w:rPr>
        <w:t>蔡</w:t>
      </w:r>
      <w:r>
        <w:rPr>
          <w:color w:val="A2D0E9"/>
        </w:rPr>
        <w:t>徐</w:t>
      </w:r>
      <w:r>
        <w:rPr>
          <w:color w:val="B2D3EB"/>
        </w:rPr>
        <w:t>坤</w:t>
      </w:r>
      <w:r>
        <w:rPr>
          <w:color w:val="CCDEF5"/>
        </w:rPr>
        <w:t>蔡</w:t>
      </w:r>
      <w:r>
        <w:rPr>
          <w:color w:val="DCE3F9"/>
        </w:rPr>
        <w:t>徐</w:t>
      </w:r>
      <w:r>
        <w:rPr>
          <w:color w:val="DFE2F8"/>
        </w:rPr>
        <w:t>坤</w:t>
      </w:r>
      <w:r>
        <w:rPr>
          <w:color w:val="E0E2F6"/>
        </w:rPr>
        <w:t>蔡</w:t>
      </w:r>
      <w:r>
        <w:rPr>
          <w:color w:val="DFE2F5"/>
        </w:rPr>
        <w:t>徐</w:t>
      </w:r>
      <w:r>
        <w:rPr>
          <w:color w:val="DEE1F4"/>
        </w:rPr>
        <w:t>坤</w:t>
      </w:r>
      <w:r>
        <w:rPr>
          <w:color w:val="DFE2F4"/>
        </w:rPr>
        <w:t>蔡</w:t>
      </w:r>
      <w:r>
        <w:rPr>
          <w:color w:val="E3E3F5"/>
        </w:rPr>
        <w:t>徐</w:t>
      </w:r>
      <w:r>
        <w:rPr>
          <w:color w:val="E6E3F6"/>
        </w:rPr>
        <w:t>坤</w:t>
      </w:r>
      <w:r>
        <w:rPr>
          <w:color w:val="CDCADC"/>
        </w:rPr>
        <w:t>蔡</w:t>
      </w:r>
      <w:r>
        <w:rPr>
          <w:color w:val="A29EAF"/>
        </w:rPr>
        <w:t>徐</w:t>
      </w:r>
      <w:r>
        <w:rPr>
          <w:color w:val="9A94A4"/>
        </w:rPr>
        <w:t>坤</w:t>
      </w:r>
      <w:r>
        <w:rPr>
          <w:color w:val="9790A1"/>
        </w:rPr>
        <w:t>蔡</w:t>
      </w:r>
      <w:r>
        <w:rPr>
          <w:color w:val="98919F"/>
        </w:rPr>
        <w:t>徐</w:t>
      </w:r>
      <w:r>
        <w:rPr>
          <w:color w:val="9A929F"/>
        </w:rPr>
        <w:t>坤</w:t>
      </w:r>
      <w:r>
        <w:rPr>
          <w:color w:val="9A909B"/>
        </w:rPr>
        <w:t>蔡</w:t>
      </w:r>
      <w:r>
        <w:rPr>
          <w:color w:val="918993"/>
        </w:rPr>
        <w:t>徐</w:t>
      </w:r>
      <w:r>
        <w:rPr>
          <w:color w:val="8C848D"/>
        </w:rPr>
        <w:t>坤</w:t>
      </w:r>
      <w:r>
        <w:rPr>
          <w:color w:val="8A8389"/>
        </w:rPr>
        <w:t>蔡</w:t>
      </w:r>
      <w:r>
        <w:rPr>
          <w:color w:val="867D82"/>
        </w:rPr>
        <w:t>徐</w:t>
      </w:r>
      <w:r>
        <w:rPr>
          <w:color w:val="887E85"/>
        </w:rPr>
        <w:t>坤</w:t>
      </w:r>
      <w:r>
        <w:rPr>
          <w:color w:val="8B8288"/>
        </w:rPr>
        <w:t>蔡</w:t>
      </w:r>
      <w:r>
        <w:rPr>
          <w:color w:val="8B8188"/>
        </w:rPr>
        <w:t>徐</w:t>
      </w:r>
      <w:r>
        <w:rPr>
          <w:color w:val="867C81"/>
        </w:rPr>
        <w:t>坤</w:t>
      </w:r>
      <w:r>
        <w:rPr>
          <w:color w:val="82787E"/>
        </w:rPr>
        <w:t>蔡</w:t>
      </w:r>
      <w:r>
        <w:rPr>
          <w:color w:val="7E747A"/>
        </w:rPr>
        <w:t>徐</w:t>
      </w:r>
      <w:r>
        <w:rPr>
          <w:color w:val="796F75"/>
        </w:rPr>
        <w:t>坤</w:t>
      </w:r>
      <w:r>
        <w:rPr>
          <w:color w:val="776D73"/>
        </w:rPr>
        <w:t>蔡</w:t>
      </w:r>
      <w:r>
        <w:rPr>
          <w:color w:val="766C72"/>
        </w:rPr>
        <w:t>徐</w:t>
      </w:r>
      <w:r>
        <w:rPr>
          <w:color w:val="786F74"/>
        </w:rPr>
        <w:t>坤</w:t>
      </w:r>
      <w:r>
        <w:rPr>
          <w:color w:val="7A7076"/>
        </w:rPr>
        <w:t>蔡</w:t>
      </w:r>
      <w:r>
        <w:rPr>
          <w:color w:val="796F76"/>
        </w:rPr>
        <w:t>徐</w:t>
      </w:r>
      <w:r>
        <w:rPr>
          <w:color w:val="7C7378"/>
        </w:rPr>
        <w:t>坤</w:t>
      </w:r>
      <w:r>
        <w:rPr>
          <w:color w:val="7D7478"/>
        </w:rPr>
        <w:t>蔡</w:t>
      </w:r>
      <w:r>
        <w:rPr>
          <w:color w:val="7C7277"/>
        </w:rPr>
        <w:t>徐</w:t>
      </w:r>
      <w:r>
        <w:rPr>
          <w:color w:val="766C71"/>
        </w:rPr>
        <w:t>坤</w:t>
      </w:r>
      <w:r>
        <w:rPr>
          <w:color w:val="796D72"/>
        </w:rPr>
        <w:t>蔡</w:t>
      </w:r>
      <w:r>
        <w:rPr>
          <w:color w:val="7A6E73"/>
        </w:rPr>
        <w:t>徐</w:t>
      </w:r>
      <w:r>
        <w:rPr>
          <w:color w:val="7B6F75"/>
        </w:rPr>
        <w:t>坤</w:t>
      </w:r>
      <w:r>
        <w:rPr>
          <w:color w:val="786D74"/>
        </w:rPr>
        <w:t>蔡</w:t>
      </w:r>
      <w:r>
        <w:rPr>
          <w:color w:val="6B6168"/>
        </w:rPr>
        <w:t>徐</w:t>
      </w:r>
      <w:r>
        <w:rPr>
          <w:color w:val="6C6069"/>
        </w:rPr>
        <w:t>坤</w:t>
      </w:r>
      <w:r>
        <w:rPr>
          <w:color w:val="6F636B"/>
        </w:rPr>
        <w:t>蔡</w:t>
      </w:r>
      <w:r>
        <w:rPr>
          <w:color w:val="71656C"/>
        </w:rPr>
        <w:t>徐</w:t>
      </w:r>
      <w:r>
        <w:rPr>
          <w:color w:val="746870"/>
        </w:rPr>
        <w:t>坤</w:t>
      </w:r>
      <w:r>
        <w:rPr>
          <w:color w:val="766A72"/>
        </w:rPr>
        <w:t>蔡</w:t>
      </w:r>
      <w:r>
        <w:rPr>
          <w:color w:val="776B71"/>
        </w:rPr>
        <w:t>徐</w:t>
      </w:r>
      <w:r>
        <w:rPr>
          <w:color w:val="786C72"/>
        </w:rPr>
        <w:t>坤</w:t>
      </w:r>
      <w:r>
        <w:rPr>
          <w:color w:val="776B71"/>
        </w:rPr>
        <w:t>蔡</w:t>
      </w:r>
      <w:r>
        <w:rPr>
          <w:color w:val="766A72"/>
        </w:rPr>
        <w:t>徐</w:t>
      </w:r>
      <w:r>
        <w:rPr>
          <w:color w:val="776B76"/>
        </w:rPr>
        <w:t>坤</w:t>
      </w:r>
      <w:r>
        <w:rPr>
          <w:color w:val="776C79"/>
        </w:rPr>
        <w:t>蔡</w:t>
      </w:r>
      <w:r>
        <w:rPr>
          <w:color w:val="746B78"/>
        </w:rPr>
        <w:t>徐</w:t>
      </w:r>
      <w:r>
        <w:rPr>
          <w:color w:val="706976"/>
        </w:rPr>
        <w:t>坤</w:t>
      </w:r>
      <w:r>
        <w:rPr>
          <w:color w:val="D2CEDB"/>
        </w:rPr>
        <w:t>蔡</w:t>
      </w:r>
      <w:r>
        <w:rPr>
          <w:color w:val="E9E9F8"/>
        </w:rPr>
        <w:t>徐</w:t>
      </w:r>
      <w:r>
        <w:rPr>
          <w:color w:val="E0E2F2"/>
        </w:rPr>
        <w:t>坤</w:t>
      </w:r>
      <w:r>
        <w:rPr>
          <w:color w:val="DFE2F3"/>
        </w:rPr>
        <w:t>蔡</w:t>
      </w:r>
      <w:r>
        <w:rPr>
          <w:color w:val="E1E2F4"/>
        </w:rPr>
        <w:t>徐</w:t>
      </w:r>
      <w:r>
        <w:rPr>
          <w:color w:val="E0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BD2EA"/>
        </w:rPr>
        <w:t>蔡</w:t>
      </w:r>
      <w:r>
        <w:rPr>
          <w:color w:val="9BD2EA"/>
        </w:rPr>
        <w:t>徐</w:t>
      </w:r>
      <w:r>
        <w:rPr>
          <w:color w:val="9BD2EA"/>
        </w:rPr>
        <w:t>坤</w:t>
      </w:r>
      <w:r>
        <w:rPr>
          <w:color w:val="9BD2EA"/>
        </w:rPr>
        <w:t>蔡</w:t>
      </w:r>
      <w:r>
        <w:rPr>
          <w:color w:val="9BD2EA"/>
        </w:rPr>
        <w:t>徐</w:t>
      </w:r>
      <w:r>
        <w:rPr>
          <w:color w:val="9BD2EA"/>
        </w:rPr>
        <w:t>坤</w:t>
      </w:r>
      <w:r>
        <w:rPr>
          <w:color w:val="9CD3EB"/>
        </w:rPr>
        <w:t>蔡</w:t>
      </w:r>
      <w:r>
        <w:rPr>
          <w:color w:val="9CD3EB"/>
        </w:rPr>
        <w:t>徐</w:t>
      </w:r>
      <w:r>
        <w:rPr>
          <w:color w:val="9BD2EA"/>
        </w:rPr>
        <w:t>坤</w:t>
      </w:r>
      <w:r>
        <w:rPr>
          <w:color w:val="9BD2EA"/>
        </w:rPr>
        <w:t>蔡</w:t>
      </w:r>
      <w:r>
        <w:rPr>
          <w:color w:val="9BD2EA"/>
        </w:rPr>
        <w:t>徐</w:t>
      </w:r>
      <w:r>
        <w:rPr>
          <w:color w:val="9BD2EA"/>
        </w:rPr>
        <w:t>坤</w:t>
      </w:r>
      <w:r>
        <w:rPr>
          <w:color w:val="9BD2EA"/>
        </w:rPr>
        <w:t>蔡</w:t>
      </w:r>
      <w:r>
        <w:rPr>
          <w:color w:val="9DD1EB"/>
        </w:rPr>
        <w:t>徐</w:t>
      </w:r>
      <w:r>
        <w:rPr>
          <w:color w:val="A0D0EA"/>
        </w:rPr>
        <w:t>坤</w:t>
      </w:r>
      <w:r>
        <w:rPr>
          <w:color w:val="AED1E9"/>
        </w:rPr>
        <w:t>蔡</w:t>
      </w:r>
      <w:r>
        <w:rPr>
          <w:color w:val="CADDF5"/>
        </w:rPr>
        <w:t>徐</w:t>
      </w:r>
      <w:r>
        <w:rPr>
          <w:color w:val="DCE3FA"/>
        </w:rPr>
        <w:t>坤</w:t>
      </w:r>
      <w:r>
        <w:rPr>
          <w:color w:val="DFE2F7"/>
        </w:rPr>
        <w:t>蔡</w:t>
      </w:r>
      <w:r>
        <w:rPr>
          <w:color w:val="DFE2F6"/>
        </w:rPr>
        <w:t>徐</w:t>
      </w:r>
      <w:r>
        <w:rPr>
          <w:color w:val="DFE2F6"/>
        </w:rPr>
        <w:t>坤</w:t>
      </w:r>
      <w:r>
        <w:rPr>
          <w:color w:val="E1E3F5"/>
        </w:rPr>
        <w:t>蔡</w:t>
      </w:r>
      <w:r>
        <w:rPr>
          <w:color w:val="E3E2F4"/>
        </w:rPr>
        <w:t>徐</w:t>
      </w:r>
      <w:r>
        <w:rPr>
          <w:color w:val="C4C0D3"/>
        </w:rPr>
        <w:t>坤</w:t>
      </w:r>
      <w:r>
        <w:rPr>
          <w:color w:val="A19CAB"/>
        </w:rPr>
        <w:t>蔡</w:t>
      </w:r>
      <w:r>
        <w:rPr>
          <w:color w:val="9D96A4"/>
        </w:rPr>
        <w:t>徐</w:t>
      </w:r>
      <w:r>
        <w:rPr>
          <w:color w:val="9C95A4"/>
        </w:rPr>
        <w:t>坤</w:t>
      </w:r>
      <w:r>
        <w:rPr>
          <w:color w:val="978F9F"/>
        </w:rPr>
        <w:t>蔡</w:t>
      </w:r>
      <w:r>
        <w:rPr>
          <w:color w:val="958D9A"/>
        </w:rPr>
        <w:t>徐</w:t>
      </w:r>
      <w:r>
        <w:rPr>
          <w:color w:val="958D97"/>
        </w:rPr>
        <w:t>坤</w:t>
      </w:r>
      <w:r>
        <w:rPr>
          <w:color w:val="968C95"/>
        </w:rPr>
        <w:t>蔡</w:t>
      </w:r>
      <w:r>
        <w:rPr>
          <w:color w:val="918991"/>
        </w:rPr>
        <w:t>徐</w:t>
      </w:r>
      <w:r>
        <w:rPr>
          <w:color w:val="8C848C"/>
        </w:rPr>
        <w:t>坤</w:t>
      </w:r>
      <w:r>
        <w:rPr>
          <w:color w:val="8C858A"/>
        </w:rPr>
        <w:t>蔡</w:t>
      </w:r>
      <w:r>
        <w:rPr>
          <w:color w:val="8A8287"/>
        </w:rPr>
        <w:t>徐</w:t>
      </w:r>
      <w:r>
        <w:rPr>
          <w:color w:val="887E85"/>
        </w:rPr>
        <w:t>坤</w:t>
      </w:r>
      <w:r>
        <w:rPr>
          <w:color w:val="82787F"/>
        </w:rPr>
        <w:t>蔡</w:t>
      </w:r>
      <w:r>
        <w:rPr>
          <w:color w:val="80767B"/>
        </w:rPr>
        <w:t>徐</w:t>
      </w:r>
      <w:r>
        <w:rPr>
          <w:color w:val="81767B"/>
        </w:rPr>
        <w:t>坤</w:t>
      </w:r>
      <w:r>
        <w:rPr>
          <w:color w:val="817579"/>
        </w:rPr>
        <w:t>蔡</w:t>
      </w:r>
      <w:r>
        <w:rPr>
          <w:color w:val="7D7176"/>
        </w:rPr>
        <w:t>徐</w:t>
      </w:r>
      <w:r>
        <w:rPr>
          <w:color w:val="786D72"/>
        </w:rPr>
        <w:t>坤</w:t>
      </w:r>
      <w:r>
        <w:rPr>
          <w:color w:val="766C71"/>
        </w:rPr>
        <w:t>蔡</w:t>
      </w:r>
      <w:r>
        <w:rPr>
          <w:color w:val="756B6E"/>
        </w:rPr>
        <w:t>徐</w:t>
      </w:r>
      <w:r>
        <w:rPr>
          <w:color w:val="766D6E"/>
        </w:rPr>
        <w:t>坤</w:t>
      </w:r>
      <w:r>
        <w:rPr>
          <w:color w:val="776E6F"/>
        </w:rPr>
        <w:t>蔡</w:t>
      </w:r>
      <w:r>
        <w:rPr>
          <w:color w:val="756C6F"/>
        </w:rPr>
        <w:t>徐</w:t>
      </w:r>
      <w:r>
        <w:rPr>
          <w:color w:val="776D72"/>
        </w:rPr>
        <w:t>坤</w:t>
      </w:r>
      <w:r>
        <w:rPr>
          <w:color w:val="776D71"/>
        </w:rPr>
        <w:t>蔡</w:t>
      </w:r>
      <w:r>
        <w:rPr>
          <w:color w:val="776C71"/>
        </w:rPr>
        <w:t>徐</w:t>
      </w:r>
      <w:r>
        <w:rPr>
          <w:color w:val="766B6E"/>
        </w:rPr>
        <w:t>坤</w:t>
      </w:r>
      <w:r>
        <w:rPr>
          <w:color w:val="786D71"/>
        </w:rPr>
        <w:t>蔡</w:t>
      </w:r>
      <w:r>
        <w:rPr>
          <w:color w:val="796D72"/>
        </w:rPr>
        <w:t>徐</w:t>
      </w:r>
      <w:r>
        <w:rPr>
          <w:color w:val="7B6F74"/>
        </w:rPr>
        <w:t>坤</w:t>
      </w:r>
      <w:r>
        <w:rPr>
          <w:color w:val="796E73"/>
        </w:rPr>
        <w:t>蔡</w:t>
      </w:r>
      <w:r>
        <w:rPr>
          <w:color w:val="786C72"/>
        </w:rPr>
        <w:t>徐</w:t>
      </w:r>
      <w:r>
        <w:rPr>
          <w:color w:val="7C6E75"/>
        </w:rPr>
        <w:t>坤</w:t>
      </w:r>
      <w:r>
        <w:rPr>
          <w:color w:val="7B6E74"/>
        </w:rPr>
        <w:t>蔡</w:t>
      </w:r>
      <w:r>
        <w:rPr>
          <w:color w:val="796C73"/>
        </w:rPr>
        <w:t>徐</w:t>
      </w:r>
      <w:r>
        <w:rPr>
          <w:color w:val="786C73"/>
        </w:rPr>
        <w:t>坤</w:t>
      </w:r>
      <w:r>
        <w:rPr>
          <w:color w:val="786C73"/>
        </w:rPr>
        <w:t>蔡</w:t>
      </w:r>
      <w:r>
        <w:rPr>
          <w:color w:val="796D74"/>
        </w:rPr>
        <w:t>徐</w:t>
      </w:r>
      <w:r>
        <w:rPr>
          <w:color w:val="796C73"/>
        </w:rPr>
        <w:t>坤</w:t>
      </w:r>
      <w:r>
        <w:rPr>
          <w:color w:val="796C73"/>
        </w:rPr>
        <w:t>蔡</w:t>
      </w:r>
      <w:r>
        <w:rPr>
          <w:color w:val="776B73"/>
        </w:rPr>
        <w:t>徐</w:t>
      </w:r>
      <w:r>
        <w:rPr>
          <w:color w:val="766A75"/>
        </w:rPr>
        <w:t>坤</w:t>
      </w:r>
      <w:r>
        <w:rPr>
          <w:color w:val="766B77"/>
        </w:rPr>
        <w:t>蔡</w:t>
      </w:r>
      <w:r>
        <w:rPr>
          <w:color w:val="7C717D"/>
        </w:rPr>
        <w:t>徐</w:t>
      </w:r>
      <w:r>
        <w:rPr>
          <w:color w:val="7B717C"/>
        </w:rPr>
        <w:t>坤</w:t>
      </w:r>
      <w:r>
        <w:rPr>
          <w:color w:val="8C8490"/>
        </w:rPr>
        <w:t>蔡</w:t>
      </w:r>
      <w:r>
        <w:rPr>
          <w:color w:val="D9D7E7"/>
        </w:rPr>
        <w:t>徐</w:t>
      </w:r>
      <w:r>
        <w:rPr>
          <w:color w:val="E4E6F8"/>
        </w:rPr>
        <w:t>坤</w:t>
      </w:r>
      <w:r>
        <w:rPr>
          <w:color w:val="DFE2F4"/>
        </w:rPr>
        <w:t>蔡</w:t>
      </w:r>
      <w:r>
        <w:rPr>
          <w:color w:val="E1E2F4"/>
        </w:rPr>
        <w:t>徐</w:t>
      </w:r>
      <w:r>
        <w:rPr>
          <w:color w:val="E1E2F4"/>
        </w:rPr>
        <w:t>坤</w:t>
      </w:r>
      <w:r>
        <w:rPr>
          <w:color w:val="E0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9D1E9"/>
        </w:rPr>
        <w:t>蔡</w:t>
      </w:r>
      <w:r>
        <w:rPr>
          <w:color w:val="9AD2EA"/>
        </w:rPr>
        <w:t>徐</w:t>
      </w:r>
      <w:r>
        <w:rPr>
          <w:color w:val="9BD2EA"/>
        </w:rPr>
        <w:t>坤</w:t>
      </w:r>
      <w:r>
        <w:rPr>
          <w:color w:val="9BD2EA"/>
        </w:rPr>
        <w:t>蔡</w:t>
      </w:r>
      <w:r>
        <w:rPr>
          <w:color w:val="9BD2EA"/>
        </w:rPr>
        <w:t>徐</w:t>
      </w:r>
      <w:r>
        <w:rPr>
          <w:color w:val="9BD2EA"/>
        </w:rPr>
        <w:t>坤</w:t>
      </w:r>
      <w:r>
        <w:rPr>
          <w:color w:val="9BD2EA"/>
        </w:rPr>
        <w:t>蔡</w:t>
      </w:r>
      <w:r>
        <w:rPr>
          <w:color w:val="9BD2EA"/>
        </w:rPr>
        <w:t>徐</w:t>
      </w:r>
      <w:r>
        <w:rPr>
          <w:color w:val="9BD2EA"/>
        </w:rPr>
        <w:t>坤</w:t>
      </w:r>
      <w:r>
        <w:rPr>
          <w:color w:val="9BD2EA"/>
        </w:rPr>
        <w:t>蔡</w:t>
      </w:r>
      <w:r>
        <w:rPr>
          <w:color w:val="9BD2EA"/>
        </w:rPr>
        <w:t>徐</w:t>
      </w:r>
      <w:r>
        <w:rPr>
          <w:color w:val="9BD2EA"/>
        </w:rPr>
        <w:t>坤</w:t>
      </w:r>
      <w:r>
        <w:rPr>
          <w:color w:val="99D2E9"/>
        </w:rPr>
        <w:t>蔡</w:t>
      </w:r>
      <w:r>
        <w:rPr>
          <w:color w:val="99D1E9"/>
        </w:rPr>
        <w:t>徐</w:t>
      </w:r>
      <w:r>
        <w:rPr>
          <w:color w:val="9BD1E9"/>
        </w:rPr>
        <w:t>坤</w:t>
      </w:r>
      <w:r>
        <w:rPr>
          <w:color w:val="9ED0E8"/>
        </w:rPr>
        <w:t>蔡</w:t>
      </w:r>
      <w:r>
        <w:rPr>
          <w:color w:val="ADD1EA"/>
        </w:rPr>
        <w:t>徐</w:t>
      </w:r>
      <w:r>
        <w:rPr>
          <w:color w:val="C6DCF4"/>
        </w:rPr>
        <w:t>坤</w:t>
      </w:r>
      <w:r>
        <w:rPr>
          <w:color w:val="D9E4FB"/>
        </w:rPr>
        <w:t>蔡</w:t>
      </w:r>
      <w:r>
        <w:rPr>
          <w:color w:val="DEE2F9"/>
        </w:rPr>
        <w:t>徐</w:t>
      </w:r>
      <w:r>
        <w:rPr>
          <w:color w:val="E1E3F8"/>
        </w:rPr>
        <w:t>坤</w:t>
      </w:r>
      <w:r>
        <w:rPr>
          <w:color w:val="E3E1F5"/>
        </w:rPr>
        <w:t>蔡</w:t>
      </w:r>
      <w:r>
        <w:rPr>
          <w:color w:val="BBB7CA"/>
        </w:rPr>
        <w:t>徐</w:t>
      </w:r>
      <w:r>
        <w:rPr>
          <w:color w:val="9D99A9"/>
        </w:rPr>
        <w:t>坤</w:t>
      </w:r>
      <w:r>
        <w:rPr>
          <w:color w:val="9C95A2"/>
        </w:rPr>
        <w:t>蔡</w:t>
      </w:r>
      <w:r>
        <w:rPr>
          <w:color w:val="9C929F"/>
        </w:rPr>
        <w:t>徐</w:t>
      </w:r>
      <w:r>
        <w:rPr>
          <w:color w:val="9A929E"/>
        </w:rPr>
        <w:t>坤</w:t>
      </w:r>
      <w:r>
        <w:rPr>
          <w:color w:val="968E9A"/>
        </w:rPr>
        <w:t>蔡</w:t>
      </w:r>
      <w:r>
        <w:rPr>
          <w:color w:val="908995"/>
        </w:rPr>
        <w:t>徐</w:t>
      </w:r>
      <w:r>
        <w:rPr>
          <w:color w:val="8F8893"/>
        </w:rPr>
        <w:t>坤</w:t>
      </w:r>
      <w:r>
        <w:rPr>
          <w:color w:val="918892"/>
        </w:rPr>
        <w:t>蔡</w:t>
      </w:r>
      <w:r>
        <w:rPr>
          <w:color w:val="908891"/>
        </w:rPr>
        <w:t>徐</w:t>
      </w:r>
      <w:r>
        <w:rPr>
          <w:color w:val="8E858E"/>
        </w:rPr>
        <w:t>坤</w:t>
      </w:r>
      <w:r>
        <w:rPr>
          <w:color w:val="8E838B"/>
        </w:rPr>
        <w:t>蔡</w:t>
      </w:r>
      <w:r>
        <w:rPr>
          <w:color w:val="8E8289"/>
        </w:rPr>
        <w:t>徐</w:t>
      </w:r>
      <w:r>
        <w:rPr>
          <w:color w:val="8E838A"/>
        </w:rPr>
        <w:t>坤</w:t>
      </w:r>
      <w:r>
        <w:rPr>
          <w:color w:val="827A82"/>
        </w:rPr>
        <w:t>蔡</w:t>
      </w:r>
      <w:r>
        <w:rPr>
          <w:color w:val="7C747A"/>
        </w:rPr>
        <w:t>徐</w:t>
      </w:r>
      <w:r>
        <w:rPr>
          <w:color w:val="7F7377"/>
        </w:rPr>
        <w:t>坤</w:t>
      </w:r>
      <w:r>
        <w:rPr>
          <w:color w:val="7E7072"/>
        </w:rPr>
        <w:t>蔡</w:t>
      </w:r>
      <w:r>
        <w:rPr>
          <w:color w:val="7B6E70"/>
        </w:rPr>
        <w:t>徐</w:t>
      </w:r>
      <w:r>
        <w:rPr>
          <w:color w:val="796C6F"/>
        </w:rPr>
        <w:t>坤</w:t>
      </w:r>
      <w:r>
        <w:rPr>
          <w:color w:val="786C6D"/>
        </w:rPr>
        <w:t>蔡</w:t>
      </w:r>
      <w:r>
        <w:rPr>
          <w:color w:val="776C6C"/>
        </w:rPr>
        <w:t>徐</w:t>
      </w:r>
      <w:r>
        <w:rPr>
          <w:color w:val="766A6A"/>
        </w:rPr>
        <w:t>坤</w:t>
      </w:r>
      <w:r>
        <w:rPr>
          <w:color w:val="746869"/>
        </w:rPr>
        <w:t>蔡</w:t>
      </w:r>
      <w:r>
        <w:rPr>
          <w:color w:val="71686A"/>
        </w:rPr>
        <w:t>徐</w:t>
      </w:r>
      <w:r>
        <w:rPr>
          <w:color w:val="73686D"/>
        </w:rPr>
        <w:t>坤</w:t>
      </w:r>
      <w:r>
        <w:rPr>
          <w:color w:val="75696C"/>
        </w:rPr>
        <w:t>蔡</w:t>
      </w:r>
      <w:r>
        <w:rPr>
          <w:color w:val="76696C"/>
        </w:rPr>
        <w:t>徐</w:t>
      </w:r>
      <w:r>
        <w:rPr>
          <w:color w:val="75696B"/>
        </w:rPr>
        <w:t>坤</w:t>
      </w:r>
      <w:r>
        <w:rPr>
          <w:color w:val="776B6C"/>
        </w:rPr>
        <w:t>蔡</w:t>
      </w:r>
      <w:r>
        <w:rPr>
          <w:color w:val="796B6F"/>
        </w:rPr>
        <w:t>徐</w:t>
      </w:r>
      <w:r>
        <w:rPr>
          <w:color w:val="7A6D72"/>
        </w:rPr>
        <w:t>坤</w:t>
      </w:r>
      <w:r>
        <w:rPr>
          <w:color w:val="7A6E73"/>
        </w:rPr>
        <w:t>蔡</w:t>
      </w:r>
      <w:r>
        <w:rPr>
          <w:color w:val="776C6F"/>
        </w:rPr>
        <w:t>徐</w:t>
      </w:r>
      <w:r>
        <w:rPr>
          <w:color w:val="786D6F"/>
        </w:rPr>
        <w:t>坤</w:t>
      </w:r>
      <w:r>
        <w:rPr>
          <w:color w:val="796D6F"/>
        </w:rPr>
        <w:t>蔡</w:t>
      </w:r>
      <w:r>
        <w:rPr>
          <w:color w:val="786A6D"/>
        </w:rPr>
        <w:t>徐</w:t>
      </w:r>
      <w:r>
        <w:rPr>
          <w:color w:val="75676B"/>
        </w:rPr>
        <w:t>坤</w:t>
      </w:r>
      <w:r>
        <w:rPr>
          <w:color w:val="74656B"/>
        </w:rPr>
        <w:t>蔡</w:t>
      </w:r>
      <w:r>
        <w:rPr>
          <w:color w:val="75666B"/>
        </w:rPr>
        <w:t>徐</w:t>
      </w:r>
      <w:r>
        <w:rPr>
          <w:color w:val="796A70"/>
        </w:rPr>
        <w:t>坤</w:t>
      </w:r>
      <w:r>
        <w:rPr>
          <w:color w:val="786C71"/>
        </w:rPr>
        <w:t>蔡</w:t>
      </w:r>
      <w:r>
        <w:rPr>
          <w:color w:val="786C71"/>
        </w:rPr>
        <w:t>徐</w:t>
      </w:r>
      <w:r>
        <w:rPr>
          <w:color w:val="766B72"/>
        </w:rPr>
        <w:t>坤</w:t>
      </w:r>
      <w:r>
        <w:rPr>
          <w:color w:val="776B73"/>
        </w:rPr>
        <w:t>蔡</w:t>
      </w:r>
      <w:r>
        <w:rPr>
          <w:color w:val="7E727A"/>
        </w:rPr>
        <w:t>徐</w:t>
      </w:r>
      <w:r>
        <w:rPr>
          <w:color w:val="817580"/>
        </w:rPr>
        <w:t>坤</w:t>
      </w:r>
      <w:r>
        <w:rPr>
          <w:color w:val="7B747F"/>
        </w:rPr>
        <w:t>蔡</w:t>
      </w:r>
      <w:r>
        <w:rPr>
          <w:color w:val="928D9B"/>
        </w:rPr>
        <w:t>徐</w:t>
      </w:r>
      <w:r>
        <w:rPr>
          <w:color w:val="E4E3F4"/>
        </w:rPr>
        <w:t>坤</w:t>
      </w:r>
      <w:r>
        <w:rPr>
          <w:color w:val="E4E5F8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8D1E9"/>
        </w:rPr>
        <w:t>蔡</w:t>
      </w:r>
      <w:r>
        <w:rPr>
          <w:color w:val="9AD2EA"/>
        </w:rPr>
        <w:t>徐</w:t>
      </w:r>
      <w:r>
        <w:rPr>
          <w:color w:val="9BD2EA"/>
        </w:rPr>
        <w:t>坤</w:t>
      </w:r>
      <w:r>
        <w:rPr>
          <w:color w:val="9BD2EA"/>
        </w:rPr>
        <w:t>蔡</w:t>
      </w:r>
      <w:r>
        <w:rPr>
          <w:color w:val="9BD2EA"/>
        </w:rPr>
        <w:t>徐</w:t>
      </w:r>
      <w:r>
        <w:rPr>
          <w:color w:val="9BD2EA"/>
        </w:rPr>
        <w:t>坤</w:t>
      </w:r>
      <w:r>
        <w:rPr>
          <w:color w:val="9BD2EA"/>
        </w:rPr>
        <w:t>蔡</w:t>
      </w:r>
      <w:r>
        <w:rPr>
          <w:color w:val="9BD2EA"/>
        </w:rPr>
        <w:t>徐</w:t>
      </w:r>
      <w:r>
        <w:rPr>
          <w:color w:val="9BD2EA"/>
        </w:rPr>
        <w:t>坤</w:t>
      </w:r>
      <w:r>
        <w:rPr>
          <w:color w:val="9BD2EA"/>
        </w:rPr>
        <w:t>蔡</w:t>
      </w:r>
      <w:r>
        <w:rPr>
          <w:color w:val="9BD2EA"/>
        </w:rPr>
        <w:t>徐</w:t>
      </w:r>
      <w:r>
        <w:rPr>
          <w:color w:val="9BD2EA"/>
        </w:rPr>
        <w:t>坤</w:t>
      </w:r>
      <w:r>
        <w:rPr>
          <w:color w:val="99D2E9"/>
        </w:rPr>
        <w:t>蔡</w:t>
      </w:r>
      <w:r>
        <w:rPr>
          <w:color w:val="99D2E9"/>
        </w:rPr>
        <w:t>徐</w:t>
      </w:r>
      <w:r>
        <w:rPr>
          <w:color w:val="97D3E9"/>
        </w:rPr>
        <w:t>坤</w:t>
      </w:r>
      <w:r>
        <w:rPr>
          <w:color w:val="9AD1E9"/>
        </w:rPr>
        <w:t>蔡</w:t>
      </w:r>
      <w:r>
        <w:rPr>
          <w:color w:val="A1CFE7"/>
        </w:rPr>
        <w:t>徐</w:t>
      </w:r>
      <w:r>
        <w:rPr>
          <w:color w:val="ABD0E6"/>
        </w:rPr>
        <w:t>坤</w:t>
      </w:r>
      <w:r>
        <w:rPr>
          <w:color w:val="C5DCF1"/>
        </w:rPr>
        <w:t>蔡</w:t>
      </w:r>
      <w:r>
        <w:rPr>
          <w:color w:val="DDE4F9"/>
        </w:rPr>
        <w:t>徐</w:t>
      </w:r>
      <w:r>
        <w:rPr>
          <w:color w:val="DEDEF2"/>
        </w:rPr>
        <w:t>坤</w:t>
      </w:r>
      <w:r>
        <w:rPr>
          <w:color w:val="B8B4C6"/>
        </w:rPr>
        <w:t>蔡</w:t>
      </w:r>
      <w:r>
        <w:rPr>
          <w:color w:val="9D98A7"/>
        </w:rPr>
        <w:t>徐</w:t>
      </w:r>
      <w:r>
        <w:rPr>
          <w:color w:val="9E98A5"/>
        </w:rPr>
        <w:t>坤</w:t>
      </w:r>
      <w:r>
        <w:rPr>
          <w:color w:val="99919E"/>
        </w:rPr>
        <w:t>蔡</w:t>
      </w:r>
      <w:r>
        <w:rPr>
          <w:color w:val="978C98"/>
        </w:rPr>
        <w:t>徐</w:t>
      </w:r>
      <w:r>
        <w:rPr>
          <w:color w:val="978C97"/>
        </w:rPr>
        <w:t>坤</w:t>
      </w:r>
      <w:r>
        <w:rPr>
          <w:color w:val="948B96"/>
        </w:rPr>
        <w:t>蔡</w:t>
      </w:r>
      <w:r>
        <w:rPr>
          <w:color w:val="8F8691"/>
        </w:rPr>
        <w:t>徐</w:t>
      </w:r>
      <w:r>
        <w:rPr>
          <w:color w:val="8E8490"/>
        </w:rPr>
        <w:t>坤</w:t>
      </w:r>
      <w:r>
        <w:rPr>
          <w:color w:val="8D838E"/>
        </w:rPr>
        <w:t>蔡</w:t>
      </w:r>
      <w:r>
        <w:rPr>
          <w:color w:val="8C838D"/>
        </w:rPr>
        <w:t>徐</w:t>
      </w:r>
      <w:r>
        <w:rPr>
          <w:color w:val="8D828A"/>
        </w:rPr>
        <w:t>坤</w:t>
      </w:r>
      <w:r>
        <w:rPr>
          <w:color w:val="8C7F86"/>
        </w:rPr>
        <w:t>蔡</w:t>
      </w:r>
      <w:r>
        <w:rPr>
          <w:color w:val="8B7C84"/>
        </w:rPr>
        <w:t>徐</w:t>
      </w:r>
      <w:r>
        <w:rPr>
          <w:color w:val="8B7E85"/>
        </w:rPr>
        <w:t>坤</w:t>
      </w:r>
      <w:r>
        <w:rPr>
          <w:color w:val="857C84"/>
        </w:rPr>
        <w:t>蔡</w:t>
      </w:r>
      <w:r>
        <w:rPr>
          <w:color w:val="80767C"/>
        </w:rPr>
        <w:t>徐</w:t>
      </w:r>
      <w:r>
        <w:rPr>
          <w:color w:val="7F7176"/>
        </w:rPr>
        <w:t>坤</w:t>
      </w:r>
      <w:r>
        <w:rPr>
          <w:color w:val="7B6D6F"/>
        </w:rPr>
        <w:t>蔡</w:t>
      </w:r>
      <w:r>
        <w:rPr>
          <w:color w:val="796B6D"/>
        </w:rPr>
        <w:t>徐</w:t>
      </w:r>
      <w:r>
        <w:rPr>
          <w:color w:val="796A6A"/>
        </w:rPr>
        <w:t>坤</w:t>
      </w:r>
      <w:r>
        <w:rPr>
          <w:color w:val="796B6A"/>
        </w:rPr>
        <w:t>蔡</w:t>
      </w:r>
      <w:r>
        <w:rPr>
          <w:color w:val="786B6A"/>
        </w:rPr>
        <w:t>徐</w:t>
      </w:r>
      <w:r>
        <w:rPr>
          <w:color w:val="756866"/>
        </w:rPr>
        <w:t>坤</w:t>
      </w:r>
      <w:r>
        <w:rPr>
          <w:color w:val="736666"/>
        </w:rPr>
        <w:t>蔡</w:t>
      </w:r>
      <w:r>
        <w:rPr>
          <w:color w:val="726666"/>
        </w:rPr>
        <w:t>徐</w:t>
      </w:r>
      <w:r>
        <w:rPr>
          <w:color w:val="736668"/>
        </w:rPr>
        <w:t>坤</w:t>
      </w:r>
      <w:r>
        <w:rPr>
          <w:color w:val="746767"/>
        </w:rPr>
        <w:t>蔡</w:t>
      </w:r>
      <w:r>
        <w:rPr>
          <w:color w:val="756767"/>
        </w:rPr>
        <w:t>徐</w:t>
      </w:r>
      <w:r>
        <w:rPr>
          <w:color w:val="766767"/>
        </w:rPr>
        <w:t>坤</w:t>
      </w:r>
      <w:r>
        <w:rPr>
          <w:color w:val="776868"/>
        </w:rPr>
        <w:t>蔡</w:t>
      </w:r>
      <w:r>
        <w:rPr>
          <w:color w:val="7C6B6D"/>
        </w:rPr>
        <w:t>徐</w:t>
      </w:r>
      <w:r>
        <w:rPr>
          <w:color w:val="7A6B6D"/>
        </w:rPr>
        <w:t>坤</w:t>
      </w:r>
      <w:r>
        <w:rPr>
          <w:color w:val="796C6E"/>
        </w:rPr>
        <w:t>蔡</w:t>
      </w:r>
      <w:r>
        <w:rPr>
          <w:color w:val="76696B"/>
        </w:rPr>
        <w:t>徐</w:t>
      </w:r>
      <w:r>
        <w:rPr>
          <w:color w:val="776A6C"/>
        </w:rPr>
        <w:t>坤</w:t>
      </w:r>
      <w:r>
        <w:rPr>
          <w:color w:val="776969"/>
        </w:rPr>
        <w:t>蔡</w:t>
      </w:r>
      <w:r>
        <w:rPr>
          <w:color w:val="736365"/>
        </w:rPr>
        <w:t>徐</w:t>
      </w:r>
      <w:r>
        <w:rPr>
          <w:color w:val="716164"/>
        </w:rPr>
        <w:t>坤</w:t>
      </w:r>
      <w:r>
        <w:rPr>
          <w:color w:val="716064"/>
        </w:rPr>
        <w:t>蔡</w:t>
      </w:r>
      <w:r>
        <w:rPr>
          <w:color w:val="746165"/>
        </w:rPr>
        <w:t>徐</w:t>
      </w:r>
      <w:r>
        <w:rPr>
          <w:color w:val="76656B"/>
        </w:rPr>
        <w:t>坤</w:t>
      </w:r>
      <w:r>
        <w:rPr>
          <w:color w:val="74676C"/>
        </w:rPr>
        <w:t>蔡</w:t>
      </w:r>
      <w:r>
        <w:rPr>
          <w:color w:val="74686D"/>
        </w:rPr>
        <w:t>徐</w:t>
      </w:r>
      <w:r>
        <w:rPr>
          <w:color w:val="766A70"/>
        </w:rPr>
        <w:t>坤</w:t>
      </w:r>
      <w:r>
        <w:rPr>
          <w:color w:val="796C74"/>
        </w:rPr>
        <w:t>蔡</w:t>
      </w:r>
      <w:r>
        <w:rPr>
          <w:color w:val="7F737A"/>
        </w:rPr>
        <w:t>徐</w:t>
      </w:r>
      <w:r>
        <w:rPr>
          <w:color w:val="837680"/>
        </w:rPr>
        <w:t>坤</w:t>
      </w:r>
      <w:r>
        <w:rPr>
          <w:color w:val="827883"/>
        </w:rPr>
        <w:t>蔡</w:t>
      </w:r>
      <w:r>
        <w:rPr>
          <w:color w:val="746C79"/>
        </w:rPr>
        <w:t>徐</w:t>
      </w:r>
      <w:r>
        <w:rPr>
          <w:color w:val="9D9AAB"/>
        </w:rPr>
        <w:t>坤</w:t>
      </w:r>
      <w:r>
        <w:rPr>
          <w:color w:val="E5E4F7"/>
        </w:rPr>
        <w:t>蔡</w:t>
      </w:r>
      <w:r>
        <w:rPr>
          <w:color w:val="E1E3F5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8D1E9"/>
        </w:rPr>
        <w:t>蔡</w:t>
      </w:r>
      <w:r>
        <w:rPr>
          <w:color w:val="99D1E9"/>
        </w:rPr>
        <w:t>徐</w:t>
      </w:r>
      <w:r>
        <w:rPr>
          <w:color w:val="99D1E9"/>
        </w:rPr>
        <w:t>坤</w:t>
      </w:r>
      <w:r>
        <w:rPr>
          <w:color w:val="99D1EA"/>
        </w:rPr>
        <w:t>蔡</w:t>
      </w:r>
      <w:r>
        <w:rPr>
          <w:color w:val="9AD2EB"/>
        </w:rPr>
        <w:t>徐</w:t>
      </w:r>
      <w:r>
        <w:rPr>
          <w:color w:val="9AD2EB"/>
        </w:rPr>
        <w:t>坤</w:t>
      </w:r>
      <w:r>
        <w:rPr>
          <w:color w:val="9AD2EB"/>
        </w:rPr>
        <w:t>蔡</w:t>
      </w:r>
      <w:r>
        <w:rPr>
          <w:color w:val="9AD2EB"/>
        </w:rPr>
        <w:t>徐</w:t>
      </w:r>
      <w:r>
        <w:rPr>
          <w:color w:val="9AD2EB"/>
        </w:rPr>
        <w:t>坤</w:t>
      </w:r>
      <w:r>
        <w:rPr>
          <w:color w:val="9AD2EB"/>
        </w:rPr>
        <w:t>蔡</w:t>
      </w:r>
      <w:r>
        <w:rPr>
          <w:color w:val="9AD2EB"/>
        </w:rPr>
        <w:t>徐</w:t>
      </w:r>
      <w:r>
        <w:rPr>
          <w:color w:val="9AD2EB"/>
        </w:rPr>
        <w:t>坤</w:t>
      </w:r>
      <w:r>
        <w:rPr>
          <w:color w:val="99D2EA"/>
        </w:rPr>
        <w:t>蔡</w:t>
      </w:r>
      <w:r>
        <w:rPr>
          <w:color w:val="99D1E9"/>
        </w:rPr>
        <w:t>徐</w:t>
      </w:r>
      <w:r>
        <w:rPr>
          <w:color w:val="9AD2EA"/>
        </w:rPr>
        <w:t>坤</w:t>
      </w:r>
      <w:r>
        <w:rPr>
          <w:color w:val="9AD1EA"/>
        </w:rPr>
        <w:t>蔡</w:t>
      </w:r>
      <w:r>
        <w:rPr>
          <w:color w:val="9CD2E8"/>
        </w:rPr>
        <w:t>徐</w:t>
      </w:r>
      <w:r>
        <w:rPr>
          <w:color w:val="9FD0E6"/>
        </w:rPr>
        <w:t>坤</w:t>
      </w:r>
      <w:r>
        <w:rPr>
          <w:color w:val="AED0E4"/>
        </w:rPr>
        <w:t>蔡</w:t>
      </w:r>
      <w:r>
        <w:rPr>
          <w:color w:val="CBD5E9"/>
        </w:rPr>
        <w:t>徐</w:t>
      </w:r>
      <w:r>
        <w:rPr>
          <w:color w:val="B2B1C3"/>
        </w:rPr>
        <w:t>坤</w:t>
      </w:r>
      <w:r>
        <w:rPr>
          <w:color w:val="9B94A5"/>
        </w:rPr>
        <w:t>蔡</w:t>
      </w:r>
      <w:r>
        <w:rPr>
          <w:color w:val="9C95A2"/>
        </w:rPr>
        <w:t>徐</w:t>
      </w:r>
      <w:r>
        <w:rPr>
          <w:color w:val="9B96A0"/>
        </w:rPr>
        <w:t>坤</w:t>
      </w:r>
      <w:r>
        <w:rPr>
          <w:color w:val="97919A"/>
        </w:rPr>
        <w:t>蔡</w:t>
      </w:r>
      <w:r>
        <w:rPr>
          <w:color w:val="928991"/>
        </w:rPr>
        <w:t>徐</w:t>
      </w:r>
      <w:r>
        <w:rPr>
          <w:color w:val="90868E"/>
        </w:rPr>
        <w:t>坤</w:t>
      </w:r>
      <w:r>
        <w:rPr>
          <w:color w:val="8F868F"/>
        </w:rPr>
        <w:t>蔡</w:t>
      </w:r>
      <w:r>
        <w:rPr>
          <w:color w:val="8D838C"/>
        </w:rPr>
        <w:t>徐</w:t>
      </w:r>
      <w:r>
        <w:rPr>
          <w:color w:val="8C828B"/>
        </w:rPr>
        <w:t>坤</w:t>
      </w:r>
      <w:r>
        <w:rPr>
          <w:color w:val="8B7F88"/>
        </w:rPr>
        <w:t>蔡</w:t>
      </w:r>
      <w:r>
        <w:rPr>
          <w:color w:val="8A7F87"/>
        </w:rPr>
        <w:t>徐</w:t>
      </w:r>
      <w:r>
        <w:rPr>
          <w:color w:val="8A7F86"/>
        </w:rPr>
        <w:t>坤</w:t>
      </w:r>
      <w:r>
        <w:rPr>
          <w:color w:val="8A7D84"/>
        </w:rPr>
        <w:t>蔡</w:t>
      </w:r>
      <w:r>
        <w:rPr>
          <w:color w:val="887A82"/>
        </w:rPr>
        <w:t>徐</w:t>
      </w:r>
      <w:r>
        <w:rPr>
          <w:color w:val="877980"/>
        </w:rPr>
        <w:t>坤</w:t>
      </w:r>
      <w:r>
        <w:rPr>
          <w:color w:val="85787D"/>
        </w:rPr>
        <w:t>蔡</w:t>
      </w:r>
      <w:r>
        <w:rPr>
          <w:color w:val="827378"/>
        </w:rPr>
        <w:t>徐</w:t>
      </w:r>
      <w:r>
        <w:rPr>
          <w:color w:val="7F6E73"/>
        </w:rPr>
        <w:t>坤</w:t>
      </w:r>
      <w:r>
        <w:rPr>
          <w:color w:val="7D6B6E"/>
        </w:rPr>
        <w:t>蔡</w:t>
      </w:r>
      <w:r>
        <w:rPr>
          <w:color w:val="7A696A"/>
        </w:rPr>
        <w:t>徐</w:t>
      </w:r>
      <w:r>
        <w:rPr>
          <w:color w:val="766765"/>
        </w:rPr>
        <w:t>坤</w:t>
      </w:r>
      <w:r>
        <w:rPr>
          <w:color w:val="776664"/>
        </w:rPr>
        <w:t>蔡</w:t>
      </w:r>
      <w:r>
        <w:rPr>
          <w:color w:val="756562"/>
        </w:rPr>
        <w:t>徐</w:t>
      </w:r>
      <w:r>
        <w:rPr>
          <w:color w:val="736461"/>
        </w:rPr>
        <w:t>坤</w:t>
      </w:r>
      <w:r>
        <w:rPr>
          <w:color w:val="746460"/>
        </w:rPr>
        <w:t>蔡</w:t>
      </w:r>
      <w:r>
        <w:rPr>
          <w:color w:val="756562"/>
        </w:rPr>
        <w:t>徐</w:t>
      </w:r>
      <w:r>
        <w:rPr>
          <w:color w:val="756462"/>
        </w:rPr>
        <w:t>坤</w:t>
      </w:r>
      <w:r>
        <w:rPr>
          <w:color w:val="746360"/>
        </w:rPr>
        <w:t>蔡</w:t>
      </w:r>
      <w:r>
        <w:rPr>
          <w:color w:val="736260"/>
        </w:rPr>
        <w:t>徐</w:t>
      </w:r>
      <w:r>
        <w:rPr>
          <w:color w:val="73625F"/>
        </w:rPr>
        <w:t>坤</w:t>
      </w:r>
      <w:r>
        <w:rPr>
          <w:color w:val="73645F"/>
        </w:rPr>
        <w:t>蔡</w:t>
      </w:r>
      <w:r>
        <w:rPr>
          <w:color w:val="746661"/>
        </w:rPr>
        <w:t>徐</w:t>
      </w:r>
      <w:r>
        <w:rPr>
          <w:color w:val="756662"/>
        </w:rPr>
        <w:t>坤</w:t>
      </w:r>
      <w:r>
        <w:rPr>
          <w:color w:val="756664"/>
        </w:rPr>
        <w:t>蔡</w:t>
      </w:r>
      <w:r>
        <w:rPr>
          <w:color w:val="726464"/>
        </w:rPr>
        <w:t>徐</w:t>
      </w:r>
      <w:r>
        <w:rPr>
          <w:color w:val="706261"/>
        </w:rPr>
        <w:t>坤</w:t>
      </w:r>
      <w:r>
        <w:rPr>
          <w:color w:val="6E605F"/>
        </w:rPr>
        <w:t>蔡</w:t>
      </w:r>
      <w:r>
        <w:rPr>
          <w:color w:val="6F605E"/>
        </w:rPr>
        <w:t>徐</w:t>
      </w:r>
      <w:r>
        <w:rPr>
          <w:color w:val="6E605F"/>
        </w:rPr>
        <w:t>坤</w:t>
      </w:r>
      <w:r>
        <w:rPr>
          <w:color w:val="716261"/>
        </w:rPr>
        <w:t>蔡</w:t>
      </w:r>
      <w:r>
        <w:rPr>
          <w:color w:val="746363"/>
        </w:rPr>
        <w:t>徐</w:t>
      </w:r>
      <w:r>
        <w:rPr>
          <w:color w:val="766669"/>
        </w:rPr>
        <w:t>坤</w:t>
      </w:r>
      <w:r>
        <w:rPr>
          <w:color w:val="75676B"/>
        </w:rPr>
        <w:t>蔡</w:t>
      </w:r>
      <w:r>
        <w:rPr>
          <w:color w:val="74696D"/>
        </w:rPr>
        <w:t>徐</w:t>
      </w:r>
      <w:r>
        <w:rPr>
          <w:color w:val="776B71"/>
        </w:rPr>
        <w:t>坤</w:t>
      </w:r>
      <w:r>
        <w:rPr>
          <w:color w:val="7A6E75"/>
        </w:rPr>
        <w:t>蔡</w:t>
      </w:r>
      <w:r>
        <w:rPr>
          <w:color w:val="80747B"/>
        </w:rPr>
        <w:t>徐</w:t>
      </w:r>
      <w:r>
        <w:rPr>
          <w:color w:val="837780"/>
        </w:rPr>
        <w:t>坤</w:t>
      </w:r>
      <w:r>
        <w:rPr>
          <w:color w:val="837882"/>
        </w:rPr>
        <w:t>蔡</w:t>
      </w:r>
      <w:r>
        <w:rPr>
          <w:color w:val="7E7582"/>
        </w:rPr>
        <w:t>徐</w:t>
      </w:r>
      <w:r>
        <w:rPr>
          <w:color w:val="726C7C"/>
        </w:rPr>
        <w:t>坤</w:t>
      </w:r>
      <w:r>
        <w:rPr>
          <w:color w:val="B4B2C4"/>
        </w:rPr>
        <w:t>蔡</w:t>
      </w:r>
      <w:r>
        <w:rPr>
          <w:color w:val="E5E7F9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8D1EA"/>
        </w:rPr>
        <w:t>蔡</w:t>
      </w:r>
      <w:r>
        <w:rPr>
          <w:color w:val="98D1E9"/>
        </w:rPr>
        <w:t>徐</w:t>
      </w:r>
      <w:r>
        <w:rPr>
          <w:color w:val="98D1E9"/>
        </w:rPr>
        <w:t>坤</w:t>
      </w:r>
      <w:r>
        <w:rPr>
          <w:color w:val="98D1EA"/>
        </w:rPr>
        <w:t>蔡</w:t>
      </w:r>
      <w:r>
        <w:rPr>
          <w:color w:val="9AD2EC"/>
        </w:rPr>
        <w:t>徐</w:t>
      </w:r>
      <w:r>
        <w:rPr>
          <w:color w:val="9AD2EC"/>
        </w:rPr>
        <w:t>坤</w:t>
      </w:r>
      <w:r>
        <w:rPr>
          <w:color w:val="9AD2EC"/>
        </w:rPr>
        <w:t>蔡</w:t>
      </w:r>
      <w:r>
        <w:rPr>
          <w:color w:val="9AD2EC"/>
        </w:rPr>
        <w:t>徐</w:t>
      </w:r>
      <w:r>
        <w:rPr>
          <w:color w:val="9AD2EC"/>
        </w:rPr>
        <w:t>坤</w:t>
      </w:r>
      <w:r>
        <w:rPr>
          <w:color w:val="9AD2EC"/>
        </w:rPr>
        <w:t>蔡</w:t>
      </w:r>
      <w:r>
        <w:rPr>
          <w:color w:val="9AD2EC"/>
        </w:rPr>
        <w:t>徐</w:t>
      </w:r>
      <w:r>
        <w:rPr>
          <w:color w:val="9AD2EC"/>
        </w:rPr>
        <w:t>坤</w:t>
      </w:r>
      <w:r>
        <w:rPr>
          <w:color w:val="99D2EB"/>
        </w:rPr>
        <w:t>蔡</w:t>
      </w:r>
      <w:r>
        <w:rPr>
          <w:color w:val="9AD1EB"/>
        </w:rPr>
        <w:t>徐</w:t>
      </w:r>
      <w:r>
        <w:rPr>
          <w:color w:val="9BD2EB"/>
        </w:rPr>
        <w:t>坤</w:t>
      </w:r>
      <w:r>
        <w:rPr>
          <w:color w:val="9AD1EB"/>
        </w:rPr>
        <w:t>蔡</w:t>
      </w:r>
      <w:r>
        <w:rPr>
          <w:color w:val="9AD2E8"/>
        </w:rPr>
        <w:t>徐</w:t>
      </w:r>
      <w:r>
        <w:rPr>
          <w:color w:val="9AD2E6"/>
        </w:rPr>
        <w:t>坤</w:t>
      </w:r>
      <w:r>
        <w:rPr>
          <w:color w:val="AACCDF"/>
        </w:rPr>
        <w:t>蔡</w:t>
      </w:r>
      <w:r>
        <w:rPr>
          <w:color w:val="A6AFC3"/>
        </w:rPr>
        <w:t>徐</w:t>
      </w:r>
      <w:r>
        <w:rPr>
          <w:color w:val="9996A8"/>
        </w:rPr>
        <w:t>坤</w:t>
      </w:r>
      <w:r>
        <w:rPr>
          <w:color w:val="9B93A3"/>
        </w:rPr>
        <w:t>蔡</w:t>
      </w:r>
      <w:r>
        <w:rPr>
          <w:color w:val="978F9C"/>
        </w:rPr>
        <w:t>徐</w:t>
      </w:r>
      <w:r>
        <w:rPr>
          <w:color w:val="97909A"/>
        </w:rPr>
        <w:t>坤</w:t>
      </w:r>
      <w:r>
        <w:rPr>
          <w:color w:val="948E97"/>
        </w:rPr>
        <w:t>蔡</w:t>
      </w:r>
      <w:r>
        <w:rPr>
          <w:color w:val="8F878E"/>
        </w:rPr>
        <w:t>徐</w:t>
      </w:r>
      <w:r>
        <w:rPr>
          <w:color w:val="8B8287"/>
        </w:rPr>
        <w:t>坤</w:t>
      </w:r>
      <w:r>
        <w:rPr>
          <w:color w:val="897F86"/>
        </w:rPr>
        <w:t>蔡</w:t>
      </w:r>
      <w:r>
        <w:rPr>
          <w:color w:val="887F86"/>
        </w:rPr>
        <w:t>徐</w:t>
      </w:r>
      <w:r>
        <w:rPr>
          <w:color w:val="877E86"/>
        </w:rPr>
        <w:t>坤</w:t>
      </w:r>
      <w:r>
        <w:rPr>
          <w:color w:val="887C85"/>
        </w:rPr>
        <w:t>蔡</w:t>
      </w:r>
      <w:r>
        <w:rPr>
          <w:color w:val="887B83"/>
        </w:rPr>
        <w:t>徐</w:t>
      </w:r>
      <w:r>
        <w:rPr>
          <w:color w:val="887B82"/>
        </w:rPr>
        <w:t>坤</w:t>
      </w:r>
      <w:r>
        <w:rPr>
          <w:color w:val="887A81"/>
        </w:rPr>
        <w:t>蔡</w:t>
      </w:r>
      <w:r>
        <w:rPr>
          <w:color w:val="86787D"/>
        </w:rPr>
        <w:t>徐</w:t>
      </w:r>
      <w:r>
        <w:rPr>
          <w:color w:val="837479"/>
        </w:rPr>
        <w:t>坤</w:t>
      </w:r>
      <w:r>
        <w:rPr>
          <w:color w:val="817173"/>
        </w:rPr>
        <w:t>蔡</w:t>
      </w:r>
      <w:r>
        <w:rPr>
          <w:color w:val="816E70"/>
        </w:rPr>
        <w:t>徐</w:t>
      </w:r>
      <w:r>
        <w:rPr>
          <w:color w:val="7D6A6C"/>
        </w:rPr>
        <w:t>坤</w:t>
      </w:r>
      <w:r>
        <w:rPr>
          <w:color w:val="796968"/>
        </w:rPr>
        <w:t>蔡</w:t>
      </w:r>
      <w:r>
        <w:rPr>
          <w:color w:val="776764"/>
        </w:rPr>
        <w:t>徐</w:t>
      </w:r>
      <w:r>
        <w:rPr>
          <w:color w:val="746561"/>
        </w:rPr>
        <w:t>坤</w:t>
      </w:r>
      <w:r>
        <w:rPr>
          <w:color w:val="74645F"/>
        </w:rPr>
        <w:t>蔡</w:t>
      </w:r>
      <w:r>
        <w:rPr>
          <w:color w:val="72625B"/>
        </w:rPr>
        <w:t>徐</w:t>
      </w:r>
      <w:r>
        <w:rPr>
          <w:color w:val="706058"/>
        </w:rPr>
        <w:t>坤</w:t>
      </w:r>
      <w:r>
        <w:rPr>
          <w:color w:val="706057"/>
        </w:rPr>
        <w:t>蔡</w:t>
      </w:r>
      <w:r>
        <w:rPr>
          <w:color w:val="73615B"/>
        </w:rPr>
        <w:t>徐</w:t>
      </w:r>
      <w:r>
        <w:rPr>
          <w:color w:val="72605A"/>
        </w:rPr>
        <w:t>坤</w:t>
      </w:r>
      <w:r>
        <w:rPr>
          <w:color w:val="715E58"/>
        </w:rPr>
        <w:t>蔡</w:t>
      </w:r>
      <w:r>
        <w:rPr>
          <w:color w:val="705D57"/>
        </w:rPr>
        <w:t>徐</w:t>
      </w:r>
      <w:r>
        <w:rPr>
          <w:color w:val="716059"/>
        </w:rPr>
        <w:t>坤</w:t>
      </w:r>
      <w:r>
        <w:rPr>
          <w:color w:val="72625B"/>
        </w:rPr>
        <w:t>蔡</w:t>
      </w:r>
      <w:r>
        <w:rPr>
          <w:color w:val="70635B"/>
        </w:rPr>
        <w:t>徐</w:t>
      </w:r>
      <w:r>
        <w:rPr>
          <w:color w:val="74625C"/>
        </w:rPr>
        <w:t>坤</w:t>
      </w:r>
      <w:r>
        <w:rPr>
          <w:color w:val="74625E"/>
        </w:rPr>
        <w:t>蔡</w:t>
      </w:r>
      <w:r>
        <w:rPr>
          <w:color w:val="71625F"/>
        </w:rPr>
        <w:t>徐</w:t>
      </w:r>
      <w:r>
        <w:rPr>
          <w:color w:val="706160"/>
        </w:rPr>
        <w:t>坤</w:t>
      </w:r>
      <w:r>
        <w:rPr>
          <w:color w:val="6F605F"/>
        </w:rPr>
        <w:t>蔡</w:t>
      </w:r>
      <w:r>
        <w:rPr>
          <w:color w:val="6E615C"/>
        </w:rPr>
        <w:t>徐</w:t>
      </w:r>
      <w:r>
        <w:rPr>
          <w:color w:val="6E625C"/>
        </w:rPr>
        <w:t>坤</w:t>
      </w:r>
      <w:r>
        <w:rPr>
          <w:color w:val="71645F"/>
        </w:rPr>
        <w:t>蔡</w:t>
      </w:r>
      <w:r>
        <w:rPr>
          <w:color w:val="736462"/>
        </w:rPr>
        <w:t>徐</w:t>
      </w:r>
      <w:r>
        <w:rPr>
          <w:color w:val="756666"/>
        </w:rPr>
        <w:t>坤</w:t>
      </w:r>
      <w:r>
        <w:rPr>
          <w:color w:val="756868"/>
        </w:rPr>
        <w:t>蔡</w:t>
      </w:r>
      <w:r>
        <w:rPr>
          <w:color w:val="766B6D"/>
        </w:rPr>
        <w:t>徐</w:t>
      </w:r>
      <w:r>
        <w:rPr>
          <w:color w:val="796D72"/>
        </w:rPr>
        <w:t>坤</w:t>
      </w:r>
      <w:r>
        <w:rPr>
          <w:color w:val="7C7077"/>
        </w:rPr>
        <w:t>蔡</w:t>
      </w:r>
      <w:r>
        <w:rPr>
          <w:color w:val="83767D"/>
        </w:rPr>
        <w:t>徐</w:t>
      </w:r>
      <w:r>
        <w:rPr>
          <w:color w:val="83777F"/>
        </w:rPr>
        <w:t>坤</w:t>
      </w:r>
      <w:r>
        <w:rPr>
          <w:color w:val="7F747E"/>
        </w:rPr>
        <w:t>蔡</w:t>
      </w:r>
      <w:r>
        <w:rPr>
          <w:color w:val="7E7481"/>
        </w:rPr>
        <w:t>徐</w:t>
      </w:r>
      <w:r>
        <w:rPr>
          <w:color w:val="726B7A"/>
        </w:rPr>
        <w:t>坤</w:t>
      </w:r>
      <w:r>
        <w:rPr>
          <w:color w:val="ADACBC"/>
        </w:rPr>
        <w:t>蔡</w:t>
      </w:r>
      <w:r>
        <w:rPr>
          <w:color w:val="E5E7F9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8D1EB"/>
        </w:rPr>
        <w:t>蔡</w:t>
      </w:r>
      <w:r>
        <w:rPr>
          <w:color w:val="98D1EA"/>
        </w:rPr>
        <w:t>徐</w:t>
      </w:r>
      <w:r>
        <w:rPr>
          <w:color w:val="98D1EA"/>
        </w:rPr>
        <w:t>坤</w:t>
      </w:r>
      <w:r>
        <w:rPr>
          <w:color w:val="98D1EA"/>
        </w:rPr>
        <w:t>蔡</w:t>
      </w:r>
      <w:r>
        <w:rPr>
          <w:color w:val="99D2EC"/>
        </w:rPr>
        <w:t>徐</w:t>
      </w:r>
      <w:r>
        <w:rPr>
          <w:color w:val="99D2EC"/>
        </w:rPr>
        <w:t>坤</w:t>
      </w:r>
      <w:r>
        <w:rPr>
          <w:color w:val="9AD2EC"/>
        </w:rPr>
        <w:t>蔡</w:t>
      </w:r>
      <w:r>
        <w:rPr>
          <w:color w:val="9AD2EC"/>
        </w:rPr>
        <w:t>徐</w:t>
      </w:r>
      <w:r>
        <w:rPr>
          <w:color w:val="9AD2EC"/>
        </w:rPr>
        <w:t>坤</w:t>
      </w:r>
      <w:r>
        <w:rPr>
          <w:color w:val="99D2EC"/>
        </w:rPr>
        <w:t>蔡</w:t>
      </w:r>
      <w:r>
        <w:rPr>
          <w:color w:val="99D2EC"/>
        </w:rPr>
        <w:t>徐</w:t>
      </w:r>
      <w:r>
        <w:rPr>
          <w:color w:val="99D2EC"/>
        </w:rPr>
        <w:t>坤</w:t>
      </w:r>
      <w:r>
        <w:rPr>
          <w:color w:val="99D1EC"/>
        </w:rPr>
        <w:t>蔡</w:t>
      </w:r>
      <w:r>
        <w:rPr>
          <w:color w:val="99D1EB"/>
        </w:rPr>
        <w:t>徐</w:t>
      </w:r>
      <w:r>
        <w:rPr>
          <w:color w:val="9AD2EC"/>
        </w:rPr>
        <w:t>坤</w:t>
      </w:r>
      <w:r>
        <w:rPr>
          <w:color w:val="9BD1EB"/>
        </w:rPr>
        <w:t>蔡</w:t>
      </w:r>
      <w:r>
        <w:rPr>
          <w:color w:val="9CD2E9"/>
        </w:rPr>
        <w:t>徐</w:t>
      </w:r>
      <w:r>
        <w:rPr>
          <w:color w:val="A2D0E3"/>
        </w:rPr>
        <w:t>坤</w:t>
      </w:r>
      <w:r>
        <w:rPr>
          <w:color w:val="A1B4C7"/>
        </w:rPr>
        <w:t>蔡</w:t>
      </w:r>
      <w:r>
        <w:rPr>
          <w:color w:val="9496A8"/>
        </w:rPr>
        <w:t>徐</w:t>
      </w:r>
      <w:r>
        <w:rPr>
          <w:color w:val="9893A2"/>
        </w:rPr>
        <w:t>坤</w:t>
      </w:r>
      <w:r>
        <w:rPr>
          <w:color w:val="98909C"/>
        </w:rPr>
        <w:t>蔡</w:t>
      </w:r>
      <w:r>
        <w:rPr>
          <w:color w:val="938A95"/>
        </w:rPr>
        <w:t>徐</w:t>
      </w:r>
      <w:r>
        <w:rPr>
          <w:color w:val="908790"/>
        </w:rPr>
        <w:t>坤</w:t>
      </w:r>
      <w:r>
        <w:rPr>
          <w:color w:val="8D868F"/>
        </w:rPr>
        <w:t>蔡</w:t>
      </w:r>
      <w:r>
        <w:rPr>
          <w:color w:val="8B838A"/>
        </w:rPr>
        <w:t>徐</w:t>
      </w:r>
      <w:r>
        <w:rPr>
          <w:color w:val="877D83"/>
        </w:rPr>
        <w:t>坤</w:t>
      </w:r>
      <w:r>
        <w:rPr>
          <w:color w:val="83797F"/>
        </w:rPr>
        <w:t>蔡</w:t>
      </w:r>
      <w:r>
        <w:rPr>
          <w:color w:val="82797F"/>
        </w:rPr>
        <w:t>徐</w:t>
      </w:r>
      <w:r>
        <w:rPr>
          <w:color w:val="837981"/>
        </w:rPr>
        <w:t>坤</w:t>
      </w:r>
      <w:r>
        <w:rPr>
          <w:color w:val="847982"/>
        </w:rPr>
        <w:t>蔡</w:t>
      </w:r>
      <w:r>
        <w:rPr>
          <w:color w:val="847980"/>
        </w:rPr>
        <w:t>徐</w:t>
      </w:r>
      <w:r>
        <w:rPr>
          <w:color w:val="857880"/>
        </w:rPr>
        <w:t>坤</w:t>
      </w:r>
      <w:r>
        <w:rPr>
          <w:color w:val="85767C"/>
        </w:rPr>
        <w:t>蔡</w:t>
      </w:r>
      <w:r>
        <w:rPr>
          <w:color w:val="827378"/>
        </w:rPr>
        <w:t>徐</w:t>
      </w:r>
      <w:r>
        <w:rPr>
          <w:color w:val="7F6F72"/>
        </w:rPr>
        <w:t>坤</w:t>
      </w:r>
      <w:r>
        <w:rPr>
          <w:color w:val="7D6C6D"/>
        </w:rPr>
        <w:t>蔡</w:t>
      </w:r>
      <w:r>
        <w:rPr>
          <w:color w:val="7C6969"/>
        </w:rPr>
        <w:t>徐</w:t>
      </w:r>
      <w:r>
        <w:rPr>
          <w:color w:val="796665"/>
        </w:rPr>
        <w:t>坤</w:t>
      </w:r>
      <w:r>
        <w:rPr>
          <w:color w:val="776663"/>
        </w:rPr>
        <w:t>蔡</w:t>
      </w:r>
      <w:r>
        <w:rPr>
          <w:color w:val="766560"/>
        </w:rPr>
        <w:t>徐</w:t>
      </w:r>
      <w:r>
        <w:rPr>
          <w:color w:val="75635D"/>
        </w:rPr>
        <w:t>坤</w:t>
      </w:r>
      <w:r>
        <w:rPr>
          <w:color w:val="746259"/>
        </w:rPr>
        <w:t>蔡</w:t>
      </w:r>
      <w:r>
        <w:rPr>
          <w:color w:val="726056"/>
        </w:rPr>
        <w:t>徐</w:t>
      </w:r>
      <w:r>
        <w:rPr>
          <w:color w:val="6F5E53"/>
        </w:rPr>
        <w:t>坤</w:t>
      </w:r>
      <w:r>
        <w:rPr>
          <w:color w:val="6F5E52"/>
        </w:rPr>
        <w:t>蔡</w:t>
      </w:r>
      <w:r>
        <w:rPr>
          <w:color w:val="705D55"/>
        </w:rPr>
        <w:t>徐</w:t>
      </w:r>
      <w:r>
        <w:rPr>
          <w:color w:val="705D54"/>
        </w:rPr>
        <w:t>坤</w:t>
      </w:r>
      <w:r>
        <w:rPr>
          <w:color w:val="6F5C53"/>
        </w:rPr>
        <w:t>蔡</w:t>
      </w:r>
      <w:r>
        <w:rPr>
          <w:color w:val="705C53"/>
        </w:rPr>
        <w:t>徐</w:t>
      </w:r>
      <w:r>
        <w:rPr>
          <w:color w:val="725F56"/>
        </w:rPr>
        <w:t>坤</w:t>
      </w:r>
      <w:r>
        <w:rPr>
          <w:color w:val="736259"/>
        </w:rPr>
        <w:t>蔡</w:t>
      </w:r>
      <w:r>
        <w:rPr>
          <w:color w:val="72625A"/>
        </w:rPr>
        <w:t>徐</w:t>
      </w:r>
      <w:r>
        <w:rPr>
          <w:color w:val="75625B"/>
        </w:rPr>
        <w:t>坤</w:t>
      </w:r>
      <w:r>
        <w:rPr>
          <w:color w:val="75625C"/>
        </w:rPr>
        <w:t>蔡</w:t>
      </w:r>
      <w:r>
        <w:rPr>
          <w:color w:val="72625C"/>
        </w:rPr>
        <w:t>徐</w:t>
      </w:r>
      <w:r>
        <w:rPr>
          <w:color w:val="71615D"/>
        </w:rPr>
        <w:t>坤</w:t>
      </w:r>
      <w:r>
        <w:rPr>
          <w:color w:val="70615E"/>
        </w:rPr>
        <w:t>蔡</w:t>
      </w:r>
      <w:r>
        <w:rPr>
          <w:color w:val="6F615B"/>
        </w:rPr>
        <w:t>徐</w:t>
      </w:r>
      <w:r>
        <w:rPr>
          <w:color w:val="70625C"/>
        </w:rPr>
        <w:t>坤</w:t>
      </w:r>
      <w:r>
        <w:rPr>
          <w:color w:val="72635F"/>
        </w:rPr>
        <w:t>蔡</w:t>
      </w:r>
      <w:r>
        <w:rPr>
          <w:color w:val="736461"/>
        </w:rPr>
        <w:t>徐</w:t>
      </w:r>
      <w:r>
        <w:rPr>
          <w:color w:val="756665"/>
        </w:rPr>
        <w:t>坤</w:t>
      </w:r>
      <w:r>
        <w:rPr>
          <w:color w:val="766868"/>
        </w:rPr>
        <w:t>蔡</w:t>
      </w:r>
      <w:r>
        <w:rPr>
          <w:color w:val="776B6C"/>
        </w:rPr>
        <w:t>徐</w:t>
      </w:r>
      <w:r>
        <w:rPr>
          <w:color w:val="7A6E72"/>
        </w:rPr>
        <w:t>坤</w:t>
      </w:r>
      <w:r>
        <w:rPr>
          <w:color w:val="7F737A"/>
        </w:rPr>
        <w:t>蔡</w:t>
      </w:r>
      <w:r>
        <w:rPr>
          <w:color w:val="82767D"/>
        </w:rPr>
        <w:t>徐</w:t>
      </w:r>
      <w:r>
        <w:rPr>
          <w:color w:val="80747B"/>
        </w:rPr>
        <w:t>坤</w:t>
      </w:r>
      <w:r>
        <w:rPr>
          <w:color w:val="7E727C"/>
        </w:rPr>
        <w:t>蔡</w:t>
      </w:r>
      <w:r>
        <w:rPr>
          <w:color w:val="7E737F"/>
        </w:rPr>
        <w:t>徐</w:t>
      </w:r>
      <w:r>
        <w:rPr>
          <w:color w:val="7A7482"/>
        </w:rPr>
        <w:t>坤</w:t>
      </w:r>
      <w:r>
        <w:rPr>
          <w:color w:val="D3D1E1"/>
        </w:rPr>
        <w:t>蔡</w:t>
      </w:r>
      <w:r>
        <w:rPr>
          <w:color w:val="E3E5F7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8D1EB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8D1EB"/>
        </w:rPr>
        <w:t>坤</w:t>
      </w:r>
      <w:r>
        <w:rPr>
          <w:color w:val="99D2EC"/>
        </w:rPr>
        <w:t>蔡</w:t>
      </w:r>
      <w:r>
        <w:rPr>
          <w:color w:val="9AD2EC"/>
        </w:rPr>
        <w:t>徐</w:t>
      </w:r>
      <w:r>
        <w:rPr>
          <w:color w:val="9AD2EC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8D1EB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7D2EB"/>
        </w:rPr>
        <w:t>坤</w:t>
      </w:r>
      <w:r>
        <w:rPr>
          <w:color w:val="9CD2EA"/>
        </w:rPr>
        <w:t>蔡</w:t>
      </w:r>
      <w:r>
        <w:rPr>
          <w:color w:val="A4CFE7"/>
        </w:rPr>
        <w:t>徐</w:t>
      </w:r>
      <w:r>
        <w:rPr>
          <w:color w:val="A4BBD0"/>
        </w:rPr>
        <w:t>坤</w:t>
      </w:r>
      <w:r>
        <w:rPr>
          <w:color w:val="959AAC"/>
        </w:rPr>
        <w:t>蔡</w:t>
      </w:r>
      <w:r>
        <w:rPr>
          <w:color w:val="948F9D"/>
        </w:rPr>
        <w:t>徐</w:t>
      </w:r>
      <w:r>
        <w:rPr>
          <w:color w:val="958E99"/>
        </w:rPr>
        <w:t>坤</w:t>
      </w:r>
      <w:r>
        <w:rPr>
          <w:color w:val="948C95"/>
        </w:rPr>
        <w:t>蔡</w:t>
      </w:r>
      <w:r>
        <w:rPr>
          <w:color w:val="918790"/>
        </w:rPr>
        <w:t>徐</w:t>
      </w:r>
      <w:r>
        <w:rPr>
          <w:color w:val="8A8088"/>
        </w:rPr>
        <w:t>坤</w:t>
      </w:r>
      <w:r>
        <w:rPr>
          <w:color w:val="877D84"/>
        </w:rPr>
        <w:t>蔡</w:t>
      </w:r>
      <w:r>
        <w:rPr>
          <w:color w:val="857B81"/>
        </w:rPr>
        <w:t>徐</w:t>
      </w:r>
      <w:r>
        <w:rPr>
          <w:color w:val="83797E"/>
        </w:rPr>
        <w:t>坤</w:t>
      </w:r>
      <w:r>
        <w:rPr>
          <w:color w:val="81787C"/>
        </w:rPr>
        <w:t>蔡</w:t>
      </w:r>
      <w:r>
        <w:rPr>
          <w:color w:val="80777C"/>
        </w:rPr>
        <w:t>徐</w:t>
      </w:r>
      <w:r>
        <w:rPr>
          <w:color w:val="82787E"/>
        </w:rPr>
        <w:t>坤</w:t>
      </w:r>
      <w:r>
        <w:rPr>
          <w:color w:val="857980"/>
        </w:rPr>
        <w:t>蔡</w:t>
      </w:r>
      <w:r>
        <w:rPr>
          <w:color w:val="83797F"/>
        </w:rPr>
        <w:t>徐</w:t>
      </w:r>
      <w:r>
        <w:rPr>
          <w:color w:val="81767D"/>
        </w:rPr>
        <w:t>坤</w:t>
      </w:r>
      <w:r>
        <w:rPr>
          <w:color w:val="827279"/>
        </w:rPr>
        <w:t>蔡</w:t>
      </w:r>
      <w:r>
        <w:rPr>
          <w:color w:val="806E73"/>
        </w:rPr>
        <w:t>徐</w:t>
      </w:r>
      <w:r>
        <w:rPr>
          <w:color w:val="7B6B6C"/>
        </w:rPr>
        <w:t>坤</w:t>
      </w:r>
      <w:r>
        <w:rPr>
          <w:color w:val="786966"/>
        </w:rPr>
        <w:t>蔡</w:t>
      </w:r>
      <w:r>
        <w:rPr>
          <w:color w:val="766661"/>
        </w:rPr>
        <w:t>徐</w:t>
      </w:r>
      <w:r>
        <w:rPr>
          <w:color w:val="756360"/>
        </w:rPr>
        <w:t>坤</w:t>
      </w:r>
      <w:r>
        <w:rPr>
          <w:color w:val="75635F"/>
        </w:rPr>
        <w:t>蔡</w:t>
      </w:r>
      <w:r>
        <w:rPr>
          <w:color w:val="75635E"/>
        </w:rPr>
        <w:t>徐</w:t>
      </w:r>
      <w:r>
        <w:rPr>
          <w:color w:val="75615A"/>
        </w:rPr>
        <w:t>坤</w:t>
      </w:r>
      <w:r>
        <w:rPr>
          <w:color w:val="756256"/>
        </w:rPr>
        <w:t>蔡</w:t>
      </w:r>
      <w:r>
        <w:rPr>
          <w:color w:val="746154"/>
        </w:rPr>
        <w:t>徐</w:t>
      </w:r>
      <w:r>
        <w:rPr>
          <w:color w:val="726053"/>
        </w:rPr>
        <w:t>坤</w:t>
      </w:r>
      <w:r>
        <w:rPr>
          <w:color w:val="715F55"/>
        </w:rPr>
        <w:t>蔡</w:t>
      </w:r>
      <w:r>
        <w:rPr>
          <w:color w:val="715D55"/>
        </w:rPr>
        <w:t>徐</w:t>
      </w:r>
      <w:r>
        <w:rPr>
          <w:color w:val="6F5B52"/>
        </w:rPr>
        <w:t>坤</w:t>
      </w:r>
      <w:r>
        <w:rPr>
          <w:color w:val="6E5B51"/>
        </w:rPr>
        <w:t>蔡</w:t>
      </w:r>
      <w:r>
        <w:rPr>
          <w:color w:val="715C53"/>
        </w:rPr>
        <w:t>徐</w:t>
      </w:r>
      <w:r>
        <w:rPr>
          <w:color w:val="725F56"/>
        </w:rPr>
        <w:t>坤</w:t>
      </w:r>
      <w:r>
        <w:rPr>
          <w:color w:val="726157"/>
        </w:rPr>
        <w:t>蔡</w:t>
      </w:r>
      <w:r>
        <w:rPr>
          <w:color w:val="726158"/>
        </w:rPr>
        <w:t>徐</w:t>
      </w:r>
      <w:r>
        <w:rPr>
          <w:color w:val="74605A"/>
        </w:rPr>
        <w:t>坤</w:t>
      </w:r>
      <w:r>
        <w:rPr>
          <w:color w:val="74605A"/>
        </w:rPr>
        <w:t>蔡</w:t>
      </w:r>
      <w:r>
        <w:rPr>
          <w:color w:val="716159"/>
        </w:rPr>
        <w:t>徐</w:t>
      </w:r>
      <w:r>
        <w:rPr>
          <w:color w:val="716159"/>
        </w:rPr>
        <w:t>坤</w:t>
      </w:r>
      <w:r>
        <w:rPr>
          <w:color w:val="706058"/>
        </w:rPr>
        <w:t>蔡</w:t>
      </w:r>
      <w:r>
        <w:rPr>
          <w:color w:val="70605A"/>
        </w:rPr>
        <w:t>徐</w:t>
      </w:r>
      <w:r>
        <w:rPr>
          <w:color w:val="715F5C"/>
        </w:rPr>
        <w:t>坤</w:t>
      </w:r>
      <w:r>
        <w:rPr>
          <w:color w:val="72605D"/>
        </w:rPr>
        <w:t>蔡</w:t>
      </w:r>
      <w:r>
        <w:rPr>
          <w:color w:val="746260"/>
        </w:rPr>
        <w:t>徐</w:t>
      </w:r>
      <w:r>
        <w:rPr>
          <w:color w:val="766464"/>
        </w:rPr>
        <w:t>坤</w:t>
      </w:r>
      <w:r>
        <w:rPr>
          <w:color w:val="766669"/>
        </w:rPr>
        <w:t>蔡</w:t>
      </w:r>
      <w:r>
        <w:rPr>
          <w:color w:val="79686C"/>
        </w:rPr>
        <w:t>徐</w:t>
      </w:r>
      <w:r>
        <w:rPr>
          <w:color w:val="7E6E73"/>
        </w:rPr>
        <w:t>坤</w:t>
      </w:r>
      <w:r>
        <w:rPr>
          <w:color w:val="7B6F76"/>
        </w:rPr>
        <w:t>蔡</w:t>
      </w:r>
      <w:r>
        <w:rPr>
          <w:color w:val="7A6E76"/>
        </w:rPr>
        <w:t>徐</w:t>
      </w:r>
      <w:r>
        <w:rPr>
          <w:color w:val="7C7179"/>
        </w:rPr>
        <w:t>坤</w:t>
      </w:r>
      <w:r>
        <w:rPr>
          <w:color w:val="7F757E"/>
        </w:rPr>
        <w:t>蔡</w:t>
      </w:r>
      <w:r>
        <w:rPr>
          <w:color w:val="7D7481"/>
        </w:rPr>
        <w:t>徐</w:t>
      </w:r>
      <w:r>
        <w:rPr>
          <w:color w:val="817C8B"/>
        </w:rPr>
        <w:t>坤</w:t>
      </w:r>
      <w:r>
        <w:rPr>
          <w:color w:val="E4E2F2"/>
        </w:rPr>
        <w:t>蔡</w:t>
      </w:r>
      <w:r>
        <w:rPr>
          <w:color w:val="E1E4F6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8D1EB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8D1EB"/>
        </w:rPr>
        <w:t>坤</w:t>
      </w:r>
      <w:r>
        <w:rPr>
          <w:color w:val="99D2EC"/>
        </w:rPr>
        <w:t>蔡</w:t>
      </w:r>
      <w:r>
        <w:rPr>
          <w:color w:val="9AD2EC"/>
        </w:rPr>
        <w:t>徐</w:t>
      </w:r>
      <w:r>
        <w:rPr>
          <w:color w:val="9AD2EC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9D1EB"/>
        </w:rPr>
        <w:t>坤</w:t>
      </w:r>
      <w:r>
        <w:rPr>
          <w:color w:val="98D1EB"/>
        </w:rPr>
        <w:t>蔡</w:t>
      </w:r>
      <w:r>
        <w:rPr>
          <w:color w:val="99D1EB"/>
        </w:rPr>
        <w:t>徐</w:t>
      </w:r>
      <w:r>
        <w:rPr>
          <w:color w:val="9BD0EB"/>
        </w:rPr>
        <w:t>坤</w:t>
      </w:r>
      <w:r>
        <w:rPr>
          <w:color w:val="A3CFE9"/>
        </w:rPr>
        <w:t>蔡</w:t>
      </w:r>
      <w:r>
        <w:rPr>
          <w:color w:val="A5C0DA"/>
        </w:rPr>
        <w:t>徐</w:t>
      </w:r>
      <w:r>
        <w:rPr>
          <w:color w:val="969DB2"/>
        </w:rPr>
        <w:t>坤</w:t>
      </w:r>
      <w:r>
        <w:rPr>
          <w:color w:val="9692A1"/>
        </w:rPr>
        <w:t>蔡</w:t>
      </w:r>
      <w:r>
        <w:rPr>
          <w:color w:val="958B97"/>
        </w:rPr>
        <w:t>徐</w:t>
      </w:r>
      <w:r>
        <w:rPr>
          <w:color w:val="938991"/>
        </w:rPr>
        <w:t>坤</w:t>
      </w:r>
      <w:r>
        <w:rPr>
          <w:color w:val="91878E"/>
        </w:rPr>
        <w:t>蔡</w:t>
      </w:r>
      <w:r>
        <w:rPr>
          <w:color w:val="8C828A"/>
        </w:rPr>
        <w:t>徐</w:t>
      </w:r>
      <w:r>
        <w:rPr>
          <w:color w:val="867C82"/>
        </w:rPr>
        <w:t>坤</w:t>
      </w:r>
      <w:r>
        <w:rPr>
          <w:color w:val="83797F"/>
        </w:rPr>
        <w:t>蔡</w:t>
      </w:r>
      <w:r>
        <w:rPr>
          <w:color w:val="83797D"/>
        </w:rPr>
        <w:t>徐</w:t>
      </w:r>
      <w:r>
        <w:rPr>
          <w:color w:val="81787A"/>
        </w:rPr>
        <w:t>坤</w:t>
      </w:r>
      <w:r>
        <w:rPr>
          <w:color w:val="82797C"/>
        </w:rPr>
        <w:t>蔡</w:t>
      </w:r>
      <w:r>
        <w:rPr>
          <w:color w:val="82797D"/>
        </w:rPr>
        <w:t>徐</w:t>
      </w:r>
      <w:r>
        <w:rPr>
          <w:color w:val="82787C"/>
        </w:rPr>
        <w:t>坤</w:t>
      </w:r>
      <w:r>
        <w:rPr>
          <w:color w:val="83777C"/>
        </w:rPr>
        <w:t>蔡</w:t>
      </w:r>
      <w:r>
        <w:rPr>
          <w:color w:val="80767B"/>
        </w:rPr>
        <w:t>徐</w:t>
      </w:r>
      <w:r>
        <w:rPr>
          <w:color w:val="7E7179"/>
        </w:rPr>
        <w:t>坤</w:t>
      </w:r>
      <w:r>
        <w:rPr>
          <w:color w:val="7E6E75"/>
        </w:rPr>
        <w:t>蔡</w:t>
      </w:r>
      <w:r>
        <w:rPr>
          <w:color w:val="7B6A6E"/>
        </w:rPr>
        <w:t>徐</w:t>
      </w:r>
      <w:r>
        <w:rPr>
          <w:color w:val="776767"/>
        </w:rPr>
        <w:t>坤</w:t>
      </w:r>
      <w:r>
        <w:rPr>
          <w:color w:val="746461"/>
        </w:rPr>
        <w:t>蔡</w:t>
      </w:r>
      <w:r>
        <w:rPr>
          <w:color w:val="72635D"/>
        </w:rPr>
        <w:t>徐</w:t>
      </w:r>
      <w:r>
        <w:rPr>
          <w:color w:val="72625D"/>
        </w:rPr>
        <w:t>坤</w:t>
      </w:r>
      <w:r>
        <w:rPr>
          <w:color w:val="72625C"/>
        </w:rPr>
        <w:t>蔡</w:t>
      </w:r>
      <w:r>
        <w:rPr>
          <w:color w:val="73615B"/>
        </w:rPr>
        <w:t>徐</w:t>
      </w:r>
      <w:r>
        <w:rPr>
          <w:color w:val="74605A"/>
        </w:rPr>
        <w:t>坤</w:t>
      </w:r>
      <w:r>
        <w:rPr>
          <w:color w:val="756259"/>
        </w:rPr>
        <w:t>蔡</w:t>
      </w:r>
      <w:r>
        <w:rPr>
          <w:color w:val="746157"/>
        </w:rPr>
        <w:t>徐</w:t>
      </w:r>
      <w:r>
        <w:rPr>
          <w:color w:val="715F55"/>
        </w:rPr>
        <w:t>坤</w:t>
      </w:r>
      <w:r>
        <w:rPr>
          <w:color w:val="715F57"/>
        </w:rPr>
        <w:t>蔡</w:t>
      </w:r>
      <w:r>
        <w:rPr>
          <w:color w:val="6F5E57"/>
        </w:rPr>
        <w:t>徐</w:t>
      </w:r>
      <w:r>
        <w:rPr>
          <w:color w:val="705D55"/>
        </w:rPr>
        <w:t>坤</w:t>
      </w:r>
      <w:r>
        <w:rPr>
          <w:color w:val="6E5B53"/>
        </w:rPr>
        <w:t>蔡</w:t>
      </w:r>
      <w:r>
        <w:rPr>
          <w:color w:val="6D5A52"/>
        </w:rPr>
        <w:t>徐</w:t>
      </w:r>
      <w:r>
        <w:rPr>
          <w:color w:val="6F5D55"/>
        </w:rPr>
        <w:t>坤</w:t>
      </w:r>
      <w:r>
        <w:rPr>
          <w:color w:val="746158"/>
        </w:rPr>
        <w:t>蔡</w:t>
      </w:r>
      <w:r>
        <w:rPr>
          <w:color w:val="74625A"/>
        </w:rPr>
        <w:t>徐</w:t>
      </w:r>
      <w:r>
        <w:rPr>
          <w:color w:val="746059"/>
        </w:rPr>
        <w:t>坤</w:t>
      </w:r>
      <w:r>
        <w:rPr>
          <w:color w:val="746059"/>
        </w:rPr>
        <w:t>蔡</w:t>
      </w:r>
      <w:r>
        <w:rPr>
          <w:color w:val="716057"/>
        </w:rPr>
        <w:t>徐</w:t>
      </w:r>
      <w:r>
        <w:rPr>
          <w:color w:val="716056"/>
        </w:rPr>
        <w:t>坤</w:t>
      </w:r>
      <w:r>
        <w:rPr>
          <w:color w:val="6F5E55"/>
        </w:rPr>
        <w:t>蔡</w:t>
      </w:r>
      <w:r>
        <w:rPr>
          <w:color w:val="705E57"/>
        </w:rPr>
        <w:t>徐</w:t>
      </w:r>
      <w:r>
        <w:rPr>
          <w:color w:val="6F5D57"/>
        </w:rPr>
        <w:t>坤</w:t>
      </w:r>
      <w:r>
        <w:rPr>
          <w:color w:val="6E5D59"/>
        </w:rPr>
        <w:t>蔡</w:t>
      </w:r>
      <w:r>
        <w:rPr>
          <w:color w:val="705F5D"/>
        </w:rPr>
        <w:t>徐</w:t>
      </w:r>
      <w:r>
        <w:rPr>
          <w:color w:val="736161"/>
        </w:rPr>
        <w:t>坤</w:t>
      </w:r>
      <w:r>
        <w:rPr>
          <w:color w:val="746466"/>
        </w:rPr>
        <w:t>蔡</w:t>
      </w:r>
      <w:r>
        <w:rPr>
          <w:color w:val="76666A"/>
        </w:rPr>
        <w:t>徐</w:t>
      </w:r>
      <w:r>
        <w:rPr>
          <w:color w:val="79696E"/>
        </w:rPr>
        <w:t>坤</w:t>
      </w:r>
      <w:r>
        <w:rPr>
          <w:color w:val="786970"/>
        </w:rPr>
        <w:t>蔡</w:t>
      </w:r>
      <w:r>
        <w:rPr>
          <w:color w:val="786A73"/>
        </w:rPr>
        <w:t>徐</w:t>
      </w:r>
      <w:r>
        <w:rPr>
          <w:color w:val="7B6E76"/>
        </w:rPr>
        <w:t>坤</w:t>
      </w:r>
      <w:r>
        <w:rPr>
          <w:color w:val="81757E"/>
        </w:rPr>
        <w:t>蔡</w:t>
      </w:r>
      <w:r>
        <w:rPr>
          <w:color w:val="827683"/>
        </w:rPr>
        <w:t>徐</w:t>
      </w:r>
      <w:r>
        <w:rPr>
          <w:color w:val="847E8D"/>
        </w:rPr>
        <w:t>坤</w:t>
      </w:r>
      <w:r>
        <w:rPr>
          <w:color w:val="D7D5E5"/>
        </w:rPr>
        <w:t>蔡</w:t>
      </w:r>
      <w:r>
        <w:rPr>
          <w:color w:val="E5E7F8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7D0EA"/>
        </w:rPr>
        <w:t>蔡</w:t>
      </w:r>
      <w:r>
        <w:rPr>
          <w:color w:val="97D0EA"/>
        </w:rPr>
        <w:t>徐</w:t>
      </w:r>
      <w:r>
        <w:rPr>
          <w:color w:val="97D0EA"/>
        </w:rPr>
        <w:t>坤</w:t>
      </w:r>
      <w:r>
        <w:rPr>
          <w:color w:val="97D0EA"/>
        </w:rPr>
        <w:t>蔡</w:t>
      </w:r>
      <w:r>
        <w:rPr>
          <w:color w:val="98D1EB"/>
        </w:rPr>
        <w:t>徐</w:t>
      </w:r>
      <w:r>
        <w:rPr>
          <w:color w:val="98D1EB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8D1EB"/>
        </w:rPr>
        <w:t>坤</w:t>
      </w:r>
      <w:r>
        <w:rPr>
          <w:color w:val="98D1EB"/>
        </w:rPr>
        <w:t>蔡</w:t>
      </w:r>
      <w:r>
        <w:rPr>
          <w:color w:val="99D1EB"/>
        </w:rPr>
        <w:t>徐</w:t>
      </w:r>
      <w:r>
        <w:rPr>
          <w:color w:val="9AD1EB"/>
        </w:rPr>
        <w:t>坤</w:t>
      </w:r>
      <w:r>
        <w:rPr>
          <w:color w:val="9AD1EB"/>
        </w:rPr>
        <w:t>蔡</w:t>
      </w:r>
      <w:r>
        <w:rPr>
          <w:color w:val="9AD1EB"/>
        </w:rPr>
        <w:t>徐</w:t>
      </w:r>
      <w:r>
        <w:rPr>
          <w:color w:val="A0D0EA"/>
        </w:rPr>
        <w:t>坤</w:t>
      </w:r>
      <w:r>
        <w:rPr>
          <w:color w:val="A8C6DE"/>
        </w:rPr>
        <w:t>蔡</w:t>
      </w:r>
      <w:r>
        <w:rPr>
          <w:color w:val="96A1B5"/>
        </w:rPr>
        <w:t>徐</w:t>
      </w:r>
      <w:r>
        <w:rPr>
          <w:color w:val="9291A2"/>
        </w:rPr>
        <w:t>坤</w:t>
      </w:r>
      <w:r>
        <w:rPr>
          <w:color w:val="978F9C"/>
        </w:rPr>
        <w:t>蔡</w:t>
      </w:r>
      <w:r>
        <w:rPr>
          <w:color w:val="928892"/>
        </w:rPr>
        <w:t>徐</w:t>
      </w:r>
      <w:r>
        <w:rPr>
          <w:color w:val="8C8389"/>
        </w:rPr>
        <w:t>坤</w:t>
      </w:r>
      <w:r>
        <w:rPr>
          <w:color w:val="8B8189"/>
        </w:rPr>
        <w:t>蔡</w:t>
      </w:r>
      <w:r>
        <w:rPr>
          <w:color w:val="877D86"/>
        </w:rPr>
        <w:t>徐</w:t>
      </w:r>
      <w:r>
        <w:rPr>
          <w:color w:val="82797F"/>
        </w:rPr>
        <w:t>坤</w:t>
      </w:r>
      <w:r>
        <w:rPr>
          <w:color w:val="81787C"/>
        </w:rPr>
        <w:t>蔡</w:t>
      </w:r>
      <w:r>
        <w:rPr>
          <w:color w:val="81787C"/>
        </w:rPr>
        <w:t>徐</w:t>
      </w:r>
      <w:r>
        <w:rPr>
          <w:color w:val="82787C"/>
        </w:rPr>
        <w:t>坤</w:t>
      </w:r>
      <w:r>
        <w:rPr>
          <w:color w:val="867B7F"/>
        </w:rPr>
        <w:t>蔡</w:t>
      </w:r>
      <w:r>
        <w:rPr>
          <w:color w:val="867A7F"/>
        </w:rPr>
        <w:t>徐</w:t>
      </w:r>
      <w:r>
        <w:rPr>
          <w:color w:val="81767A"/>
        </w:rPr>
        <w:t>坤</w:t>
      </w:r>
      <w:r>
        <w:rPr>
          <w:color w:val="7E7278"/>
        </w:rPr>
        <w:t>蔡</w:t>
      </w:r>
      <w:r>
        <w:rPr>
          <w:color w:val="7C7078"/>
        </w:rPr>
        <w:t>徐</w:t>
      </w:r>
      <w:r>
        <w:rPr>
          <w:color w:val="7E6D75"/>
        </w:rPr>
        <w:t>坤</w:t>
      </w:r>
      <w:r>
        <w:rPr>
          <w:color w:val="7B6970"/>
        </w:rPr>
        <w:t>蔡</w:t>
      </w:r>
      <w:r>
        <w:rPr>
          <w:color w:val="766569"/>
        </w:rPr>
        <w:t>徐</w:t>
      </w:r>
      <w:r>
        <w:rPr>
          <w:color w:val="736363"/>
        </w:rPr>
        <w:t>坤</w:t>
      </w:r>
      <w:r>
        <w:rPr>
          <w:color w:val="736360"/>
        </w:rPr>
        <w:t>蔡</w:t>
      </w:r>
      <w:r>
        <w:rPr>
          <w:color w:val="71615C"/>
        </w:rPr>
        <w:t>徐</w:t>
      </w:r>
      <w:r>
        <w:rPr>
          <w:color w:val="705F5A"/>
        </w:rPr>
        <w:t>坤</w:t>
      </w:r>
      <w:r>
        <w:rPr>
          <w:color w:val="6F5E59"/>
        </w:rPr>
        <w:t>蔡</w:t>
      </w:r>
      <w:r>
        <w:rPr>
          <w:color w:val="6C5C57"/>
        </w:rPr>
        <w:t>徐</w:t>
      </w:r>
      <w:r>
        <w:rPr>
          <w:color w:val="6A5B57"/>
        </w:rPr>
        <w:t>坤</w:t>
      </w:r>
      <w:r>
        <w:rPr>
          <w:color w:val="6C5D5B"/>
        </w:rPr>
        <w:t>蔡</w:t>
      </w:r>
      <w:r>
        <w:rPr>
          <w:color w:val="7B6D6B"/>
        </w:rPr>
        <w:t>徐</w:t>
      </w:r>
      <w:r>
        <w:rPr>
          <w:color w:val="938785"/>
        </w:rPr>
        <w:t>坤</w:t>
      </w:r>
      <w:r>
        <w:rPr>
          <w:color w:val="ADA1A2"/>
        </w:rPr>
        <w:t>蔡</w:t>
      </w:r>
      <w:r>
        <w:rPr>
          <w:color w:val="C1B5BA"/>
        </w:rPr>
        <w:t>徐</w:t>
      </w:r>
      <w:r>
        <w:rPr>
          <w:color w:val="CCC0C8"/>
        </w:rPr>
        <w:t>坤</w:t>
      </w:r>
      <w:r>
        <w:rPr>
          <w:color w:val="CABFC7"/>
        </w:rPr>
        <w:t>蔡</w:t>
      </w:r>
      <w:r>
        <w:rPr>
          <w:color w:val="B2A7AE"/>
        </w:rPr>
        <w:t>徐</w:t>
      </w:r>
      <w:r>
        <w:rPr>
          <w:color w:val="8B7E84"/>
        </w:rPr>
        <w:t>坤</w:t>
      </w:r>
      <w:r>
        <w:rPr>
          <w:color w:val="70625F"/>
        </w:rPr>
        <w:t>蔡</w:t>
      </w:r>
      <w:r>
        <w:rPr>
          <w:color w:val="6E5E58"/>
        </w:rPr>
        <w:t>徐</w:t>
      </w:r>
      <w:r>
        <w:rPr>
          <w:color w:val="74615A"/>
        </w:rPr>
        <w:t>坤</w:t>
      </w:r>
      <w:r>
        <w:rPr>
          <w:color w:val="756158"/>
        </w:rPr>
        <w:t>蔡</w:t>
      </w:r>
      <w:r>
        <w:rPr>
          <w:color w:val="736057"/>
        </w:rPr>
        <w:t>徐</w:t>
      </w:r>
      <w:r>
        <w:rPr>
          <w:color w:val="705F55"/>
        </w:rPr>
        <w:t>坤</w:t>
      </w:r>
      <w:r>
        <w:rPr>
          <w:color w:val="6F5E55"/>
        </w:rPr>
        <w:t>蔡</w:t>
      </w:r>
      <w:r>
        <w:rPr>
          <w:color w:val="6E5D55"/>
        </w:rPr>
        <w:t>徐</w:t>
      </w:r>
      <w:r>
        <w:rPr>
          <w:color w:val="6C5A56"/>
        </w:rPr>
        <w:t>坤</w:t>
      </w:r>
      <w:r>
        <w:rPr>
          <w:color w:val="6C5B56"/>
        </w:rPr>
        <w:t>蔡</w:t>
      </w:r>
      <w:r>
        <w:rPr>
          <w:color w:val="6D5C59"/>
        </w:rPr>
        <w:t>徐</w:t>
      </w:r>
      <w:r>
        <w:rPr>
          <w:color w:val="705E5E"/>
        </w:rPr>
        <w:t>坤</w:t>
      </w:r>
      <w:r>
        <w:rPr>
          <w:color w:val="716163"/>
        </w:rPr>
        <w:t>蔡</w:t>
      </w:r>
      <w:r>
        <w:rPr>
          <w:color w:val="726366"/>
        </w:rPr>
        <w:t>徐</w:t>
      </w:r>
      <w:r>
        <w:rPr>
          <w:color w:val="75666A"/>
        </w:rPr>
        <w:t>坤</w:t>
      </w:r>
      <w:r>
        <w:rPr>
          <w:color w:val="79696F"/>
        </w:rPr>
        <w:t>蔡</w:t>
      </w:r>
      <w:r>
        <w:rPr>
          <w:color w:val="796B73"/>
        </w:rPr>
        <w:t>徐</w:t>
      </w:r>
      <w:r>
        <w:rPr>
          <w:color w:val="7A6C75"/>
        </w:rPr>
        <w:t>坤</w:t>
      </w:r>
      <w:r>
        <w:rPr>
          <w:color w:val="7F727C"/>
        </w:rPr>
        <w:t>蔡</w:t>
      </w:r>
      <w:r>
        <w:rPr>
          <w:color w:val="827782"/>
        </w:rPr>
        <w:t>徐</w:t>
      </w:r>
      <w:r>
        <w:rPr>
          <w:color w:val="847F8B"/>
        </w:rPr>
        <w:t>坤</w:t>
      </w:r>
      <w:r>
        <w:rPr>
          <w:color w:val="A5A3B0"/>
        </w:rPr>
        <w:t>蔡</w:t>
      </w:r>
      <w:r>
        <w:rPr>
          <w:color w:val="E4E6F6"/>
        </w:rPr>
        <w:t>徐</w:t>
      </w:r>
      <w:r>
        <w:rPr>
          <w:color w:val="E0E3F5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7D0EA"/>
        </w:rPr>
        <w:t>蔡</w:t>
      </w:r>
      <w:r>
        <w:rPr>
          <w:color w:val="97D0EA"/>
        </w:rPr>
        <w:t>徐</w:t>
      </w:r>
      <w:r>
        <w:rPr>
          <w:color w:val="97D0EA"/>
        </w:rPr>
        <w:t>坤</w:t>
      </w:r>
      <w:r>
        <w:rPr>
          <w:color w:val="97D0EA"/>
        </w:rPr>
        <w:t>蔡</w:t>
      </w:r>
      <w:r>
        <w:rPr>
          <w:color w:val="98D1EB"/>
        </w:rPr>
        <w:t>徐</w:t>
      </w:r>
      <w:r>
        <w:rPr>
          <w:color w:val="98D1EB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9D1EB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AD1EB"/>
        </w:rPr>
        <w:t>坤</w:t>
      </w:r>
      <w:r>
        <w:rPr>
          <w:color w:val="99D1EB"/>
        </w:rPr>
        <w:t>蔡</w:t>
      </w:r>
      <w:r>
        <w:rPr>
          <w:color w:val="9DD1EC"/>
        </w:rPr>
        <w:t>徐</w:t>
      </w:r>
      <w:r>
        <w:rPr>
          <w:color w:val="AACBE4"/>
        </w:rPr>
        <w:t>坤</w:t>
      </w:r>
      <w:r>
        <w:rPr>
          <w:color w:val="9FAEC1"/>
        </w:rPr>
        <w:t>蔡</w:t>
      </w:r>
      <w:r>
        <w:rPr>
          <w:color w:val="9393A3"/>
        </w:rPr>
        <w:t>徐</w:t>
      </w:r>
      <w:r>
        <w:rPr>
          <w:color w:val="958E9A"/>
        </w:rPr>
        <w:t>坤</w:t>
      </w:r>
      <w:r>
        <w:rPr>
          <w:color w:val="958A96"/>
        </w:rPr>
        <w:t>蔡</w:t>
      </w:r>
      <w:r>
        <w:rPr>
          <w:color w:val="8D838D"/>
        </w:rPr>
        <w:t>徐</w:t>
      </w:r>
      <w:r>
        <w:rPr>
          <w:color w:val="877D85"/>
        </w:rPr>
        <w:t>坤</w:t>
      </w:r>
      <w:r>
        <w:rPr>
          <w:color w:val="857B83"/>
        </w:rPr>
        <w:t>蔡</w:t>
      </w:r>
      <w:r>
        <w:rPr>
          <w:color w:val="827881"/>
        </w:rPr>
        <w:t>徐</w:t>
      </w:r>
      <w:r>
        <w:rPr>
          <w:color w:val="80777D"/>
        </w:rPr>
        <w:t>坤</w:t>
      </w:r>
      <w:r>
        <w:rPr>
          <w:color w:val="80777A"/>
        </w:rPr>
        <w:t>蔡</w:t>
      </w:r>
      <w:r>
        <w:rPr>
          <w:color w:val="81787C"/>
        </w:rPr>
        <w:t>徐</w:t>
      </w:r>
      <w:r>
        <w:rPr>
          <w:color w:val="81787C"/>
        </w:rPr>
        <w:t>坤</w:t>
      </w:r>
      <w:r>
        <w:rPr>
          <w:color w:val="83777C"/>
        </w:rPr>
        <w:t>蔡</w:t>
      </w:r>
      <w:r>
        <w:rPr>
          <w:color w:val="80757A"/>
        </w:rPr>
        <w:t>徐</w:t>
      </w:r>
      <w:r>
        <w:rPr>
          <w:color w:val="7D7176"/>
        </w:rPr>
        <w:t>坤</w:t>
      </w:r>
      <w:r>
        <w:rPr>
          <w:color w:val="7A6E73"/>
        </w:rPr>
        <w:t>蔡</w:t>
      </w:r>
      <w:r>
        <w:rPr>
          <w:color w:val="776B70"/>
        </w:rPr>
        <w:t>徐</w:t>
      </w:r>
      <w:r>
        <w:rPr>
          <w:color w:val="79676D"/>
        </w:rPr>
        <w:t>坤</w:t>
      </w:r>
      <w:r>
        <w:rPr>
          <w:color w:val="766468"/>
        </w:rPr>
        <w:t>蔡</w:t>
      </w:r>
      <w:r>
        <w:rPr>
          <w:color w:val="716163"/>
        </w:rPr>
        <w:t>徐</w:t>
      </w:r>
      <w:r>
        <w:rPr>
          <w:color w:val="706060"/>
        </w:rPr>
        <w:t>坤</w:t>
      </w:r>
      <w:r>
        <w:rPr>
          <w:color w:val="70605D"/>
        </w:rPr>
        <w:t>蔡</w:t>
      </w:r>
      <w:r>
        <w:rPr>
          <w:color w:val="6E5E58"/>
        </w:rPr>
        <w:t>徐</w:t>
      </w:r>
      <w:r>
        <w:rPr>
          <w:color w:val="6A5854"/>
        </w:rPr>
        <w:t>坤</w:t>
      </w:r>
      <w:r>
        <w:rPr>
          <w:color w:val="685653"/>
        </w:rPr>
        <w:t>蔡</w:t>
      </w:r>
      <w:r>
        <w:rPr>
          <w:color w:val="78696A"/>
        </w:rPr>
        <w:t>徐</w:t>
      </w:r>
      <w:r>
        <w:rPr>
          <w:color w:val="9B8F95"/>
        </w:rPr>
        <w:t>坤</w:t>
      </w:r>
      <w:r>
        <w:rPr>
          <w:color w:val="BEB4BD"/>
        </w:rPr>
        <w:t>蔡</w:t>
      </w:r>
      <w:r>
        <w:rPr>
          <w:color w:val="DAD6DE"/>
        </w:rPr>
        <w:t>徐</w:t>
      </w:r>
      <w:r>
        <w:rPr>
          <w:color w:val="E9E6F3"/>
        </w:rPr>
        <w:t>坤</w:t>
      </w:r>
      <w:r>
        <w:rPr>
          <w:color w:val="ECE9F9"/>
        </w:rPr>
        <w:t>蔡</w:t>
      </w:r>
      <w:r>
        <w:rPr>
          <w:color w:val="EBE7F9"/>
        </w:rPr>
        <w:t>徐</w:t>
      </w:r>
      <w:r>
        <w:rPr>
          <w:color w:val="E9E6F8"/>
        </w:rPr>
        <w:t>坤</w:t>
      </w:r>
      <w:r>
        <w:rPr>
          <w:color w:val="EAE6F9"/>
        </w:rPr>
        <w:t>蔡</w:t>
      </w:r>
      <w:r>
        <w:rPr>
          <w:color w:val="EDE7FA"/>
        </w:rPr>
        <w:t>徐</w:t>
      </w:r>
      <w:r>
        <w:rPr>
          <w:color w:val="E9E3F2"/>
        </w:rPr>
        <w:t>坤</w:t>
      </w:r>
      <w:r>
        <w:rPr>
          <w:color w:val="C9C0C9"/>
        </w:rPr>
        <w:t>蔡</w:t>
      </w:r>
      <w:r>
        <w:rPr>
          <w:color w:val="948687"/>
        </w:rPr>
        <w:t>徐</w:t>
      </w:r>
      <w:r>
        <w:rPr>
          <w:color w:val="6F5D5B"/>
        </w:rPr>
        <w:t>坤</w:t>
      </w:r>
      <w:r>
        <w:rPr>
          <w:color w:val="705D57"/>
        </w:rPr>
        <w:t>蔡</w:t>
      </w:r>
      <w:r>
        <w:rPr>
          <w:color w:val="726159"/>
        </w:rPr>
        <w:t>徐</w:t>
      </w:r>
      <w:r>
        <w:rPr>
          <w:color w:val="705F55"/>
        </w:rPr>
        <w:t>坤</w:t>
      </w:r>
      <w:r>
        <w:rPr>
          <w:color w:val="6E5D53"/>
        </w:rPr>
        <w:t>蔡</w:t>
      </w:r>
      <w:r>
        <w:rPr>
          <w:color w:val="6E5C55"/>
        </w:rPr>
        <w:t>徐</w:t>
      </w:r>
      <w:r>
        <w:rPr>
          <w:color w:val="6C5A56"/>
        </w:rPr>
        <w:t>坤</w:t>
      </w:r>
      <w:r>
        <w:rPr>
          <w:color w:val="6C5A55"/>
        </w:rPr>
        <w:t>蔡</w:t>
      </w:r>
      <w:r>
        <w:rPr>
          <w:color w:val="6D5B57"/>
        </w:rPr>
        <w:t>徐</w:t>
      </w:r>
      <w:r>
        <w:rPr>
          <w:color w:val="6F5E5C"/>
        </w:rPr>
        <w:t>坤</w:t>
      </w:r>
      <w:r>
        <w:rPr>
          <w:color w:val="716161"/>
        </w:rPr>
        <w:t>蔡</w:t>
      </w:r>
      <w:r>
        <w:rPr>
          <w:color w:val="726364"/>
        </w:rPr>
        <w:t>徐</w:t>
      </w:r>
      <w:r>
        <w:rPr>
          <w:color w:val="77676A"/>
        </w:rPr>
        <w:t>坤</w:t>
      </w:r>
      <w:r>
        <w:rPr>
          <w:color w:val="7B6B6F"/>
        </w:rPr>
        <w:t>蔡</w:t>
      </w:r>
      <w:r>
        <w:rPr>
          <w:color w:val="7A6C73"/>
        </w:rPr>
        <w:t>徐</w:t>
      </w:r>
      <w:r>
        <w:rPr>
          <w:color w:val="7A6C74"/>
        </w:rPr>
        <w:t>坤</w:t>
      </w:r>
      <w:r>
        <w:rPr>
          <w:color w:val="7B6E77"/>
        </w:rPr>
        <w:t>蔡</w:t>
      </w:r>
      <w:r>
        <w:rPr>
          <w:color w:val="7F757E"/>
        </w:rPr>
        <w:t>徐</w:t>
      </w:r>
      <w:r>
        <w:rPr>
          <w:color w:val="848089"/>
        </w:rPr>
        <w:t>坤</w:t>
      </w:r>
      <w:r>
        <w:rPr>
          <w:color w:val="888793"/>
        </w:rPr>
        <w:t>蔡</w:t>
      </w:r>
      <w:r>
        <w:rPr>
          <w:color w:val="C8CADA"/>
        </w:rPr>
        <w:t>徐</w:t>
      </w:r>
      <w:r>
        <w:rPr>
          <w:color w:val="E4E7F8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7D0EA"/>
        </w:rPr>
        <w:t>蔡</w:t>
      </w:r>
      <w:r>
        <w:rPr>
          <w:color w:val="97D0EA"/>
        </w:rPr>
        <w:t>徐</w:t>
      </w:r>
      <w:r>
        <w:rPr>
          <w:color w:val="97D0EA"/>
        </w:rPr>
        <w:t>坤</w:t>
      </w:r>
      <w:r>
        <w:rPr>
          <w:color w:val="97D0EA"/>
        </w:rPr>
        <w:t>蔡</w:t>
      </w:r>
      <w:r>
        <w:rPr>
          <w:color w:val="98D1EB"/>
        </w:rPr>
        <w:t>徐</w:t>
      </w:r>
      <w:r>
        <w:rPr>
          <w:color w:val="98D1EB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9D1EB"/>
        </w:rPr>
        <w:t>坤</w:t>
      </w:r>
      <w:r>
        <w:rPr>
          <w:color w:val="98D1EB"/>
        </w:rPr>
        <w:t>蔡</w:t>
      </w:r>
      <w:r>
        <w:rPr>
          <w:color w:val="98D1EB"/>
        </w:rPr>
        <w:t>徐</w:t>
      </w:r>
      <w:r>
        <w:rPr>
          <w:color w:val="9AD0EA"/>
        </w:rPr>
        <w:t>坤</w:t>
      </w:r>
      <w:r>
        <w:rPr>
          <w:color w:val="9CD0EA"/>
        </w:rPr>
        <w:t>蔡</w:t>
      </w:r>
      <w:r>
        <w:rPr>
          <w:color w:val="9FCBE4"/>
        </w:rPr>
        <w:t>徐</w:t>
      </w:r>
      <w:r>
        <w:rPr>
          <w:color w:val="9DAFC3"/>
        </w:rPr>
        <w:t>坤</w:t>
      </w:r>
      <w:r>
        <w:rPr>
          <w:color w:val="9195A4"/>
        </w:rPr>
        <w:t>蔡</w:t>
      </w:r>
      <w:r>
        <w:rPr>
          <w:color w:val="958F9D"/>
        </w:rPr>
        <w:t>徐</w:t>
      </w:r>
      <w:r>
        <w:rPr>
          <w:color w:val="958A95"/>
        </w:rPr>
        <w:t>坤</w:t>
      </w:r>
      <w:r>
        <w:rPr>
          <w:color w:val="8F838D"/>
        </w:rPr>
        <w:t>蔡</w:t>
      </w:r>
      <w:r>
        <w:rPr>
          <w:color w:val="887C85"/>
        </w:rPr>
        <w:t>徐</w:t>
      </w:r>
      <w:r>
        <w:rPr>
          <w:color w:val="827880"/>
        </w:rPr>
        <w:t>坤</w:t>
      </w:r>
      <w:r>
        <w:rPr>
          <w:color w:val="80777E"/>
        </w:rPr>
        <w:t>蔡</w:t>
      </w:r>
      <w:r>
        <w:rPr>
          <w:color w:val="7F767D"/>
        </w:rPr>
        <w:t>徐</w:t>
      </w:r>
      <w:r>
        <w:rPr>
          <w:color w:val="7F767B"/>
        </w:rPr>
        <w:t>坤</w:t>
      </w:r>
      <w:r>
        <w:rPr>
          <w:color w:val="81787B"/>
        </w:rPr>
        <w:t>蔡</w:t>
      </w:r>
      <w:r>
        <w:rPr>
          <w:color w:val="82787D"/>
        </w:rPr>
        <w:t>徐</w:t>
      </w:r>
      <w:r>
        <w:rPr>
          <w:color w:val="82777C"/>
        </w:rPr>
        <w:t>坤</w:t>
      </w:r>
      <w:r>
        <w:rPr>
          <w:color w:val="7F7378"/>
        </w:rPr>
        <w:t>蔡</w:t>
      </w:r>
      <w:r>
        <w:rPr>
          <w:color w:val="7B6E73"/>
        </w:rPr>
        <w:t>徐</w:t>
      </w:r>
      <w:r>
        <w:rPr>
          <w:color w:val="786C70"/>
        </w:rPr>
        <w:t>坤</w:t>
      </w:r>
      <w:r>
        <w:rPr>
          <w:color w:val="77696C"/>
        </w:rPr>
        <w:t>蔡</w:t>
      </w:r>
      <w:r>
        <w:rPr>
          <w:color w:val="756667"/>
        </w:rPr>
        <w:t>徐</w:t>
      </w:r>
      <w:r>
        <w:rPr>
          <w:color w:val="736263"/>
        </w:rPr>
        <w:t>坤</w:t>
      </w:r>
      <w:r>
        <w:rPr>
          <w:color w:val="71605F"/>
        </w:rPr>
        <w:t>蔡</w:t>
      </w:r>
      <w:r>
        <w:rPr>
          <w:color w:val="6D5E5D"/>
        </w:rPr>
        <w:t>徐</w:t>
      </w:r>
      <w:r>
        <w:rPr>
          <w:color w:val="6B5C5C"/>
        </w:rPr>
        <w:t>坤</w:t>
      </w:r>
      <w:r>
        <w:rPr>
          <w:color w:val="675856"/>
        </w:rPr>
        <w:t>蔡</w:t>
      </w:r>
      <w:r>
        <w:rPr>
          <w:color w:val="6C5D5D"/>
        </w:rPr>
        <w:t>徐</w:t>
      </w:r>
      <w:r>
        <w:rPr>
          <w:color w:val="86787C"/>
        </w:rPr>
        <w:t>坤</w:t>
      </w:r>
      <w:r>
        <w:rPr>
          <w:color w:val="B1A5AE"/>
        </w:rPr>
        <w:t>蔡</w:t>
      </w:r>
      <w:r>
        <w:rPr>
          <w:color w:val="DCD4E1"/>
        </w:rPr>
        <w:t>徐</w:t>
      </w:r>
      <w:r>
        <w:rPr>
          <w:color w:val="ECE7F7"/>
        </w:rPr>
        <w:t>坤</w:t>
      </w:r>
      <w:r>
        <w:rPr>
          <w:color w:val="E9E6F7"/>
        </w:rPr>
        <w:t>蔡</w:t>
      </w:r>
      <w:r>
        <w:rPr>
          <w:color w:val="E3E5F6"/>
        </w:rPr>
        <w:t>徐</w:t>
      </w:r>
      <w:r>
        <w:rPr>
          <w:color w:val="E0E3F5"/>
        </w:rPr>
        <w:t>坤</w:t>
      </w:r>
      <w:r>
        <w:rPr>
          <w:color w:val="E0E2F4"/>
        </w:rPr>
        <w:t>蔡</w:t>
      </w:r>
      <w:r>
        <w:rPr>
          <w:color w:val="E0E2F4"/>
        </w:rPr>
        <w:t>徐</w:t>
      </w:r>
      <w:r>
        <w:rPr>
          <w:color w:val="E0E2F4"/>
        </w:rPr>
        <w:t>坤</w:t>
      </w:r>
      <w:r>
        <w:rPr>
          <w:color w:val="E1E2F5"/>
        </w:rPr>
        <w:t>蔡</w:t>
      </w:r>
      <w:r>
        <w:rPr>
          <w:color w:val="E2E2F5"/>
        </w:rPr>
        <w:t>徐</w:t>
      </w:r>
      <w:r>
        <w:rPr>
          <w:color w:val="E3E2F4"/>
        </w:rPr>
        <w:t>坤</w:t>
      </w:r>
      <w:r>
        <w:rPr>
          <w:color w:val="EAE7F8"/>
        </w:rPr>
        <w:t>蔡</w:t>
      </w:r>
      <w:r>
        <w:rPr>
          <w:color w:val="ECE6F3"/>
        </w:rPr>
        <w:t>徐</w:t>
      </w:r>
      <w:r>
        <w:rPr>
          <w:color w:val="C4B9C3"/>
        </w:rPr>
        <w:t>坤</w:t>
      </w:r>
      <w:r>
        <w:rPr>
          <w:color w:val="817376"/>
        </w:rPr>
        <w:t>蔡</w:t>
      </w:r>
      <w:r>
        <w:rPr>
          <w:color w:val="695A57"/>
        </w:rPr>
        <w:t>徐</w:t>
      </w:r>
      <w:r>
        <w:rPr>
          <w:color w:val="6F5E57"/>
        </w:rPr>
        <w:t>坤</w:t>
      </w:r>
      <w:r>
        <w:rPr>
          <w:color w:val="6F5D55"/>
        </w:rPr>
        <w:t>蔡</w:t>
      </w:r>
      <w:r>
        <w:rPr>
          <w:color w:val="6F5D56"/>
        </w:rPr>
        <w:t>徐</w:t>
      </w:r>
      <w:r>
        <w:rPr>
          <w:color w:val="6E5D57"/>
        </w:rPr>
        <w:t>坤</w:t>
      </w:r>
      <w:r>
        <w:rPr>
          <w:color w:val="6F5D58"/>
        </w:rPr>
        <w:t>蔡</w:t>
      </w:r>
      <w:r>
        <w:rPr>
          <w:color w:val="6F5D5A"/>
        </w:rPr>
        <w:t>徐</w:t>
      </w:r>
      <w:r>
        <w:rPr>
          <w:color w:val="6F5E5C"/>
        </w:rPr>
        <w:t>坤</w:t>
      </w:r>
      <w:r>
        <w:rPr>
          <w:color w:val="716160"/>
        </w:rPr>
        <w:t>蔡</w:t>
      </w:r>
      <w:r>
        <w:rPr>
          <w:color w:val="736465"/>
        </w:rPr>
        <w:t>徐</w:t>
      </w:r>
      <w:r>
        <w:rPr>
          <w:color w:val="78686A"/>
        </w:rPr>
        <w:t>坤</w:t>
      </w:r>
      <w:r>
        <w:rPr>
          <w:color w:val="7B6B6F"/>
        </w:rPr>
        <w:t>蔡</w:t>
      </w:r>
      <w:r>
        <w:rPr>
          <w:color w:val="796C71"/>
        </w:rPr>
        <w:t>徐</w:t>
      </w:r>
      <w:r>
        <w:rPr>
          <w:color w:val="786C71"/>
        </w:rPr>
        <w:t>坤</w:t>
      </w:r>
      <w:r>
        <w:rPr>
          <w:color w:val="786B73"/>
        </w:rPr>
        <w:t>蔡</w:t>
      </w:r>
      <w:r>
        <w:rPr>
          <w:color w:val="7B7179"/>
        </w:rPr>
        <w:t>徐</w:t>
      </w:r>
      <w:r>
        <w:rPr>
          <w:color w:val="807A83"/>
        </w:rPr>
        <w:t>坤</w:t>
      </w:r>
      <w:r>
        <w:rPr>
          <w:color w:val="83808C"/>
        </w:rPr>
        <w:t>蔡</w:t>
      </w:r>
      <w:r>
        <w:rPr>
          <w:color w:val="9E9CAC"/>
        </w:rPr>
        <w:t>徐</w:t>
      </w:r>
      <w:r>
        <w:rPr>
          <w:color w:val="E2E3F5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6CFE9"/>
        </w:rPr>
        <w:t>蔡</w:t>
      </w:r>
      <w:r>
        <w:rPr>
          <w:color w:val="97D0EA"/>
        </w:rPr>
        <w:t>徐</w:t>
      </w:r>
      <w:r>
        <w:rPr>
          <w:color w:val="97D0EA"/>
        </w:rPr>
        <w:t>坤</w:t>
      </w:r>
      <w:r>
        <w:rPr>
          <w:color w:val="97D0EA"/>
        </w:rPr>
        <w:t>蔡</w:t>
      </w:r>
      <w:r>
        <w:rPr>
          <w:color w:val="97D0EA"/>
        </w:rPr>
        <w:t>徐</w:t>
      </w:r>
      <w:r>
        <w:rPr>
          <w:color w:val="97D0EA"/>
        </w:rPr>
        <w:t>坤</w:t>
      </w:r>
      <w:r>
        <w:rPr>
          <w:color w:val="97D0EA"/>
        </w:rPr>
        <w:t>蔡</w:t>
      </w:r>
      <w:r>
        <w:rPr>
          <w:color w:val="97D0EA"/>
        </w:rPr>
        <w:t>徐</w:t>
      </w:r>
      <w:r>
        <w:rPr>
          <w:color w:val="98D0EA"/>
        </w:rPr>
        <w:t>坤</w:t>
      </w:r>
      <w:r>
        <w:rPr>
          <w:color w:val="97D0EA"/>
        </w:rPr>
        <w:t>蔡</w:t>
      </w:r>
      <w:r>
        <w:rPr>
          <w:color w:val="97D0EA"/>
        </w:rPr>
        <w:t>徐</w:t>
      </w:r>
      <w:r>
        <w:rPr>
          <w:color w:val="9CCFE9"/>
        </w:rPr>
        <w:t>坤</w:t>
      </w:r>
      <w:r>
        <w:rPr>
          <w:color w:val="A0C7DF"/>
        </w:rPr>
        <w:t>蔡</w:t>
      </w:r>
      <w:r>
        <w:rPr>
          <w:color w:val="899BAF"/>
        </w:rPr>
        <w:t>徐</w:t>
      </w:r>
      <w:r>
        <w:rPr>
          <w:color w:val="8E91A2"/>
        </w:rPr>
        <w:t>坤</w:t>
      </w:r>
      <w:r>
        <w:rPr>
          <w:color w:val="9695A3"/>
        </w:rPr>
        <w:t>蔡</w:t>
      </w:r>
      <w:r>
        <w:rPr>
          <w:color w:val="948C99"/>
        </w:rPr>
        <w:t>徐</w:t>
      </w:r>
      <w:r>
        <w:rPr>
          <w:color w:val="8F828D"/>
        </w:rPr>
        <w:t>坤</w:t>
      </w:r>
      <w:r>
        <w:rPr>
          <w:color w:val="847780"/>
        </w:rPr>
        <w:t>蔡</w:t>
      </w:r>
      <w:r>
        <w:rPr>
          <w:color w:val="80737B"/>
        </w:rPr>
        <w:t>徐</w:t>
      </w:r>
      <w:r>
        <w:rPr>
          <w:color w:val="7E737A"/>
        </w:rPr>
        <w:t>坤</w:t>
      </w:r>
      <w:r>
        <w:rPr>
          <w:color w:val="7E747A"/>
        </w:rPr>
        <w:t>蔡</w:t>
      </w:r>
      <w:r>
        <w:rPr>
          <w:color w:val="7E747B"/>
        </w:rPr>
        <w:t>徐</w:t>
      </w:r>
      <w:r>
        <w:rPr>
          <w:color w:val="7E737A"/>
        </w:rPr>
        <w:t>坤</w:t>
      </w:r>
      <w:r>
        <w:rPr>
          <w:color w:val="7E7479"/>
        </w:rPr>
        <w:t>蔡</w:t>
      </w:r>
      <w:r>
        <w:rPr>
          <w:color w:val="7F7579"/>
        </w:rPr>
        <w:t>徐</w:t>
      </w:r>
      <w:r>
        <w:rPr>
          <w:color w:val="7F7378"/>
        </w:rPr>
        <w:t>坤</w:t>
      </w:r>
      <w:r>
        <w:rPr>
          <w:color w:val="7B7073"/>
        </w:rPr>
        <w:t>蔡</w:t>
      </w:r>
      <w:r>
        <w:rPr>
          <w:color w:val="786B6C"/>
        </w:rPr>
        <w:t>徐</w:t>
      </w:r>
      <w:r>
        <w:rPr>
          <w:color w:val="746665"/>
        </w:rPr>
        <w:t>坤</w:t>
      </w:r>
      <w:r>
        <w:rPr>
          <w:color w:val="736462"/>
        </w:rPr>
        <w:t>蔡</w:t>
      </w:r>
      <w:r>
        <w:rPr>
          <w:color w:val="71615F"/>
        </w:rPr>
        <w:t>徐</w:t>
      </w:r>
      <w:r>
        <w:rPr>
          <w:color w:val="705F5B"/>
        </w:rPr>
        <w:t>坤</w:t>
      </w:r>
      <w:r>
        <w:rPr>
          <w:color w:val="6B5C58"/>
        </w:rPr>
        <w:t>蔡</w:t>
      </w:r>
      <w:r>
        <w:rPr>
          <w:color w:val="655756"/>
        </w:rPr>
        <w:t>徐</w:t>
      </w:r>
      <w:r>
        <w:rPr>
          <w:color w:val="6C5F63"/>
        </w:rPr>
        <w:t>坤</w:t>
      </w:r>
      <w:r>
        <w:rPr>
          <w:color w:val="91858D"/>
        </w:rPr>
        <w:t>蔡</w:t>
      </w:r>
      <w:r>
        <w:rPr>
          <w:color w:val="C4B9C6"/>
        </w:rPr>
        <w:t>徐</w:t>
      </w:r>
      <w:r>
        <w:rPr>
          <w:color w:val="E5DDED"/>
        </w:rPr>
        <w:t>坤</w:t>
      </w:r>
      <w:r>
        <w:rPr>
          <w:color w:val="ECE7FC"/>
        </w:rPr>
        <w:t>蔡</w:t>
      </w:r>
      <w:r>
        <w:rPr>
          <w:color w:val="E5E5F8"/>
        </w:rPr>
        <w:t>徐</w:t>
      </w:r>
      <w:r>
        <w:rPr>
          <w:color w:val="E0E2F4"/>
        </w:rPr>
        <w:t>坤</w:t>
      </w:r>
      <w:r>
        <w:rPr>
          <w:color w:val="E1E3F5"/>
        </w:rPr>
        <w:t>蔡</w:t>
      </w:r>
      <w:r>
        <w:rPr>
          <w:color w:val="E0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5"/>
        </w:rPr>
        <w:t>蔡</w:t>
      </w:r>
      <w:r>
        <w:rPr>
          <w:color w:val="DFE2F6"/>
        </w:rPr>
        <w:t>徐</w:t>
      </w:r>
      <w:r>
        <w:rPr>
          <w:color w:val="E0E2F4"/>
        </w:rPr>
        <w:t>坤</w:t>
      </w:r>
      <w:r>
        <w:rPr>
          <w:color w:val="E1E2F4"/>
        </w:rPr>
        <w:t>蔡</w:t>
      </w:r>
      <w:r>
        <w:rPr>
          <w:color w:val="E1E2F5"/>
        </w:rPr>
        <w:t>徐</w:t>
      </w:r>
      <w:r>
        <w:rPr>
          <w:color w:val="E9E7F9"/>
        </w:rPr>
        <w:t>坤</w:t>
      </w:r>
      <w:r>
        <w:rPr>
          <w:color w:val="E4DEE9"/>
        </w:rPr>
        <w:t>蔡</w:t>
      </w:r>
      <w:r>
        <w:rPr>
          <w:color w:val="A59A9F"/>
        </w:rPr>
        <w:t>徐</w:t>
      </w:r>
      <w:r>
        <w:rPr>
          <w:color w:val="6E5E60"/>
        </w:rPr>
        <w:t>坤</w:t>
      </w:r>
      <w:r>
        <w:rPr>
          <w:color w:val="6F5C5A"/>
        </w:rPr>
        <w:t>蔡</w:t>
      </w:r>
      <w:r>
        <w:rPr>
          <w:color w:val="6D5B57"/>
        </w:rPr>
        <w:t>徐</w:t>
      </w:r>
      <w:r>
        <w:rPr>
          <w:color w:val="6D5B56"/>
        </w:rPr>
        <w:t>坤</w:t>
      </w:r>
      <w:r>
        <w:rPr>
          <w:color w:val="6E5C59"/>
        </w:rPr>
        <w:t>蔡</w:t>
      </w:r>
      <w:r>
        <w:rPr>
          <w:color w:val="6F5D5B"/>
        </w:rPr>
        <w:t>徐</w:t>
      </w:r>
      <w:r>
        <w:rPr>
          <w:color w:val="6E5E5D"/>
        </w:rPr>
        <w:t>坤</w:t>
      </w:r>
      <w:r>
        <w:rPr>
          <w:color w:val="706060"/>
        </w:rPr>
        <w:t>蔡</w:t>
      </w:r>
      <w:r>
        <w:rPr>
          <w:color w:val="726364"/>
        </w:rPr>
        <w:t>徐</w:t>
      </w:r>
      <w:r>
        <w:rPr>
          <w:color w:val="746669"/>
        </w:rPr>
        <w:t>坤</w:t>
      </w:r>
      <w:r>
        <w:rPr>
          <w:color w:val="76696D"/>
        </w:rPr>
        <w:t>蔡</w:t>
      </w:r>
      <w:r>
        <w:rPr>
          <w:color w:val="76696E"/>
        </w:rPr>
        <w:t>徐</w:t>
      </w:r>
      <w:r>
        <w:rPr>
          <w:color w:val="756A6E"/>
        </w:rPr>
        <w:t>坤</w:t>
      </w:r>
      <w:r>
        <w:rPr>
          <w:color w:val="776B71"/>
        </w:rPr>
        <w:t>蔡</w:t>
      </w:r>
      <w:r>
        <w:rPr>
          <w:color w:val="786E74"/>
        </w:rPr>
        <w:t>徐</w:t>
      </w:r>
      <w:r>
        <w:rPr>
          <w:color w:val="7A737A"/>
        </w:rPr>
        <w:t>坤</w:t>
      </w:r>
      <w:r>
        <w:rPr>
          <w:color w:val="827B86"/>
        </w:rPr>
        <w:t>蔡</w:t>
      </w:r>
      <w:r>
        <w:rPr>
          <w:color w:val="86818F"/>
        </w:rPr>
        <w:t>徐</w:t>
      </w:r>
      <w:r>
        <w:rPr>
          <w:color w:val="CACADA"/>
        </w:rPr>
        <w:t>坤</w:t>
      </w:r>
      <w:r>
        <w:rPr>
          <w:color w:val="E3E5F7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96CFE9"/>
        </w:rPr>
        <w:t>蔡</w:t>
      </w:r>
      <w:r>
        <w:rPr>
          <w:color w:val="97D0EA"/>
        </w:rPr>
        <w:t>徐</w:t>
      </w:r>
      <w:r>
        <w:rPr>
          <w:color w:val="97D0EA"/>
        </w:rPr>
        <w:t>坤</w:t>
      </w:r>
      <w:r>
        <w:rPr>
          <w:color w:val="97D0EA"/>
        </w:rPr>
        <w:t>蔡</w:t>
      </w:r>
      <w:r>
        <w:rPr>
          <w:color w:val="97D0EA"/>
        </w:rPr>
        <w:t>徐</w:t>
      </w:r>
      <w:r>
        <w:rPr>
          <w:color w:val="97D0EA"/>
        </w:rPr>
        <w:t>坤</w:t>
      </w:r>
      <w:r>
        <w:rPr>
          <w:color w:val="97D0EA"/>
        </w:rPr>
        <w:t>蔡</w:t>
      </w:r>
      <w:r>
        <w:rPr>
          <w:color w:val="97D0EA"/>
        </w:rPr>
        <w:t>徐</w:t>
      </w:r>
      <w:r>
        <w:rPr>
          <w:color w:val="98D0EA"/>
        </w:rPr>
        <w:t>坤</w:t>
      </w:r>
      <w:r>
        <w:rPr>
          <w:color w:val="97D0EA"/>
        </w:rPr>
        <w:t>蔡</w:t>
      </w:r>
      <w:r>
        <w:rPr>
          <w:color w:val="97D0EA"/>
        </w:rPr>
        <w:t>徐</w:t>
      </w:r>
      <w:r>
        <w:rPr>
          <w:color w:val="9CD0E9"/>
        </w:rPr>
        <w:t>坤</w:t>
      </w:r>
      <w:r>
        <w:rPr>
          <w:color w:val="9DBCD4"/>
        </w:rPr>
        <w:t>蔡</w:t>
      </w:r>
      <w:r>
        <w:rPr>
          <w:color w:val="848A9E"/>
        </w:rPr>
        <w:t>徐</w:t>
      </w:r>
      <w:r>
        <w:rPr>
          <w:color w:val="848091"/>
        </w:rPr>
        <w:t>坤</w:t>
      </w:r>
      <w:r>
        <w:rPr>
          <w:color w:val="8C8694"/>
        </w:rPr>
        <w:t>蔡</w:t>
      </w:r>
      <w:r>
        <w:rPr>
          <w:color w:val="948B97"/>
        </w:rPr>
        <w:t>徐</w:t>
      </w:r>
      <w:r>
        <w:rPr>
          <w:color w:val="8B7F88"/>
        </w:rPr>
        <w:t>坤</w:t>
      </w:r>
      <w:r>
        <w:rPr>
          <w:color w:val="83767C"/>
        </w:rPr>
        <w:t>蔡</w:t>
      </w:r>
      <w:r>
        <w:rPr>
          <w:color w:val="7A6C72"/>
        </w:rPr>
        <w:t>徐</w:t>
      </w:r>
      <w:r>
        <w:rPr>
          <w:color w:val="786C74"/>
        </w:rPr>
        <w:t>坤</w:t>
      </w:r>
      <w:r>
        <w:rPr>
          <w:color w:val="7A6E75"/>
        </w:rPr>
        <w:t>蔡</w:t>
      </w:r>
      <w:r>
        <w:rPr>
          <w:color w:val="7B6F76"/>
        </w:rPr>
        <w:t>徐</w:t>
      </w:r>
      <w:r>
        <w:rPr>
          <w:color w:val="7A6E74"/>
        </w:rPr>
        <w:t>坤</w:t>
      </w:r>
      <w:r>
        <w:rPr>
          <w:color w:val="7B6D72"/>
        </w:rPr>
        <w:t>蔡</w:t>
      </w:r>
      <w:r>
        <w:rPr>
          <w:color w:val="7B6E72"/>
        </w:rPr>
        <w:t>徐</w:t>
      </w:r>
      <w:r>
        <w:rPr>
          <w:color w:val="7B6E72"/>
        </w:rPr>
        <w:t>坤</w:t>
      </w:r>
      <w:r>
        <w:rPr>
          <w:color w:val="796C6E"/>
        </w:rPr>
        <w:t>蔡</w:t>
      </w:r>
      <w:r>
        <w:rPr>
          <w:color w:val="776665"/>
        </w:rPr>
        <w:t>徐</w:t>
      </w:r>
      <w:r>
        <w:rPr>
          <w:color w:val="72615F"/>
        </w:rPr>
        <w:t>坤</w:t>
      </w:r>
      <w:r>
        <w:rPr>
          <w:color w:val="71605D"/>
        </w:rPr>
        <w:t>蔡</w:t>
      </w:r>
      <w:r>
        <w:rPr>
          <w:color w:val="6D5D5C"/>
        </w:rPr>
        <w:t>徐</w:t>
      </w:r>
      <w:r>
        <w:rPr>
          <w:color w:val="685756"/>
        </w:rPr>
        <w:t>坤</w:t>
      </w:r>
      <w:r>
        <w:rPr>
          <w:color w:val="6E6061"/>
        </w:rPr>
        <w:t>蔡</w:t>
      </w:r>
      <w:r>
        <w:rPr>
          <w:color w:val="968C92"/>
        </w:rPr>
        <w:t>徐</w:t>
      </w:r>
      <w:r>
        <w:rPr>
          <w:color w:val="CCC4CF"/>
        </w:rPr>
        <w:t>坤</w:t>
      </w:r>
      <w:r>
        <w:rPr>
          <w:color w:val="E9E2F1"/>
        </w:rPr>
        <w:t>蔡</w:t>
      </w:r>
      <w:r>
        <w:rPr>
          <w:color w:val="EBE5F6"/>
        </w:rPr>
        <w:t>徐</w:t>
      </w:r>
      <w:r>
        <w:rPr>
          <w:color w:val="E5E2F5"/>
        </w:rPr>
        <w:t>坤</w:t>
      </w:r>
      <w:r>
        <w:rPr>
          <w:color w:val="E2E2F6"/>
        </w:rPr>
        <w:t>蔡</w:t>
      </w:r>
      <w:r>
        <w:rPr>
          <w:color w:val="E0E2F4"/>
        </w:rPr>
        <w:t>徐</w:t>
      </w:r>
      <w:r>
        <w:rPr>
          <w:color w:val="DE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E1E2F4"/>
        </w:rPr>
        <w:t>坤</w:t>
      </w:r>
      <w:r>
        <w:rPr>
          <w:color w:val="E5E3F5"/>
        </w:rPr>
        <w:t>蔡</w:t>
      </w:r>
      <w:r>
        <w:rPr>
          <w:color w:val="EFE9F6"/>
        </w:rPr>
        <w:t>徐</w:t>
      </w:r>
      <w:r>
        <w:rPr>
          <w:color w:val="BFB5BC"/>
        </w:rPr>
        <w:t>坤</w:t>
      </w:r>
      <w:r>
        <w:rPr>
          <w:color w:val="706267"/>
        </w:rPr>
        <w:t>蔡</w:t>
      </w:r>
      <w:r>
        <w:rPr>
          <w:color w:val="6C5B5B"/>
        </w:rPr>
        <w:t>徐</w:t>
      </w:r>
      <w:r>
        <w:rPr>
          <w:color w:val="705D5B"/>
        </w:rPr>
        <w:t>坤</w:t>
      </w:r>
      <w:r>
        <w:rPr>
          <w:color w:val="6F5D5B"/>
        </w:rPr>
        <w:t>蔡</w:t>
      </w:r>
      <w:r>
        <w:rPr>
          <w:color w:val="6D5E5A"/>
        </w:rPr>
        <w:t>徐</w:t>
      </w:r>
      <w:r>
        <w:rPr>
          <w:color w:val="6D5F5B"/>
        </w:rPr>
        <w:t>坤</w:t>
      </w:r>
      <w:r>
        <w:rPr>
          <w:color w:val="6E605E"/>
        </w:rPr>
        <w:t>蔡</w:t>
      </w:r>
      <w:r>
        <w:rPr>
          <w:color w:val="706261"/>
        </w:rPr>
        <w:t>徐</w:t>
      </w:r>
      <w:r>
        <w:rPr>
          <w:color w:val="726365"/>
        </w:rPr>
        <w:t>坤</w:t>
      </w:r>
      <w:r>
        <w:rPr>
          <w:color w:val="736669"/>
        </w:rPr>
        <w:t>蔡</w:t>
      </w:r>
      <w:r>
        <w:rPr>
          <w:color w:val="756A6F"/>
        </w:rPr>
        <w:t>徐</w:t>
      </w:r>
      <w:r>
        <w:rPr>
          <w:color w:val="786C71"/>
        </w:rPr>
        <w:t>坤</w:t>
      </w:r>
      <w:r>
        <w:rPr>
          <w:color w:val="796D72"/>
        </w:rPr>
        <w:t>蔡</w:t>
      </w:r>
      <w:r>
        <w:rPr>
          <w:color w:val="786E72"/>
        </w:rPr>
        <w:t>徐</w:t>
      </w:r>
      <w:r>
        <w:rPr>
          <w:color w:val="766E74"/>
        </w:rPr>
        <w:t>坤</w:t>
      </w:r>
      <w:r>
        <w:rPr>
          <w:color w:val="7C757E"/>
        </w:rPr>
        <w:t>蔡</w:t>
      </w:r>
      <w:r>
        <w:rPr>
          <w:color w:val="7C7684"/>
        </w:rPr>
        <w:t>徐</w:t>
      </w:r>
      <w:r>
        <w:rPr>
          <w:color w:val="A19FAF"/>
        </w:rPr>
        <w:t>坤</w:t>
      </w:r>
      <w:r>
        <w:rPr>
          <w:color w:val="E6E7F8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2"/>
        </w:rPr>
        <w:t>坤</w:t>
      </w:r>
      <w:r>
        <w:rPr>
          <w:color w:val="96CFE9"/>
        </w:rPr>
        <w:t>蔡</w:t>
      </w:r>
      <w:r>
        <w:rPr>
          <w:color w:val="96CFE9"/>
        </w:rPr>
        <w:t>徐</w:t>
      </w:r>
      <w:r>
        <w:rPr>
          <w:color w:val="96CFE9"/>
        </w:rPr>
        <w:t>坤</w:t>
      </w:r>
      <w:r>
        <w:rPr>
          <w:color w:val="96CFE9"/>
        </w:rPr>
        <w:t>蔡</w:t>
      </w:r>
      <w:r>
        <w:rPr>
          <w:color w:val="96CFE9"/>
        </w:rPr>
        <w:t>徐</w:t>
      </w:r>
      <w:r>
        <w:rPr>
          <w:color w:val="96CFE9"/>
        </w:rPr>
        <w:t>坤</w:t>
      </w:r>
      <w:r>
        <w:rPr>
          <w:color w:val="97D0EA"/>
        </w:rPr>
        <w:t>蔡</w:t>
      </w:r>
      <w:r>
        <w:rPr>
          <w:color w:val="97D0EA"/>
        </w:rPr>
        <w:t>徐</w:t>
      </w:r>
      <w:r>
        <w:rPr>
          <w:color w:val="97D0EA"/>
        </w:rPr>
        <w:t>坤</w:t>
      </w:r>
      <w:r>
        <w:rPr>
          <w:color w:val="97D0EA"/>
        </w:rPr>
        <w:t>蔡</w:t>
      </w:r>
      <w:r>
        <w:rPr>
          <w:color w:val="97D0EA"/>
        </w:rPr>
        <w:t>徐</w:t>
      </w:r>
      <w:r>
        <w:rPr>
          <w:color w:val="9FD0EA"/>
        </w:rPr>
        <w:t>坤</w:t>
      </w:r>
      <w:r>
        <w:rPr>
          <w:color w:val="A1B4CD"/>
        </w:rPr>
        <w:t>蔡</w:t>
      </w:r>
      <w:r>
        <w:rPr>
          <w:color w:val="9091A4"/>
        </w:rPr>
        <w:t>徐</w:t>
      </w:r>
      <w:r>
        <w:rPr>
          <w:color w:val="928D9D"/>
        </w:rPr>
        <w:t>坤</w:t>
      </w:r>
      <w:r>
        <w:rPr>
          <w:color w:val="807785"/>
        </w:rPr>
        <w:t>蔡</w:t>
      </w:r>
      <w:r>
        <w:rPr>
          <w:color w:val="79707C"/>
        </w:rPr>
        <w:t>徐</w:t>
      </w:r>
      <w:r>
        <w:rPr>
          <w:color w:val="8B818A"/>
        </w:rPr>
        <w:t>坤</w:t>
      </w:r>
      <w:r>
        <w:rPr>
          <w:color w:val="9C8F97"/>
        </w:rPr>
        <w:t>蔡</w:t>
      </w:r>
      <w:r>
        <w:rPr>
          <w:color w:val="94878D"/>
        </w:rPr>
        <w:t>徐</w:t>
      </w:r>
      <w:r>
        <w:rPr>
          <w:color w:val="8D8188"/>
        </w:rPr>
        <w:t>坤</w:t>
      </w:r>
      <w:r>
        <w:rPr>
          <w:color w:val="84787F"/>
        </w:rPr>
        <w:t>蔡</w:t>
      </w:r>
      <w:r>
        <w:rPr>
          <w:color w:val="7B6F76"/>
        </w:rPr>
        <w:t>徐</w:t>
      </w:r>
      <w:r>
        <w:rPr>
          <w:color w:val="786B72"/>
        </w:rPr>
        <w:t>坤</w:t>
      </w:r>
      <w:r>
        <w:rPr>
          <w:color w:val="796B70"/>
        </w:rPr>
        <w:t>蔡</w:t>
      </w:r>
      <w:r>
        <w:rPr>
          <w:color w:val="796B6F"/>
        </w:rPr>
        <w:t>徐</w:t>
      </w:r>
      <w:r>
        <w:rPr>
          <w:color w:val="77696B"/>
        </w:rPr>
        <w:t>坤</w:t>
      </w:r>
      <w:r>
        <w:rPr>
          <w:color w:val="746566"/>
        </w:rPr>
        <w:t>蔡</w:t>
      </w:r>
      <w:r>
        <w:rPr>
          <w:color w:val="736162"/>
        </w:rPr>
        <w:t>徐</w:t>
      </w:r>
      <w:r>
        <w:rPr>
          <w:color w:val="6E5C5C"/>
        </w:rPr>
        <w:t>坤</w:t>
      </w:r>
      <w:r>
        <w:rPr>
          <w:color w:val="67595B"/>
        </w:rPr>
        <w:t>蔡</w:t>
      </w:r>
      <w:r>
        <w:rPr>
          <w:color w:val="6A6064"/>
        </w:rPr>
        <w:t>徐</w:t>
      </w:r>
      <w:r>
        <w:rPr>
          <w:color w:val="8C848E"/>
        </w:rPr>
        <w:t>坤</w:t>
      </w:r>
      <w:r>
        <w:rPr>
          <w:color w:val="C6C0CB"/>
        </w:rPr>
        <w:t>蔡</w:t>
      </w:r>
      <w:r>
        <w:rPr>
          <w:color w:val="E4E4F1"/>
        </w:rPr>
        <w:t>徐</w:t>
      </w:r>
      <w:r>
        <w:rPr>
          <w:color w:val="E5E6F5"/>
        </w:rPr>
        <w:t>坤</w:t>
      </w:r>
      <w:r>
        <w:rPr>
          <w:color w:val="E4E3F4"/>
        </w:rPr>
        <w:t>蔡</w:t>
      </w:r>
      <w:r>
        <w:rPr>
          <w:color w:val="E1E2F5"/>
        </w:rPr>
        <w:t>徐</w:t>
      </w:r>
      <w:r>
        <w:rPr>
          <w:color w:val="E0E2F6"/>
        </w:rPr>
        <w:t>坤</w:t>
      </w:r>
      <w:r>
        <w:rPr>
          <w:color w:val="DFE2F6"/>
        </w:rPr>
        <w:t>蔡</w:t>
      </w:r>
      <w:r>
        <w:rPr>
          <w:color w:val="DFE2F6"/>
        </w:rPr>
        <w:t>徐</w:t>
      </w:r>
      <w:r>
        <w:rPr>
          <w:color w:val="DFE2F5"/>
        </w:rPr>
        <w:t>坤</w:t>
      </w:r>
      <w:r>
        <w:rPr>
          <w:color w:val="DFE2F5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E0E2F4"/>
        </w:rPr>
        <w:t>坤</w:t>
      </w:r>
      <w:r>
        <w:rPr>
          <w:color w:val="E1E2F4"/>
        </w:rPr>
        <w:t>蔡</w:t>
      </w:r>
      <w:r>
        <w:rPr>
          <w:color w:val="E3E2F4"/>
        </w:rPr>
        <w:t>徐</w:t>
      </w:r>
      <w:r>
        <w:rPr>
          <w:color w:val="F0EAF7"/>
        </w:rPr>
        <w:t>坤</w:t>
      </w:r>
      <w:r>
        <w:rPr>
          <w:color w:val="C5BBC3"/>
        </w:rPr>
        <w:t>蔡</w:t>
      </w:r>
      <w:r>
        <w:rPr>
          <w:color w:val="716366"/>
        </w:rPr>
        <w:t>徐</w:t>
      </w:r>
      <w:r>
        <w:rPr>
          <w:color w:val="705E5D"/>
        </w:rPr>
        <w:t>坤</w:t>
      </w:r>
      <w:r>
        <w:rPr>
          <w:color w:val="705D5B"/>
        </w:rPr>
        <w:t>蔡</w:t>
      </w:r>
      <w:r>
        <w:rPr>
          <w:color w:val="6C5C59"/>
        </w:rPr>
        <w:t>徐</w:t>
      </w:r>
      <w:r>
        <w:rPr>
          <w:color w:val="6D5D5A"/>
        </w:rPr>
        <w:t>坤</w:t>
      </w:r>
      <w:r>
        <w:rPr>
          <w:color w:val="6E5E5D"/>
        </w:rPr>
        <w:t>蔡</w:t>
      </w:r>
      <w:r>
        <w:rPr>
          <w:color w:val="70605F"/>
        </w:rPr>
        <w:t>徐</w:t>
      </w:r>
      <w:r>
        <w:rPr>
          <w:color w:val="716261"/>
        </w:rPr>
        <w:t>坤</w:t>
      </w:r>
      <w:r>
        <w:rPr>
          <w:color w:val="716465"/>
        </w:rPr>
        <w:t>蔡</w:t>
      </w:r>
      <w:r>
        <w:rPr>
          <w:color w:val="74686B"/>
        </w:rPr>
        <w:t>徐</w:t>
      </w:r>
      <w:r>
        <w:rPr>
          <w:color w:val="786B70"/>
        </w:rPr>
        <w:t>坤</w:t>
      </w:r>
      <w:r>
        <w:rPr>
          <w:color w:val="776B70"/>
        </w:rPr>
        <w:t>蔡</w:t>
      </w:r>
      <w:r>
        <w:rPr>
          <w:color w:val="73686E"/>
        </w:rPr>
        <w:t>徐</w:t>
      </w:r>
      <w:r>
        <w:rPr>
          <w:color w:val="72676E"/>
        </w:rPr>
        <w:t>坤</w:t>
      </w:r>
      <w:r>
        <w:rPr>
          <w:color w:val="766D76"/>
        </w:rPr>
        <w:t>蔡</w:t>
      </w:r>
      <w:r>
        <w:rPr>
          <w:color w:val="7A737F"/>
        </w:rPr>
        <w:t>徐</w:t>
      </w:r>
      <w:r>
        <w:rPr>
          <w:color w:val="898594"/>
        </w:rPr>
        <w:t>坤</w:t>
      </w:r>
      <w:r>
        <w:rPr>
          <w:color w:val="DDDCEE"/>
        </w:rPr>
        <w:t>蔡</w:t>
      </w:r>
      <w:r>
        <w:rPr>
          <w:color w:val="E0E3F5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2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96CFE9"/>
        </w:rPr>
        <w:t>蔡</w:t>
      </w:r>
      <w:r>
        <w:rPr>
          <w:color w:val="96CFE9"/>
        </w:rPr>
        <w:t>徐</w:t>
      </w:r>
      <w:r>
        <w:rPr>
          <w:color w:val="96CFE9"/>
        </w:rPr>
        <w:t>坤</w:t>
      </w:r>
      <w:r>
        <w:rPr>
          <w:color w:val="96CFE9"/>
        </w:rPr>
        <w:t>蔡</w:t>
      </w:r>
      <w:r>
        <w:rPr>
          <w:color w:val="96CFE9"/>
        </w:rPr>
        <w:t>徐</w:t>
      </w:r>
      <w:r>
        <w:rPr>
          <w:color w:val="96CFE9"/>
        </w:rPr>
        <w:t>坤</w:t>
      </w:r>
      <w:r>
        <w:rPr>
          <w:color w:val="96CFE9"/>
        </w:rPr>
        <w:t>蔡</w:t>
      </w:r>
      <w:r>
        <w:rPr>
          <w:color w:val="96CFE9"/>
        </w:rPr>
        <w:t>徐</w:t>
      </w:r>
      <w:r>
        <w:rPr>
          <w:color w:val="96CFE9"/>
        </w:rPr>
        <w:t>坤</w:t>
      </w:r>
      <w:r>
        <w:rPr>
          <w:color w:val="97D0EA"/>
        </w:rPr>
        <w:t>蔡</w:t>
      </w:r>
      <w:r>
        <w:rPr>
          <w:color w:val="97D1EB"/>
        </w:rPr>
        <w:t>徐</w:t>
      </w:r>
      <w:r>
        <w:rPr>
          <w:color w:val="A0CDE8"/>
        </w:rPr>
        <w:t>坤</w:t>
      </w:r>
      <w:r>
        <w:rPr>
          <w:color w:val="95A0B8"/>
        </w:rPr>
        <w:t>蔡</w:t>
      </w:r>
      <w:r>
        <w:rPr>
          <w:color w:val="838193"/>
        </w:rPr>
        <w:t>徐</w:t>
      </w:r>
      <w:r>
        <w:rPr>
          <w:color w:val="8B8594"/>
        </w:rPr>
        <w:t>坤</w:t>
      </w:r>
      <w:r>
        <w:rPr>
          <w:color w:val="877E8C"/>
        </w:rPr>
        <w:t>蔡</w:t>
      </w:r>
      <w:r>
        <w:rPr>
          <w:color w:val="6B626E"/>
        </w:rPr>
        <w:t>徐</w:t>
      </w:r>
      <w:r>
        <w:rPr>
          <w:color w:val="5B4F59"/>
        </w:rPr>
        <w:t>坤</w:t>
      </w:r>
      <w:r>
        <w:rPr>
          <w:color w:val="6C5E67"/>
        </w:rPr>
        <w:t>蔡</w:t>
      </w:r>
      <w:r>
        <w:rPr>
          <w:color w:val="867980"/>
        </w:rPr>
        <w:t>徐</w:t>
      </w:r>
      <w:r>
        <w:rPr>
          <w:color w:val="8F8189"/>
        </w:rPr>
        <w:t>坤</w:t>
      </w:r>
      <w:r>
        <w:rPr>
          <w:color w:val="90838B"/>
        </w:rPr>
        <w:t>蔡</w:t>
      </w:r>
      <w:r>
        <w:rPr>
          <w:color w:val="8A7E84"/>
        </w:rPr>
        <w:t>徐</w:t>
      </w:r>
      <w:r>
        <w:rPr>
          <w:color w:val="86797F"/>
        </w:rPr>
        <w:t>坤</w:t>
      </w:r>
      <w:r>
        <w:rPr>
          <w:color w:val="817276"/>
        </w:rPr>
        <w:t>蔡</w:t>
      </w:r>
      <w:r>
        <w:rPr>
          <w:color w:val="796B6E"/>
        </w:rPr>
        <w:t>徐</w:t>
      </w:r>
      <w:r>
        <w:rPr>
          <w:color w:val="726566"/>
        </w:rPr>
        <w:t>坤</w:t>
      </w:r>
      <w:r>
        <w:rPr>
          <w:color w:val="6E6061"/>
        </w:rPr>
        <w:t>蔡</w:t>
      </w:r>
      <w:r>
        <w:rPr>
          <w:color w:val="6A5C5F"/>
        </w:rPr>
        <w:t>徐</w:t>
      </w:r>
      <w:r>
        <w:rPr>
          <w:color w:val="636068"/>
        </w:rPr>
        <w:t>坤</w:t>
      </w:r>
      <w:r>
        <w:rPr>
          <w:color w:val="7F868E"/>
        </w:rPr>
        <w:t>蔡</w:t>
      </w:r>
      <w:r>
        <w:rPr>
          <w:color w:val="A5B7C2"/>
        </w:rPr>
        <w:t>徐</w:t>
      </w:r>
      <w:r>
        <w:rPr>
          <w:color w:val="D0DEF2"/>
        </w:rPr>
        <w:t>坤</w:t>
      </w:r>
      <w:r>
        <w:rPr>
          <w:color w:val="E2E7FA"/>
        </w:rPr>
        <w:t>蔡</w:t>
      </w:r>
      <w:r>
        <w:rPr>
          <w:color w:val="DDE3F4"/>
        </w:rPr>
        <w:t>徐</w:t>
      </w:r>
      <w:r>
        <w:rPr>
          <w:color w:val="DEE3F4"/>
        </w:rPr>
        <w:t>坤</w:t>
      </w:r>
      <w:r>
        <w:rPr>
          <w:color w:val="E1E1F5"/>
        </w:rPr>
        <w:t>蔡</w:t>
      </w:r>
      <w:r>
        <w:rPr>
          <w:color w:val="DFE2F6"/>
        </w:rPr>
        <w:t>徐</w:t>
      </w:r>
      <w:r>
        <w:rPr>
          <w:color w:val="DFE2F6"/>
        </w:rPr>
        <w:t>坤</w:t>
      </w:r>
      <w:r>
        <w:rPr>
          <w:color w:val="DFE2F6"/>
        </w:rPr>
        <w:t>蔡</w:t>
      </w:r>
      <w:r>
        <w:rPr>
          <w:color w:val="DFE2F6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1E2F4"/>
        </w:rPr>
        <w:t>蔡</w:t>
      </w:r>
      <w:r>
        <w:rPr>
          <w:color w:val="E1E2F4"/>
        </w:rPr>
        <w:t>徐</w:t>
      </w:r>
      <w:r>
        <w:rPr>
          <w:color w:val="E3E2F2"/>
        </w:rPr>
        <w:t>坤</w:t>
      </w:r>
      <w:r>
        <w:rPr>
          <w:color w:val="ECE7F3"/>
        </w:rPr>
        <w:t>蔡</w:t>
      </w:r>
      <w:r>
        <w:rPr>
          <w:color w:val="BFB7C0"/>
        </w:rPr>
        <w:t>徐</w:t>
      </w:r>
      <w:r>
        <w:rPr>
          <w:color w:val="726468"/>
        </w:rPr>
        <w:t>坤</w:t>
      </w:r>
      <w:r>
        <w:rPr>
          <w:color w:val="6C5C5C"/>
        </w:rPr>
        <w:t>蔡</w:t>
      </w:r>
      <w:r>
        <w:rPr>
          <w:color w:val="6B5B57"/>
        </w:rPr>
        <w:t>徐</w:t>
      </w:r>
      <w:r>
        <w:rPr>
          <w:color w:val="6D5C5A"/>
        </w:rPr>
        <w:t>坤</w:t>
      </w:r>
      <w:r>
        <w:rPr>
          <w:color w:val="6F5D5B"/>
        </w:rPr>
        <w:t>蔡</w:t>
      </w:r>
      <w:r>
        <w:rPr>
          <w:color w:val="705E5D"/>
        </w:rPr>
        <w:t>徐</w:t>
      </w:r>
      <w:r>
        <w:rPr>
          <w:color w:val="70605F"/>
        </w:rPr>
        <w:t>坤</w:t>
      </w:r>
      <w:r>
        <w:rPr>
          <w:color w:val="706162"/>
        </w:rPr>
        <w:t>蔡</w:t>
      </w:r>
      <w:r>
        <w:rPr>
          <w:color w:val="716566"/>
        </w:rPr>
        <w:t>徐</w:t>
      </w:r>
      <w:r>
        <w:rPr>
          <w:color w:val="76686C"/>
        </w:rPr>
        <w:t>坤</w:t>
      </w:r>
      <w:r>
        <w:rPr>
          <w:color w:val="73676C"/>
        </w:rPr>
        <w:t>蔡</w:t>
      </w:r>
      <w:r>
        <w:rPr>
          <w:color w:val="74686E"/>
        </w:rPr>
        <w:t>徐</w:t>
      </w:r>
      <w:r>
        <w:rPr>
          <w:color w:val="776B71"/>
        </w:rPr>
        <w:t>坤</w:t>
      </w:r>
      <w:r>
        <w:rPr>
          <w:color w:val="7A7078"/>
        </w:rPr>
        <w:t>蔡</w:t>
      </w:r>
      <w:r>
        <w:rPr>
          <w:color w:val="847B87"/>
        </w:rPr>
        <w:t>徐</w:t>
      </w:r>
      <w:r>
        <w:rPr>
          <w:color w:val="8E8898"/>
        </w:rPr>
        <w:t>坤</w:t>
      </w:r>
      <w:r>
        <w:rPr>
          <w:color w:val="AAA7B9"/>
        </w:rPr>
        <w:t>蔡</w:t>
      </w:r>
      <w:r>
        <w:rPr>
          <w:color w:val="E2E3F5"/>
        </w:rPr>
        <w:t>徐</w:t>
      </w:r>
      <w:r>
        <w:rPr>
          <w:color w:val="DF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2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97CFE9"/>
        </w:rPr>
        <w:t>蔡</w:t>
      </w:r>
      <w:r>
        <w:rPr>
          <w:color w:val="97CFE9"/>
        </w:rPr>
        <w:t>徐</w:t>
      </w:r>
      <w:r>
        <w:rPr>
          <w:color w:val="96CFE9"/>
        </w:rPr>
        <w:t>坤</w:t>
      </w:r>
      <w:r>
        <w:rPr>
          <w:color w:val="96CFE9"/>
        </w:rPr>
        <w:t>蔡</w:t>
      </w:r>
      <w:r>
        <w:rPr>
          <w:color w:val="96CFE9"/>
        </w:rPr>
        <w:t>徐</w:t>
      </w:r>
      <w:r>
        <w:rPr>
          <w:color w:val="96CFE9"/>
        </w:rPr>
        <w:t>坤</w:t>
      </w:r>
      <w:r>
        <w:rPr>
          <w:color w:val="96CFE9"/>
        </w:rPr>
        <w:t>蔡</w:t>
      </w:r>
      <w:r>
        <w:rPr>
          <w:color w:val="96CFE9"/>
        </w:rPr>
        <w:t>徐</w:t>
      </w:r>
      <w:r>
        <w:rPr>
          <w:color w:val="96CFE9"/>
        </w:rPr>
        <w:t>坤</w:t>
      </w:r>
      <w:r>
        <w:rPr>
          <w:color w:val="96CFE9"/>
        </w:rPr>
        <w:t>蔡</w:t>
      </w:r>
      <w:r>
        <w:rPr>
          <w:color w:val="97CFE9"/>
        </w:rPr>
        <w:t>徐</w:t>
      </w:r>
      <w:r>
        <w:rPr>
          <w:color w:val="A0C9E2"/>
        </w:rPr>
        <w:t>坤</w:t>
      </w:r>
      <w:r>
        <w:rPr>
          <w:color w:val="959FB4"/>
        </w:rPr>
        <w:t>蔡</w:t>
      </w:r>
      <w:r>
        <w:rPr>
          <w:color w:val="8A8798"/>
        </w:rPr>
        <w:t>徐</w:t>
      </w:r>
      <w:r>
        <w:rPr>
          <w:color w:val="85808F"/>
        </w:rPr>
        <w:t>坤</w:t>
      </w:r>
      <w:r>
        <w:rPr>
          <w:color w:val="958E9D"/>
        </w:rPr>
        <w:t>蔡</w:t>
      </w:r>
      <w:r>
        <w:rPr>
          <w:color w:val="89818E"/>
        </w:rPr>
        <w:t>徐</w:t>
      </w:r>
      <w:r>
        <w:rPr>
          <w:color w:val="6B5F6A"/>
        </w:rPr>
        <w:t>坤</w:t>
      </w:r>
      <w:r>
        <w:rPr>
          <w:color w:val="5A4D55"/>
        </w:rPr>
        <w:t>蔡</w:t>
      </w:r>
      <w:r>
        <w:rPr>
          <w:color w:val="5E5058"/>
        </w:rPr>
        <w:t>徐</w:t>
      </w:r>
      <w:r>
        <w:rPr>
          <w:color w:val="685961"/>
        </w:rPr>
        <w:t>坤</w:t>
      </w:r>
      <w:r>
        <w:rPr>
          <w:color w:val="6E5F68"/>
        </w:rPr>
        <w:t>蔡</w:t>
      </w:r>
      <w:r>
        <w:rPr>
          <w:color w:val="706369"/>
        </w:rPr>
        <w:t>徐</w:t>
      </w:r>
      <w:r>
        <w:rPr>
          <w:color w:val="76696E"/>
        </w:rPr>
        <w:t>坤</w:t>
      </w:r>
      <w:r>
        <w:rPr>
          <w:color w:val="7C6E73"/>
        </w:rPr>
        <w:t>蔡</w:t>
      </w:r>
      <w:r>
        <w:rPr>
          <w:color w:val="7A6D70"/>
        </w:rPr>
        <w:t>徐</w:t>
      </w:r>
      <w:r>
        <w:rPr>
          <w:color w:val="6E6364"/>
        </w:rPr>
        <w:t>坤</w:t>
      </w:r>
      <w:r>
        <w:rPr>
          <w:color w:val="62595B"/>
        </w:rPr>
        <w:t>蔡</w:t>
      </w:r>
      <w:r>
        <w:rPr>
          <w:color w:val="656B77"/>
        </w:rPr>
        <w:t>徐</w:t>
      </w:r>
      <w:r>
        <w:rPr>
          <w:color w:val="93B0C4"/>
        </w:rPr>
        <w:t>坤</w:t>
      </w:r>
      <w:r>
        <w:rPr>
          <w:color w:val="ACD1E3"/>
        </w:rPr>
        <w:t>蔡</w:t>
      </w:r>
      <w:r>
        <w:rPr>
          <w:color w:val="A7D2E8"/>
        </w:rPr>
        <w:t>徐</w:t>
      </w:r>
      <w:r>
        <w:rPr>
          <w:color w:val="AFD2EB"/>
        </w:rPr>
        <w:t>坤</w:t>
      </w:r>
      <w:r>
        <w:rPr>
          <w:color w:val="CBDDF4"/>
        </w:rPr>
        <w:t>蔡</w:t>
      </w:r>
      <w:r>
        <w:rPr>
          <w:color w:val="DAE3F7"/>
        </w:rPr>
        <w:t>徐</w:t>
      </w:r>
      <w:r>
        <w:rPr>
          <w:color w:val="DDE3F6"/>
        </w:rPr>
        <w:t>坤</w:t>
      </w:r>
      <w:r>
        <w:rPr>
          <w:color w:val="E0E1F5"/>
        </w:rPr>
        <w:t>蔡</w:t>
      </w:r>
      <w:r>
        <w:rPr>
          <w:color w:val="DFE2F5"/>
        </w:rPr>
        <w:t>徐</w:t>
      </w:r>
      <w:r>
        <w:rPr>
          <w:color w:val="DFE2F5"/>
        </w:rPr>
        <w:t>坤</w:t>
      </w:r>
      <w:r>
        <w:rPr>
          <w:color w:val="DFE2F5"/>
        </w:rPr>
        <w:t>蔡</w:t>
      </w:r>
      <w:r>
        <w:rPr>
          <w:color w:val="DFE2F5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E0E2F4"/>
        </w:rPr>
        <w:t>蔡</w:t>
      </w:r>
      <w:r>
        <w:rPr>
          <w:color w:val="E0E2F4"/>
        </w:rPr>
        <w:t>徐</w:t>
      </w:r>
      <w:r>
        <w:rPr>
          <w:color w:val="E0E2F4"/>
        </w:rPr>
        <w:t>坤</w:t>
      </w:r>
      <w:r>
        <w:rPr>
          <w:color w:val="E2E2F3"/>
        </w:rPr>
        <w:t>蔡</w:t>
      </w:r>
      <w:r>
        <w:rPr>
          <w:color w:val="E9E8F7"/>
        </w:rPr>
        <w:t>徐</w:t>
      </w:r>
      <w:r>
        <w:rPr>
          <w:color w:val="BBB4BE"/>
        </w:rPr>
        <w:t>坤</w:t>
      </w:r>
      <w:r>
        <w:rPr>
          <w:color w:val="706264"/>
        </w:rPr>
        <w:t>蔡</w:t>
      </w:r>
      <w:r>
        <w:rPr>
          <w:color w:val="6D5E5B"/>
        </w:rPr>
        <w:t>徐</w:t>
      </w:r>
      <w:r>
        <w:rPr>
          <w:color w:val="6D5C5A"/>
        </w:rPr>
        <w:t>坤</w:t>
      </w:r>
      <w:r>
        <w:rPr>
          <w:color w:val="6F5D5A"/>
        </w:rPr>
        <w:t>蔡</w:t>
      </w:r>
      <w:r>
        <w:rPr>
          <w:color w:val="6E5C5A"/>
        </w:rPr>
        <w:t>徐</w:t>
      </w:r>
      <w:r>
        <w:rPr>
          <w:color w:val="6F5D5C"/>
        </w:rPr>
        <w:t>坤</w:t>
      </w:r>
      <w:r>
        <w:rPr>
          <w:color w:val="6F5E5F"/>
        </w:rPr>
        <w:t>蔡</w:t>
      </w:r>
      <w:r>
        <w:rPr>
          <w:color w:val="716365"/>
        </w:rPr>
        <w:t>徐</w:t>
      </w:r>
      <w:r>
        <w:rPr>
          <w:color w:val="796A6E"/>
        </w:rPr>
        <w:t>坤</w:t>
      </w:r>
      <w:r>
        <w:rPr>
          <w:color w:val="7F7276"/>
        </w:rPr>
        <w:t>蔡</w:t>
      </w:r>
      <w:r>
        <w:rPr>
          <w:color w:val="877B80"/>
        </w:rPr>
        <w:t>徐</w:t>
      </w:r>
      <w:r>
        <w:rPr>
          <w:color w:val="887D82"/>
        </w:rPr>
        <w:t>坤</w:t>
      </w:r>
      <w:r>
        <w:rPr>
          <w:color w:val="8A7E86"/>
        </w:rPr>
        <w:t>蔡</w:t>
      </w:r>
      <w:r>
        <w:rPr>
          <w:color w:val="847C88"/>
        </w:rPr>
        <w:t>徐</w:t>
      </w:r>
      <w:r>
        <w:rPr>
          <w:color w:val="756F7D"/>
        </w:rPr>
        <w:t>坤</w:t>
      </w:r>
      <w:r>
        <w:rPr>
          <w:color w:val="928D9F"/>
        </w:rPr>
        <w:t>蔡</w:t>
      </w:r>
      <w:r>
        <w:rPr>
          <w:color w:val="E4E3F5"/>
        </w:rPr>
        <w:t>徐</w:t>
      </w:r>
      <w:r>
        <w:rPr>
          <w:color w:val="E0E1F4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2"/>
        </w:rPr>
        <w:t>徐</w:t>
      </w:r>
      <w:r>
        <w:rPr>
          <w:color w:val="DEE1F2"/>
        </w:rPr>
        <w:t>坤</w:t>
      </w:r>
      <w:r>
        <w:rPr>
          <w:color w:val="DEE1F2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97CFE9"/>
        </w:rPr>
        <w:t>蔡</w:t>
      </w:r>
      <w:r>
        <w:rPr>
          <w:color w:val="98CFE9"/>
        </w:rPr>
        <w:t>徐</w:t>
      </w:r>
      <w:r>
        <w:rPr>
          <w:color w:val="97CEE9"/>
        </w:rPr>
        <w:t>坤</w:t>
      </w:r>
      <w:r>
        <w:rPr>
          <w:color w:val="96CFE9"/>
        </w:rPr>
        <w:t>蔡</w:t>
      </w:r>
      <w:r>
        <w:rPr>
          <w:color w:val="96CFE9"/>
        </w:rPr>
        <w:t>徐</w:t>
      </w:r>
      <w:r>
        <w:rPr>
          <w:color w:val="96CFE9"/>
        </w:rPr>
        <w:t>坤</w:t>
      </w:r>
      <w:r>
        <w:rPr>
          <w:color w:val="96CFE9"/>
        </w:rPr>
        <w:t>蔡</w:t>
      </w:r>
      <w:r>
        <w:rPr>
          <w:color w:val="96CFE9"/>
        </w:rPr>
        <w:t>徐</w:t>
      </w:r>
      <w:r>
        <w:rPr>
          <w:color w:val="96CFE9"/>
        </w:rPr>
        <w:t>坤</w:t>
      </w:r>
      <w:r>
        <w:rPr>
          <w:color w:val="96CFE9"/>
        </w:rPr>
        <w:t>蔡</w:t>
      </w:r>
      <w:r>
        <w:rPr>
          <w:color w:val="9CCCE8"/>
        </w:rPr>
        <w:t>徐</w:t>
      </w:r>
      <w:r>
        <w:rPr>
          <w:color w:val="A0BCD4"/>
        </w:rPr>
        <w:t>坤</w:t>
      </w:r>
      <w:r>
        <w:rPr>
          <w:color w:val="979CAF"/>
        </w:rPr>
        <w:t>蔡</w:t>
      </w:r>
      <w:r>
        <w:rPr>
          <w:color w:val="9A96A5"/>
        </w:rPr>
        <w:t>徐</w:t>
      </w:r>
      <w:r>
        <w:rPr>
          <w:color w:val="98919F"/>
        </w:rPr>
        <w:t>坤</w:t>
      </w:r>
      <w:r>
        <w:rPr>
          <w:color w:val="96909E"/>
        </w:rPr>
        <w:t>蔡</w:t>
      </w:r>
      <w:r>
        <w:rPr>
          <w:color w:val="A098A5"/>
        </w:rPr>
        <w:t>徐</w:t>
      </w:r>
      <w:r>
        <w:rPr>
          <w:color w:val="9A919C"/>
        </w:rPr>
        <w:t>坤</w:t>
      </w:r>
      <w:r>
        <w:rPr>
          <w:color w:val="796F76"/>
        </w:rPr>
        <w:t>蔡</w:t>
      </w:r>
      <w:r>
        <w:rPr>
          <w:color w:val="655961"/>
        </w:rPr>
        <w:t>徐</w:t>
      </w:r>
      <w:r>
        <w:rPr>
          <w:color w:val="60525A"/>
        </w:rPr>
        <w:t>坤</w:t>
      </w:r>
      <w:r>
        <w:rPr>
          <w:color w:val="5F5259"/>
        </w:rPr>
        <w:t>蔡</w:t>
      </w:r>
      <w:r>
        <w:rPr>
          <w:color w:val="61545A"/>
        </w:rPr>
        <w:t>徐</w:t>
      </w:r>
      <w:r>
        <w:rPr>
          <w:color w:val="61565A"/>
        </w:rPr>
        <w:t>坤</w:t>
      </w:r>
      <w:r>
        <w:rPr>
          <w:color w:val="63565C"/>
        </w:rPr>
        <w:t>蔡</w:t>
      </w:r>
      <w:r>
        <w:rPr>
          <w:color w:val="5F565C"/>
        </w:rPr>
        <w:t>徐</w:t>
      </w:r>
      <w:r>
        <w:rPr>
          <w:color w:val="55575F"/>
        </w:rPr>
        <w:t>坤</w:t>
      </w:r>
      <w:r>
        <w:rPr>
          <w:color w:val="697886"/>
        </w:rPr>
        <w:t>蔡</w:t>
      </w:r>
      <w:r>
        <w:rPr>
          <w:color w:val="99BBD0"/>
        </w:rPr>
        <w:t>徐</w:t>
      </w:r>
      <w:r>
        <w:rPr>
          <w:color w:val="A3D3ED"/>
        </w:rPr>
        <w:t>坤</w:t>
      </w:r>
      <w:r>
        <w:rPr>
          <w:color w:val="9BD0EA"/>
        </w:rPr>
        <w:t>蔡</w:t>
      </w:r>
      <w:r>
        <w:rPr>
          <w:color w:val="99CFEB"/>
        </w:rPr>
        <w:t>徐</w:t>
      </w:r>
      <w:r>
        <w:rPr>
          <w:color w:val="9BCEEA"/>
        </w:rPr>
        <w:t>坤</w:t>
      </w:r>
      <w:r>
        <w:rPr>
          <w:color w:val="ACD0E9"/>
        </w:rPr>
        <w:t>蔡</w:t>
      </w:r>
      <w:r>
        <w:rPr>
          <w:color w:val="C7DCF3"/>
        </w:rPr>
        <w:t>徐</w:t>
      </w:r>
      <w:r>
        <w:rPr>
          <w:color w:val="D8E3F9"/>
        </w:rPr>
        <w:t>坤</w:t>
      </w:r>
      <w:r>
        <w:rPr>
          <w:color w:val="DEE2F8"/>
        </w:rPr>
        <w:t>蔡</w:t>
      </w:r>
      <w:r>
        <w:rPr>
          <w:color w:val="DFE2F6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E0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3F3"/>
        </w:rPr>
        <w:t>蔡</w:t>
      </w:r>
      <w:r>
        <w:rPr>
          <w:color w:val="DFE3F3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E0E2F4"/>
        </w:rPr>
        <w:t>徐</w:t>
      </w:r>
      <w:r>
        <w:rPr>
          <w:color w:val="EBE9F6"/>
        </w:rPr>
        <w:t>坤</w:t>
      </w:r>
      <w:r>
        <w:rPr>
          <w:color w:val="9C9298"/>
        </w:rPr>
        <w:t>蔡</w:t>
      </w:r>
      <w:r>
        <w:rPr>
          <w:color w:val="665759"/>
        </w:rPr>
        <w:t>徐</w:t>
      </w:r>
      <w:r>
        <w:rPr>
          <w:color w:val="6F5E5E"/>
        </w:rPr>
        <w:t>坤</w:t>
      </w:r>
      <w:r>
        <w:rPr>
          <w:color w:val="6F5D59"/>
        </w:rPr>
        <w:t>蔡</w:t>
      </w:r>
      <w:r>
        <w:rPr>
          <w:color w:val="6D5B58"/>
        </w:rPr>
        <w:t>徐</w:t>
      </w:r>
      <w:r>
        <w:rPr>
          <w:color w:val="6B5957"/>
        </w:rPr>
        <w:t>坤</w:t>
      </w:r>
      <w:r>
        <w:rPr>
          <w:color w:val="6A5959"/>
        </w:rPr>
        <w:t>蔡</w:t>
      </w:r>
      <w:r>
        <w:rPr>
          <w:color w:val="6E5E5F"/>
        </w:rPr>
        <w:t>徐</w:t>
      </w:r>
      <w:r>
        <w:rPr>
          <w:color w:val="736568"/>
        </w:rPr>
        <w:t>坤</w:t>
      </w:r>
      <w:r>
        <w:rPr>
          <w:color w:val="776A6D"/>
        </w:rPr>
        <w:t>蔡</w:t>
      </w:r>
      <w:r>
        <w:rPr>
          <w:color w:val="75696E"/>
        </w:rPr>
        <w:t>徐</w:t>
      </w:r>
      <w:r>
        <w:rPr>
          <w:color w:val="6B5F66"/>
        </w:rPr>
        <w:t>坤</w:t>
      </w:r>
      <w:r>
        <w:rPr>
          <w:color w:val="6B5F68"/>
        </w:rPr>
        <w:t>蔡</w:t>
      </w:r>
      <w:r>
        <w:rPr>
          <w:color w:val="6A606C"/>
        </w:rPr>
        <w:t>徐</w:t>
      </w:r>
      <w:r>
        <w:rPr>
          <w:color w:val="756D7A"/>
        </w:rPr>
        <w:t>坤</w:t>
      </w:r>
      <w:r>
        <w:rPr>
          <w:color w:val="9993A4"/>
        </w:rPr>
        <w:t>蔡</w:t>
      </w:r>
      <w:r>
        <w:rPr>
          <w:color w:val="E1E0F2"/>
        </w:rPr>
        <w:t>徐</w:t>
      </w:r>
      <w:r>
        <w:rPr>
          <w:color w:val="E0E2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EE0F2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97CDE8"/>
        </w:rPr>
        <w:t>蔡</w:t>
      </w:r>
      <w:r>
        <w:rPr>
          <w:color w:val="98CEE8"/>
        </w:rPr>
        <w:t>徐</w:t>
      </w:r>
      <w:r>
        <w:rPr>
          <w:color w:val="98CEE9"/>
        </w:rPr>
        <w:t>坤</w:t>
      </w:r>
      <w:r>
        <w:rPr>
          <w:color w:val="98CEE9"/>
        </w:rPr>
        <w:t>蔡</w:t>
      </w:r>
      <w:r>
        <w:rPr>
          <w:color w:val="96CFE9"/>
        </w:rPr>
        <w:t>徐</w:t>
      </w:r>
      <w:r>
        <w:rPr>
          <w:color w:val="96CFE9"/>
        </w:rPr>
        <w:t>坤</w:t>
      </w:r>
      <w:r>
        <w:rPr>
          <w:color w:val="96CFE9"/>
        </w:rPr>
        <w:t>蔡</w:t>
      </w:r>
      <w:r>
        <w:rPr>
          <w:color w:val="96CFE9"/>
        </w:rPr>
        <w:t>徐</w:t>
      </w:r>
      <w:r>
        <w:rPr>
          <w:color w:val="96CFE9"/>
        </w:rPr>
        <w:t>坤</w:t>
      </w:r>
      <w:r>
        <w:rPr>
          <w:color w:val="96CFEA"/>
        </w:rPr>
        <w:t>蔡</w:t>
      </w:r>
      <w:r>
        <w:rPr>
          <w:color w:val="9DC7E2"/>
        </w:rPr>
        <w:t>徐</w:t>
      </w:r>
      <w:r>
        <w:rPr>
          <w:color w:val="94A5BC"/>
        </w:rPr>
        <w:t>坤</w:t>
      </w:r>
      <w:r>
        <w:rPr>
          <w:color w:val="9496A7"/>
        </w:rPr>
        <w:t>蔡</w:t>
      </w:r>
      <w:r>
        <w:rPr>
          <w:color w:val="9994A3"/>
        </w:rPr>
        <w:t>徐</w:t>
      </w:r>
      <w:r>
        <w:rPr>
          <w:color w:val="9F97A4"/>
        </w:rPr>
        <w:t>坤</w:t>
      </w:r>
      <w:r>
        <w:rPr>
          <w:color w:val="A39BA7"/>
        </w:rPr>
        <w:t>蔡</w:t>
      </w:r>
      <w:r>
        <w:rPr>
          <w:color w:val="9B959F"/>
        </w:rPr>
        <w:t>徐</w:t>
      </w:r>
      <w:r>
        <w:rPr>
          <w:color w:val="736B76"/>
        </w:rPr>
        <w:t>坤</w:t>
      </w:r>
      <w:r>
        <w:rPr>
          <w:color w:val="625C64"/>
        </w:rPr>
        <w:t>蔡</w:t>
      </w:r>
      <w:r>
        <w:rPr>
          <w:color w:val="675E65"/>
        </w:rPr>
        <w:t>徐</w:t>
      </w:r>
      <w:r>
        <w:rPr>
          <w:color w:val="695D64"/>
        </w:rPr>
        <w:t>坤</w:t>
      </w:r>
      <w:r>
        <w:rPr>
          <w:color w:val="665961"/>
        </w:rPr>
        <w:t>蔡</w:t>
      </w:r>
      <w:r>
        <w:rPr>
          <w:color w:val="5F535A"/>
        </w:rPr>
        <w:t>徐</w:t>
      </w:r>
      <w:r>
        <w:rPr>
          <w:color w:val="5B5058"/>
        </w:rPr>
        <w:t>坤</w:t>
      </w:r>
      <w:r>
        <w:rPr>
          <w:color w:val="534D58"/>
        </w:rPr>
        <w:t>蔡</w:t>
      </w:r>
      <w:r>
        <w:rPr>
          <w:color w:val="5C6271"/>
        </w:rPr>
        <w:t>徐</w:t>
      </w:r>
      <w:r>
        <w:rPr>
          <w:color w:val="8DA4B8"/>
        </w:rPr>
        <w:t>坤</w:t>
      </w:r>
      <w:r>
        <w:rPr>
          <w:color w:val="A5CCE4"/>
        </w:rPr>
        <w:t>蔡</w:t>
      </w:r>
      <w:r>
        <w:rPr>
          <w:color w:val="9ED1EB"/>
        </w:rPr>
        <w:t>徐</w:t>
      </w:r>
      <w:r>
        <w:rPr>
          <w:color w:val="97CFEA"/>
        </w:rPr>
        <w:t>坤</w:t>
      </w:r>
      <w:r>
        <w:rPr>
          <w:color w:val="95CFEB"/>
        </w:rPr>
        <w:t>蔡</w:t>
      </w:r>
      <w:r>
        <w:rPr>
          <w:color w:val="96CFEC"/>
        </w:rPr>
        <w:t>徐</w:t>
      </w:r>
      <w:r>
        <w:rPr>
          <w:color w:val="97CEEB"/>
        </w:rPr>
        <w:t>坤</w:t>
      </w:r>
      <w:r>
        <w:rPr>
          <w:color w:val="9BCDE7"/>
        </w:rPr>
        <w:t>蔡</w:t>
      </w:r>
      <w:r>
        <w:rPr>
          <w:color w:val="A8D0E9"/>
        </w:rPr>
        <w:t>徐</w:t>
      </w:r>
      <w:r>
        <w:rPr>
          <w:color w:val="C5DAF4"/>
        </w:rPr>
        <w:t>坤</w:t>
      </w:r>
      <w:r>
        <w:rPr>
          <w:color w:val="DAE2F9"/>
        </w:rPr>
        <w:t>蔡</w:t>
      </w:r>
      <w:r>
        <w:rPr>
          <w:color w:val="DFE3F8"/>
        </w:rPr>
        <w:t>徐</w:t>
      </w:r>
      <w:r>
        <w:rPr>
          <w:color w:val="DFE2F5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3"/>
        </w:rPr>
        <w:t>徐</w:t>
      </w:r>
      <w:r>
        <w:rPr>
          <w:color w:val="DFE3F2"/>
        </w:rPr>
        <w:t>坤</w:t>
      </w:r>
      <w:r>
        <w:rPr>
          <w:color w:val="DFE3F2"/>
        </w:rPr>
        <w:t>蔡</w:t>
      </w:r>
      <w:r>
        <w:rPr>
          <w:color w:val="DFE2F3"/>
        </w:rPr>
        <w:t>徐</w:t>
      </w:r>
      <w:r>
        <w:rPr>
          <w:color w:val="E4E5F3"/>
        </w:rPr>
        <w:t>坤</w:t>
      </w:r>
      <w:r>
        <w:rPr>
          <w:color w:val="DFD9E4"/>
        </w:rPr>
        <w:t>蔡</w:t>
      </w:r>
      <w:r>
        <w:rPr>
          <w:color w:val="72666E"/>
        </w:rPr>
        <w:t>徐</w:t>
      </w:r>
      <w:r>
        <w:rPr>
          <w:color w:val="68595E"/>
        </w:rPr>
        <w:t>坤</w:t>
      </w:r>
      <w:r>
        <w:rPr>
          <w:color w:val="705F5C"/>
        </w:rPr>
        <w:t>蔡</w:t>
      </w:r>
      <w:r>
        <w:rPr>
          <w:color w:val="6C5A57"/>
        </w:rPr>
        <w:t>徐</w:t>
      </w:r>
      <w:r>
        <w:rPr>
          <w:color w:val="6B5956"/>
        </w:rPr>
        <w:t>坤</w:t>
      </w:r>
      <w:r>
        <w:rPr>
          <w:color w:val="695857"/>
        </w:rPr>
        <w:t>蔡</w:t>
      </w:r>
      <w:r>
        <w:rPr>
          <w:color w:val="685859"/>
        </w:rPr>
        <w:t>徐</w:t>
      </w:r>
      <w:r>
        <w:rPr>
          <w:color w:val="68585B"/>
        </w:rPr>
        <w:t>坤</w:t>
      </w:r>
      <w:r>
        <w:rPr>
          <w:color w:val="66585B"/>
        </w:rPr>
        <w:t>蔡</w:t>
      </w:r>
      <w:r>
        <w:rPr>
          <w:color w:val="675B5F"/>
        </w:rPr>
        <w:t>徐</w:t>
      </w:r>
      <w:r>
        <w:rPr>
          <w:color w:val="6D6168"/>
        </w:rPr>
        <w:t>坤</w:t>
      </w:r>
      <w:r>
        <w:rPr>
          <w:color w:val="746771"/>
        </w:rPr>
        <w:t>蔡</w:t>
      </w:r>
      <w:r>
        <w:rPr>
          <w:color w:val="79707A"/>
        </w:rPr>
        <w:t>徐</w:t>
      </w:r>
      <w:r>
        <w:rPr>
          <w:color w:val="817986"/>
        </w:rPr>
        <w:t>坤</w:t>
      </w:r>
      <w:r>
        <w:rPr>
          <w:color w:val="86808E"/>
        </w:rPr>
        <w:t>蔡</w:t>
      </w:r>
      <w:r>
        <w:rPr>
          <w:color w:val="C5C3D1"/>
        </w:rPr>
        <w:t>徐</w:t>
      </w:r>
      <w:r>
        <w:rPr>
          <w:color w:val="E5E7F7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A2CDE6"/>
        </w:rPr>
        <w:t>蔡</w:t>
      </w:r>
      <w:r>
        <w:rPr>
          <w:color w:val="99CCE5"/>
        </w:rPr>
        <w:t>徐</w:t>
      </w:r>
      <w:r>
        <w:rPr>
          <w:color w:val="95CEE6"/>
        </w:rPr>
        <w:t>坤</w:t>
      </w:r>
      <w:r>
        <w:rPr>
          <w:color w:val="94CEE7"/>
        </w:rPr>
        <w:t>蔡</w:t>
      </w:r>
      <w:r>
        <w:rPr>
          <w:color w:val="93CEE7"/>
        </w:rPr>
        <w:t>徐</w:t>
      </w:r>
      <w:r>
        <w:rPr>
          <w:color w:val="93CEE7"/>
        </w:rPr>
        <w:t>坤</w:t>
      </w:r>
      <w:r>
        <w:rPr>
          <w:color w:val="93CEE7"/>
        </w:rPr>
        <w:t>蔡</w:t>
      </w:r>
      <w:r>
        <w:rPr>
          <w:color w:val="93CEE7"/>
        </w:rPr>
        <w:t>徐</w:t>
      </w:r>
      <w:r>
        <w:rPr>
          <w:color w:val="93CDE6"/>
        </w:rPr>
        <w:t>坤</w:t>
      </w:r>
      <w:r>
        <w:rPr>
          <w:color w:val="95CFE8"/>
        </w:rPr>
        <w:t>蔡</w:t>
      </w:r>
      <w:r>
        <w:rPr>
          <w:color w:val="9AC2DB"/>
        </w:rPr>
        <w:t>徐</w:t>
      </w:r>
      <w:r>
        <w:rPr>
          <w:color w:val="929FB6"/>
        </w:rPr>
        <w:t>坤</w:t>
      </w:r>
      <w:r>
        <w:rPr>
          <w:color w:val="9394A6"/>
        </w:rPr>
        <w:t>蔡</w:t>
      </w:r>
      <w:r>
        <w:rPr>
          <w:color w:val="9692A0"/>
        </w:rPr>
        <w:t>徐</w:t>
      </w:r>
      <w:r>
        <w:rPr>
          <w:color w:val="938D9A"/>
        </w:rPr>
        <w:t>坤</w:t>
      </w:r>
      <w:r>
        <w:rPr>
          <w:color w:val="8F8996"/>
        </w:rPr>
        <w:t>蔡</w:t>
      </w:r>
      <w:r>
        <w:rPr>
          <w:color w:val="817C87"/>
        </w:rPr>
        <w:t>徐</w:t>
      </w:r>
      <w:r>
        <w:rPr>
          <w:color w:val="706A75"/>
        </w:rPr>
        <w:t>坤</w:t>
      </w:r>
      <w:r>
        <w:rPr>
          <w:color w:val="6C666F"/>
        </w:rPr>
        <w:t>蔡</w:t>
      </w:r>
      <w:r>
        <w:rPr>
          <w:color w:val="524B50"/>
        </w:rPr>
        <w:t>徐</w:t>
      </w:r>
      <w:r>
        <w:rPr>
          <w:color w:val="473F47"/>
        </w:rPr>
        <w:t>坤</w:t>
      </w:r>
      <w:r>
        <w:rPr>
          <w:color w:val="5B505A"/>
        </w:rPr>
        <w:t>蔡</w:t>
      </w:r>
      <w:r>
        <w:rPr>
          <w:color w:val="564D55"/>
        </w:rPr>
        <w:t>徐</w:t>
      </w:r>
      <w:r>
        <w:rPr>
          <w:color w:val="41404D"/>
        </w:rPr>
        <w:t>坤</w:t>
      </w:r>
      <w:r>
        <w:rPr>
          <w:color w:val="5D6A7C"/>
        </w:rPr>
        <w:t>蔡</w:t>
      </w:r>
      <w:r>
        <w:rPr>
          <w:color w:val="A0BFD6"/>
        </w:rPr>
        <w:t>徐</w:t>
      </w:r>
      <w:r>
        <w:rPr>
          <w:color w:val="A7D5F0"/>
        </w:rPr>
        <w:t>坤</w:t>
      </w:r>
      <w:r>
        <w:rPr>
          <w:color w:val="9AD1ED"/>
        </w:rPr>
        <w:t>蔡</w:t>
      </w:r>
      <w:r>
        <w:rPr>
          <w:color w:val="96CFEB"/>
        </w:rPr>
        <w:t>徐</w:t>
      </w:r>
      <w:r>
        <w:rPr>
          <w:color w:val="95CEE9"/>
        </w:rPr>
        <w:t>坤</w:t>
      </w:r>
      <w:r>
        <w:rPr>
          <w:color w:val="95CEE8"/>
        </w:rPr>
        <w:t>蔡</w:t>
      </w:r>
      <w:r>
        <w:rPr>
          <w:color w:val="95CEEA"/>
        </w:rPr>
        <w:t>徐</w:t>
      </w:r>
      <w:r>
        <w:rPr>
          <w:color w:val="96CEEB"/>
        </w:rPr>
        <w:t>坤</w:t>
      </w:r>
      <w:r>
        <w:rPr>
          <w:color w:val="97CEE9"/>
        </w:rPr>
        <w:t>蔡</w:t>
      </w:r>
      <w:r>
        <w:rPr>
          <w:color w:val="99CEE8"/>
        </w:rPr>
        <w:t>徐</w:t>
      </w:r>
      <w:r>
        <w:rPr>
          <w:color w:val="A5CDE9"/>
        </w:rPr>
        <w:t>坤</w:t>
      </w:r>
      <w:r>
        <w:rPr>
          <w:color w:val="C1D9F3"/>
        </w:rPr>
        <w:t>蔡</w:t>
      </w:r>
      <w:r>
        <w:rPr>
          <w:color w:val="D8E4FB"/>
        </w:rPr>
        <w:t>徐</w:t>
      </w:r>
      <w:r>
        <w:rPr>
          <w:color w:val="DEE3F8"/>
        </w:rPr>
        <w:t>坤</w:t>
      </w:r>
      <w:r>
        <w:rPr>
          <w:color w:val="E0E2F6"/>
        </w:rPr>
        <w:t>蔡</w:t>
      </w:r>
      <w:r>
        <w:rPr>
          <w:color w:val="E1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6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EE1F1"/>
        </w:rPr>
        <w:t>徐</w:t>
      </w:r>
      <w:r>
        <w:rPr>
          <w:color w:val="DFE1F0"/>
        </w:rPr>
        <w:t>坤</w:t>
      </w:r>
      <w:r>
        <w:rPr>
          <w:color w:val="E9E7F6"/>
        </w:rPr>
        <w:t>蔡</w:t>
      </w:r>
      <w:r>
        <w:rPr>
          <w:color w:val="CFCAD5"/>
        </w:rPr>
        <w:t>徐</w:t>
      </w:r>
      <w:r>
        <w:rPr>
          <w:color w:val="665C64"/>
        </w:rPr>
        <w:t>坤</w:t>
      </w:r>
      <w:r>
        <w:rPr>
          <w:color w:val="594C4F"/>
        </w:rPr>
        <w:t>蔡</w:t>
      </w:r>
      <w:r>
        <w:rPr>
          <w:color w:val="695A59"/>
        </w:rPr>
        <w:t>徐</w:t>
      </w:r>
      <w:r>
        <w:rPr>
          <w:color w:val="6A5A57"/>
        </w:rPr>
        <w:t>坤</w:t>
      </w:r>
      <w:r>
        <w:rPr>
          <w:color w:val="665956"/>
        </w:rPr>
        <w:t>蔡</w:t>
      </w:r>
      <w:r>
        <w:rPr>
          <w:color w:val="665757"/>
        </w:rPr>
        <w:t>徐</w:t>
      </w:r>
      <w:r>
        <w:rPr>
          <w:color w:val="675759"/>
        </w:rPr>
        <w:t>坤</w:t>
      </w:r>
      <w:r>
        <w:rPr>
          <w:color w:val="69595E"/>
        </w:rPr>
        <w:t>蔡</w:t>
      </w:r>
      <w:r>
        <w:rPr>
          <w:color w:val="6B5F64"/>
        </w:rPr>
        <w:t>徐</w:t>
      </w:r>
      <w:r>
        <w:rPr>
          <w:color w:val="6D636A"/>
        </w:rPr>
        <w:t>坤</w:t>
      </w:r>
      <w:r>
        <w:rPr>
          <w:color w:val="6D636B"/>
        </w:rPr>
        <w:t>蔡</w:t>
      </w:r>
      <w:r>
        <w:rPr>
          <w:color w:val="706771"/>
        </w:rPr>
        <w:t>徐</w:t>
      </w:r>
      <w:r>
        <w:rPr>
          <w:color w:val="7D7682"/>
        </w:rPr>
        <w:t>坤</w:t>
      </w:r>
      <w:r>
        <w:rPr>
          <w:color w:val="888291"/>
        </w:rPr>
        <w:t>蔡</w:t>
      </w:r>
      <w:r>
        <w:rPr>
          <w:color w:val="9E9BA9"/>
        </w:rPr>
        <w:t>徐</w:t>
      </w:r>
      <w:r>
        <w:rPr>
          <w:color w:val="DCDBEB"/>
        </w:rPr>
        <w:t>坤</w:t>
      </w:r>
      <w:r>
        <w:rPr>
          <w:color w:val="E1E4F5"/>
        </w:rPr>
        <w:t>蔡</w:t>
      </w:r>
      <w:r>
        <w:rPr>
          <w:color w:val="DEE1F3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C5DAF3"/>
        </w:rPr>
        <w:t>蔡</w:t>
      </w:r>
      <w:r>
        <w:rPr>
          <w:color w:val="A6CEE7"/>
        </w:rPr>
        <w:t>徐</w:t>
      </w:r>
      <w:r>
        <w:rPr>
          <w:color w:val="97CCE5"/>
        </w:rPr>
        <w:t>坤</w:t>
      </w:r>
      <w:r>
        <w:rPr>
          <w:color w:val="94CDE7"/>
        </w:rPr>
        <w:t>蔡</w:t>
      </w:r>
      <w:r>
        <w:rPr>
          <w:color w:val="93CEE7"/>
        </w:rPr>
        <w:t>徐</w:t>
      </w:r>
      <w:r>
        <w:rPr>
          <w:color w:val="94CEE7"/>
        </w:rPr>
        <w:t>坤</w:t>
      </w:r>
      <w:r>
        <w:rPr>
          <w:color w:val="94CEE7"/>
        </w:rPr>
        <w:t>蔡</w:t>
      </w:r>
      <w:r>
        <w:rPr>
          <w:color w:val="94CDE7"/>
        </w:rPr>
        <w:t>徐</w:t>
      </w:r>
      <w:r>
        <w:rPr>
          <w:color w:val="93CDE6"/>
        </w:rPr>
        <w:t>坤</w:t>
      </w:r>
      <w:r>
        <w:rPr>
          <w:color w:val="93CFE8"/>
        </w:rPr>
        <w:t>蔡</w:t>
      </w:r>
      <w:r>
        <w:rPr>
          <w:color w:val="9DC2DB"/>
        </w:rPr>
        <w:t>徐</w:t>
      </w:r>
      <w:r>
        <w:rPr>
          <w:color w:val="9AA3BA"/>
        </w:rPr>
        <w:t>坤</w:t>
      </w:r>
      <w:r>
        <w:rPr>
          <w:color w:val="9F9EB0"/>
        </w:rPr>
        <w:t>蔡</w:t>
      </w:r>
      <w:r>
        <w:rPr>
          <w:color w:val="9E9BAA"/>
        </w:rPr>
        <w:t>徐</w:t>
      </w:r>
      <w:r>
        <w:rPr>
          <w:color w:val="918D9C"/>
        </w:rPr>
        <w:t>坤</w:t>
      </w:r>
      <w:r>
        <w:rPr>
          <w:color w:val="7F7B87"/>
        </w:rPr>
        <w:t>蔡</w:t>
      </w:r>
      <w:r>
        <w:rPr>
          <w:color w:val="6F6C75"/>
        </w:rPr>
        <w:t>徐</w:t>
      </w:r>
      <w:r>
        <w:rPr>
          <w:color w:val="74707A"/>
        </w:rPr>
        <w:t>坤</w:t>
      </w:r>
      <w:r>
        <w:rPr>
          <w:color w:val="8B848E"/>
        </w:rPr>
        <w:t>蔡</w:t>
      </w:r>
      <w:r>
        <w:rPr>
          <w:color w:val="78727B"/>
        </w:rPr>
        <w:t>徐</w:t>
      </w:r>
      <w:r>
        <w:rPr>
          <w:color w:val="55525B"/>
        </w:rPr>
        <w:t>坤</w:t>
      </w:r>
      <w:r>
        <w:rPr>
          <w:color w:val="423F4C"/>
        </w:rPr>
        <w:t>蔡</w:t>
      </w:r>
      <w:r>
        <w:rPr>
          <w:color w:val="3D4251"/>
        </w:rPr>
        <w:t>徐</w:t>
      </w:r>
      <w:r>
        <w:rPr>
          <w:color w:val="788EA1"/>
        </w:rPr>
        <w:t>坤</w:t>
      </w:r>
      <w:r>
        <w:rPr>
          <w:color w:val="A3C7E1"/>
        </w:rPr>
        <w:t>蔡</w:t>
      </w:r>
      <w:r>
        <w:rPr>
          <w:color w:val="A3D2ED"/>
        </w:rPr>
        <w:t>徐</w:t>
      </w:r>
      <w:r>
        <w:rPr>
          <w:color w:val="98CFEA"/>
        </w:rPr>
        <w:t>坤</w:t>
      </w:r>
      <w:r>
        <w:rPr>
          <w:color w:val="96CFEB"/>
        </w:rPr>
        <w:t>蔡</w:t>
      </w:r>
      <w:r>
        <w:rPr>
          <w:color w:val="94CFEA"/>
        </w:rPr>
        <w:t>徐</w:t>
      </w:r>
      <w:r>
        <w:rPr>
          <w:color w:val="95CEEA"/>
        </w:rPr>
        <w:t>坤</w:t>
      </w:r>
      <w:r>
        <w:rPr>
          <w:color w:val="95CEE9"/>
        </w:rPr>
        <w:t>蔡</w:t>
      </w:r>
      <w:r>
        <w:rPr>
          <w:color w:val="95CEEA"/>
        </w:rPr>
        <w:t>徐</w:t>
      </w:r>
      <w:r>
        <w:rPr>
          <w:color w:val="95CEEA"/>
        </w:rPr>
        <w:t>坤</w:t>
      </w:r>
      <w:r>
        <w:rPr>
          <w:color w:val="96CEE9"/>
        </w:rPr>
        <w:t>蔡</w:t>
      </w:r>
      <w:r>
        <w:rPr>
          <w:color w:val="97CFE9"/>
        </w:rPr>
        <w:t>徐</w:t>
      </w:r>
      <w:r>
        <w:rPr>
          <w:color w:val="98CEE9"/>
        </w:rPr>
        <w:t>坤</w:t>
      </w:r>
      <w:r>
        <w:rPr>
          <w:color w:val="A4CFE9"/>
        </w:rPr>
        <w:t>蔡</w:t>
      </w:r>
      <w:r>
        <w:rPr>
          <w:color w:val="C0D9F2"/>
        </w:rPr>
        <w:t>徐</w:t>
      </w:r>
      <w:r>
        <w:rPr>
          <w:color w:val="D7E1F9"/>
        </w:rPr>
        <w:t>坤</w:t>
      </w:r>
      <w:r>
        <w:rPr>
          <w:color w:val="DFE2F8"/>
        </w:rPr>
        <w:t>蔡</w:t>
      </w:r>
      <w:r>
        <w:rPr>
          <w:color w:val="E0E2F5"/>
        </w:rPr>
        <w:t>徐</w:t>
      </w:r>
      <w:r>
        <w:rPr>
          <w:color w:val="DFE2F4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FE3F3"/>
        </w:rPr>
        <w:t>徐</w:t>
      </w:r>
      <w:r>
        <w:rPr>
          <w:color w:val="DFE2F5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EE1F2"/>
        </w:rPr>
        <w:t>徐</w:t>
      </w:r>
      <w:r>
        <w:rPr>
          <w:color w:val="DEE1F2"/>
        </w:rPr>
        <w:t>坤</w:t>
      </w:r>
      <w:r>
        <w:rPr>
          <w:color w:val="DFE1F2"/>
        </w:rPr>
        <w:t>蔡</w:t>
      </w:r>
      <w:r>
        <w:rPr>
          <w:color w:val="ECEAF9"/>
        </w:rPr>
        <w:t>徐</w:t>
      </w:r>
      <w:r>
        <w:rPr>
          <w:color w:val="D2CBD8"/>
        </w:rPr>
        <w:t>坤</w:t>
      </w:r>
      <w:r>
        <w:rPr>
          <w:color w:val="6E666D"/>
        </w:rPr>
        <w:t>蔡</w:t>
      </w:r>
      <w:r>
        <w:rPr>
          <w:color w:val="4D4245"/>
        </w:rPr>
        <w:t>徐</w:t>
      </w:r>
      <w:r>
        <w:rPr>
          <w:color w:val="5A4D4C"/>
        </w:rPr>
        <w:t>坤</w:t>
      </w:r>
      <w:r>
        <w:rPr>
          <w:color w:val="5E5452"/>
        </w:rPr>
        <w:t>蔡</w:t>
      </w:r>
      <w:r>
        <w:rPr>
          <w:color w:val="605554"/>
        </w:rPr>
        <w:t>徐</w:t>
      </w:r>
      <w:r>
        <w:rPr>
          <w:color w:val="5F5255"/>
        </w:rPr>
        <w:t>坤</w:t>
      </w:r>
      <w:r>
        <w:rPr>
          <w:color w:val="5C4F54"/>
        </w:rPr>
        <w:t>蔡</w:t>
      </w:r>
      <w:r>
        <w:rPr>
          <w:color w:val="584C52"/>
        </w:rPr>
        <w:t>徐</w:t>
      </w:r>
      <w:r>
        <w:rPr>
          <w:color w:val="554C52"/>
        </w:rPr>
        <w:t>坤</w:t>
      </w:r>
      <w:r>
        <w:rPr>
          <w:color w:val="5F555D"/>
        </w:rPr>
        <w:t>蔡</w:t>
      </w:r>
      <w:r>
        <w:rPr>
          <w:color w:val="6E656E"/>
        </w:rPr>
        <w:t>徐</w:t>
      </w:r>
      <w:r>
        <w:rPr>
          <w:color w:val="807882"/>
        </w:rPr>
        <w:t>坤</w:t>
      </w:r>
      <w:r>
        <w:rPr>
          <w:color w:val="8A8592"/>
        </w:rPr>
        <w:t>蔡</w:t>
      </w:r>
      <w:r>
        <w:rPr>
          <w:color w:val="686473"/>
        </w:rPr>
        <w:t>徐</w:t>
      </w:r>
      <w:r>
        <w:rPr>
          <w:color w:val="AAA9B9"/>
        </w:rPr>
        <w:t>坤</w:t>
      </w:r>
      <w:r>
        <w:rPr>
          <w:color w:val="E2E3F4"/>
        </w:rPr>
        <w:t>蔡</w:t>
      </w:r>
      <w:r>
        <w:rPr>
          <w:color w:val="DFE1F3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CE0F8"/>
        </w:rPr>
        <w:t>蔡</w:t>
      </w:r>
      <w:r>
        <w:rPr>
          <w:color w:val="C9DBF3"/>
        </w:rPr>
        <w:t>徐</w:t>
      </w:r>
      <w:r>
        <w:rPr>
          <w:color w:val="A9CFE6"/>
        </w:rPr>
        <w:t>坤</w:t>
      </w:r>
      <w:r>
        <w:rPr>
          <w:color w:val="99CCE6"/>
        </w:rPr>
        <w:t>蔡</w:t>
      </w:r>
      <w:r>
        <w:rPr>
          <w:color w:val="95CDE7"/>
        </w:rPr>
        <w:t>徐</w:t>
      </w:r>
      <w:r>
        <w:rPr>
          <w:color w:val="96CDE7"/>
        </w:rPr>
        <w:t>坤</w:t>
      </w:r>
      <w:r>
        <w:rPr>
          <w:color w:val="95CEE7"/>
        </w:rPr>
        <w:t>蔡</w:t>
      </w:r>
      <w:r>
        <w:rPr>
          <w:color w:val="94CDE7"/>
        </w:rPr>
        <w:t>徐</w:t>
      </w:r>
      <w:r>
        <w:rPr>
          <w:color w:val="94CDE6"/>
        </w:rPr>
        <w:t>坤</w:t>
      </w:r>
      <w:r>
        <w:rPr>
          <w:color w:val="97CEE8"/>
        </w:rPr>
        <w:t>蔡</w:t>
      </w:r>
      <w:r>
        <w:rPr>
          <w:color w:val="A3C1D9"/>
        </w:rPr>
        <w:t>徐</w:t>
      </w:r>
      <w:r>
        <w:rPr>
          <w:color w:val="9A9FB4"/>
        </w:rPr>
        <w:t>坤</w:t>
      </w:r>
      <w:r>
        <w:rPr>
          <w:color w:val="9E9BAD"/>
        </w:rPr>
        <w:t>蔡</w:t>
      </w:r>
      <w:r>
        <w:rPr>
          <w:color w:val="9F9AAB"/>
        </w:rPr>
        <w:t>徐</w:t>
      </w:r>
      <w:r>
        <w:rPr>
          <w:color w:val="9B96A7"/>
        </w:rPr>
        <w:t>坤</w:t>
      </w:r>
      <w:r>
        <w:rPr>
          <w:color w:val="9793A1"/>
        </w:rPr>
        <w:t>蔡</w:t>
      </w:r>
      <w:r>
        <w:rPr>
          <w:color w:val="8D8A94"/>
        </w:rPr>
        <w:t>徐</w:t>
      </w:r>
      <w:r>
        <w:rPr>
          <w:color w:val="908D97"/>
        </w:rPr>
        <w:t>坤</w:t>
      </w:r>
      <w:r>
        <w:rPr>
          <w:color w:val="968F9B"/>
        </w:rPr>
        <w:t>蔡</w:t>
      </w:r>
      <w:r>
        <w:rPr>
          <w:color w:val="7D7581"/>
        </w:rPr>
        <w:t>徐</w:t>
      </w:r>
      <w:r>
        <w:rPr>
          <w:color w:val="55525E"/>
        </w:rPr>
        <w:t>坤</w:t>
      </w:r>
      <w:r>
        <w:rPr>
          <w:color w:val="5D6877"/>
        </w:rPr>
        <w:t>蔡</w:t>
      </w:r>
      <w:r>
        <w:rPr>
          <w:color w:val="87A5B9"/>
        </w:rPr>
        <w:t>徐</w:t>
      </w:r>
      <w:r>
        <w:rPr>
          <w:color w:val="A2CEE9"/>
        </w:rPr>
        <w:t>坤</w:t>
      </w:r>
      <w:r>
        <w:rPr>
          <w:color w:val="9DD0ED"/>
        </w:rPr>
        <w:t>蔡</w:t>
      </w:r>
      <w:r>
        <w:rPr>
          <w:color w:val="98CEEB"/>
        </w:rPr>
        <w:t>徐</w:t>
      </w:r>
      <w:r>
        <w:rPr>
          <w:color w:val="97CEEB"/>
        </w:rPr>
        <w:t>坤</w:t>
      </w:r>
      <w:r>
        <w:rPr>
          <w:color w:val="95CFEB"/>
        </w:rPr>
        <w:t>蔡</w:t>
      </w:r>
      <w:r>
        <w:rPr>
          <w:color w:val="94CFEA"/>
        </w:rPr>
        <w:t>徐</w:t>
      </w:r>
      <w:r>
        <w:rPr>
          <w:color w:val="96CEEA"/>
        </w:rPr>
        <w:t>坤</w:t>
      </w:r>
      <w:r>
        <w:rPr>
          <w:color w:val="95CEEB"/>
        </w:rPr>
        <w:t>蔡</w:t>
      </w:r>
      <w:r>
        <w:rPr>
          <w:color w:val="95CEEA"/>
        </w:rPr>
        <w:t>徐</w:t>
      </w:r>
      <w:r>
        <w:rPr>
          <w:color w:val="96CFEB"/>
        </w:rPr>
        <w:t>坤</w:t>
      </w:r>
      <w:r>
        <w:rPr>
          <w:color w:val="96CFEA"/>
        </w:rPr>
        <w:t>蔡</w:t>
      </w:r>
      <w:r>
        <w:rPr>
          <w:color w:val="96CFE9"/>
        </w:rPr>
        <w:t>徐</w:t>
      </w:r>
      <w:r>
        <w:rPr>
          <w:color w:val="96D0E9"/>
        </w:rPr>
        <w:t>坤</w:t>
      </w:r>
      <w:r>
        <w:rPr>
          <w:color w:val="9BD0E9"/>
        </w:rPr>
        <w:t>蔡</w:t>
      </w:r>
      <w:r>
        <w:rPr>
          <w:color w:val="A6CEE8"/>
        </w:rPr>
        <w:t>徐</w:t>
      </w:r>
      <w:r>
        <w:rPr>
          <w:color w:val="BED4F1"/>
        </w:rPr>
        <w:t>坤</w:t>
      </w:r>
      <w:r>
        <w:rPr>
          <w:color w:val="D5DFF9"/>
        </w:rPr>
        <w:t>蔡</w:t>
      </w:r>
      <w:r>
        <w:rPr>
          <w:color w:val="DFE2F8"/>
        </w:rPr>
        <w:t>徐</w:t>
      </w:r>
      <w:r>
        <w:rPr>
          <w:color w:val="DFE2F4"/>
        </w:rPr>
        <w:t>坤</w:t>
      </w:r>
      <w:r>
        <w:rPr>
          <w:color w:val="DEE0F3"/>
        </w:rPr>
        <w:t>蔡</w:t>
      </w:r>
      <w:r>
        <w:rPr>
          <w:color w:val="DEE0F2"/>
        </w:rPr>
        <w:t>徐</w:t>
      </w:r>
      <w:r>
        <w:rPr>
          <w:color w:val="DEE0F2"/>
        </w:rPr>
        <w:t>坤</w:t>
      </w:r>
      <w:r>
        <w:rPr>
          <w:color w:val="DEE0F2"/>
        </w:rPr>
        <w:t>蔡</w:t>
      </w:r>
      <w:r>
        <w:rPr>
          <w:color w:val="E0E2F2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FE2F4"/>
        </w:rPr>
        <w:t>徐</w:t>
      </w:r>
      <w:r>
        <w:rPr>
          <w:color w:val="DFE2F4"/>
        </w:rPr>
        <w:t>坤</w:t>
      </w:r>
      <w:r>
        <w:rPr>
          <w:color w:val="DFE2F4"/>
        </w:rPr>
        <w:t>蔡</w:t>
      </w:r>
      <w:r>
        <w:rPr>
          <w:color w:val="DEE1F3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FE1F2"/>
        </w:rPr>
        <w:t>徐</w:t>
      </w:r>
      <w:r>
        <w:rPr>
          <w:color w:val="E9E7F7"/>
        </w:rPr>
        <w:t>坤</w:t>
      </w:r>
      <w:r>
        <w:rPr>
          <w:color w:val="DBD6E2"/>
        </w:rPr>
        <w:t>蔡</w:t>
      </w:r>
      <w:r>
        <w:rPr>
          <w:color w:val="655E66"/>
        </w:rPr>
        <w:t>徐</w:t>
      </w:r>
      <w:r>
        <w:rPr>
          <w:color w:val="544B50"/>
        </w:rPr>
        <w:t>坤</w:t>
      </w:r>
      <w:r>
        <w:rPr>
          <w:color w:val="514749"/>
        </w:rPr>
        <w:t>蔡</w:t>
      </w:r>
      <w:r>
        <w:rPr>
          <w:color w:val="524849"/>
        </w:rPr>
        <w:t>徐</w:t>
      </w:r>
      <w:r>
        <w:rPr>
          <w:color w:val="53474B"/>
        </w:rPr>
        <w:t>坤</w:t>
      </w:r>
      <w:r>
        <w:rPr>
          <w:color w:val="574B51"/>
        </w:rPr>
        <w:t>蔡</w:t>
      </w:r>
      <w:r>
        <w:rPr>
          <w:color w:val="5E535A"/>
        </w:rPr>
        <w:t>徐</w:t>
      </w:r>
      <w:r>
        <w:rPr>
          <w:color w:val="625860"/>
        </w:rPr>
        <w:t>坤</w:t>
      </w:r>
      <w:r>
        <w:rPr>
          <w:color w:val="6B626B"/>
        </w:rPr>
        <w:t>蔡</w:t>
      </w:r>
      <w:r>
        <w:rPr>
          <w:color w:val="625963"/>
        </w:rPr>
        <w:t>徐</w:t>
      </w:r>
      <w:r>
        <w:rPr>
          <w:color w:val="655C67"/>
        </w:rPr>
        <w:t>坤</w:t>
      </w:r>
      <w:r>
        <w:rPr>
          <w:color w:val="77717E"/>
        </w:rPr>
        <w:t>蔡</w:t>
      </w:r>
      <w:r>
        <w:rPr>
          <w:color w:val="868090"/>
        </w:rPr>
        <w:t>徐</w:t>
      </w:r>
      <w:r>
        <w:rPr>
          <w:color w:val="928FA1"/>
        </w:rPr>
        <w:t>坤</w:t>
      </w:r>
      <w:r>
        <w:rPr>
          <w:color w:val="9E9CAF"/>
        </w:rPr>
        <w:t>蔡</w:t>
      </w:r>
      <w:r>
        <w:rPr>
          <w:color w:val="D5D6E8"/>
        </w:rPr>
        <w:t>徐</w:t>
      </w:r>
      <w:r>
        <w:rPr>
          <w:color w:val="DEE1F3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DEF2"/>
        </w:rPr>
        <w:t>蔡</w:t>
      </w:r>
      <w:r>
        <w:rPr>
          <w:color w:val="DBE0F4"/>
        </w:rPr>
        <w:t>徐</w:t>
      </w:r>
      <w:r>
        <w:rPr>
          <w:color w:val="CADDF1"/>
        </w:rPr>
        <w:t>坤</w:t>
      </w:r>
      <w:r>
        <w:rPr>
          <w:color w:val="AED0E8"/>
        </w:rPr>
        <w:t>蔡</w:t>
      </w:r>
      <w:r>
        <w:rPr>
          <w:color w:val="9CCCE7"/>
        </w:rPr>
        <w:t>徐</w:t>
      </w:r>
      <w:r>
        <w:rPr>
          <w:color w:val="98CDE7"/>
        </w:rPr>
        <w:t>坤</w:t>
      </w:r>
      <w:r>
        <w:rPr>
          <w:color w:val="97CEE7"/>
        </w:rPr>
        <w:t>蔡</w:t>
      </w:r>
      <w:r>
        <w:rPr>
          <w:color w:val="95CEE7"/>
        </w:rPr>
        <w:t>徐</w:t>
      </w:r>
      <w:r>
        <w:rPr>
          <w:color w:val="97CEE7"/>
        </w:rPr>
        <w:t>坤</w:t>
      </w:r>
      <w:r>
        <w:rPr>
          <w:color w:val="9DCEE7"/>
        </w:rPr>
        <w:t>蔡</w:t>
      </w:r>
      <w:r>
        <w:rPr>
          <w:color w:val="9FB7CD"/>
        </w:rPr>
        <w:t>徐</w:t>
      </w:r>
      <w:r>
        <w:rPr>
          <w:color w:val="979AAD"/>
        </w:rPr>
        <w:t>坤</w:t>
      </w:r>
      <w:r>
        <w:rPr>
          <w:color w:val="9D99AA"/>
        </w:rPr>
        <w:t>蔡</w:t>
      </w:r>
      <w:r>
        <w:rPr>
          <w:color w:val="9D98A9"/>
        </w:rPr>
        <w:t>徐</w:t>
      </w:r>
      <w:r>
        <w:rPr>
          <w:color w:val="9C96A5"/>
        </w:rPr>
        <w:t>坤</w:t>
      </w:r>
      <w:r>
        <w:rPr>
          <w:color w:val="9791A1"/>
        </w:rPr>
        <w:t>蔡</w:t>
      </w:r>
      <w:r>
        <w:rPr>
          <w:color w:val="8C8897"/>
        </w:rPr>
        <w:t>徐</w:t>
      </w:r>
      <w:r>
        <w:rPr>
          <w:color w:val="84818E"/>
        </w:rPr>
        <w:t>坤</w:t>
      </w:r>
      <w:r>
        <w:rPr>
          <w:color w:val="787481"/>
        </w:rPr>
        <w:t>蔡</w:t>
      </w:r>
      <w:r>
        <w:rPr>
          <w:color w:val="766C78"/>
        </w:rPr>
        <w:t>徐</w:t>
      </w:r>
      <w:r>
        <w:rPr>
          <w:color w:val="5B5968"/>
        </w:rPr>
        <w:t>坤</w:t>
      </w:r>
      <w:r>
        <w:rPr>
          <w:color w:val="576A7C"/>
        </w:rPr>
        <w:t>蔡</w:t>
      </w:r>
      <w:r>
        <w:rPr>
          <w:color w:val="A6D1E8"/>
        </w:rPr>
        <w:t>徐</w:t>
      </w:r>
      <w:r>
        <w:rPr>
          <w:color w:val="99CFEC"/>
        </w:rPr>
        <w:t>坤</w:t>
      </w:r>
      <w:r>
        <w:rPr>
          <w:color w:val="96CDEA"/>
        </w:rPr>
        <w:t>蔡</w:t>
      </w:r>
      <w:r>
        <w:rPr>
          <w:color w:val="95CDE9"/>
        </w:rPr>
        <w:t>徐</w:t>
      </w:r>
      <w:r>
        <w:rPr>
          <w:color w:val="96CDEA"/>
        </w:rPr>
        <w:t>坤</w:t>
      </w:r>
      <w:r>
        <w:rPr>
          <w:color w:val="95CFEB"/>
        </w:rPr>
        <w:t>蔡</w:t>
      </w:r>
      <w:r>
        <w:rPr>
          <w:color w:val="95CFEA"/>
        </w:rPr>
        <w:t>徐</w:t>
      </w:r>
      <w:r>
        <w:rPr>
          <w:color w:val="95CFE9"/>
        </w:rPr>
        <w:t>坤</w:t>
      </w:r>
      <w:r>
        <w:rPr>
          <w:color w:val="96CFEB"/>
        </w:rPr>
        <w:t>蔡</w:t>
      </w:r>
      <w:r>
        <w:rPr>
          <w:color w:val="96CFEB"/>
        </w:rPr>
        <w:t>徐</w:t>
      </w:r>
      <w:r>
        <w:rPr>
          <w:color w:val="96CFEB"/>
        </w:rPr>
        <w:t>坤</w:t>
      </w:r>
      <w:r>
        <w:rPr>
          <w:color w:val="96CFEA"/>
        </w:rPr>
        <w:t>蔡</w:t>
      </w:r>
      <w:r>
        <w:rPr>
          <w:color w:val="96CFE9"/>
        </w:rPr>
        <w:t>徐</w:t>
      </w:r>
      <w:r>
        <w:rPr>
          <w:color w:val="97D0E8"/>
        </w:rPr>
        <w:t>坤</w:t>
      </w:r>
      <w:r>
        <w:rPr>
          <w:color w:val="9AD0E8"/>
        </w:rPr>
        <w:t>蔡</w:t>
      </w:r>
      <w:r>
        <w:rPr>
          <w:color w:val="9BCFE8"/>
        </w:rPr>
        <w:t>徐</w:t>
      </w:r>
      <w:r>
        <w:rPr>
          <w:color w:val="A6CEE8"/>
        </w:rPr>
        <w:t>坤</w:t>
      </w:r>
      <w:r>
        <w:rPr>
          <w:color w:val="BCD6EF"/>
        </w:rPr>
        <w:t>蔡</w:t>
      </w:r>
      <w:r>
        <w:rPr>
          <w:color w:val="D5E1F8"/>
        </w:rPr>
        <w:t>徐</w:t>
      </w:r>
      <w:r>
        <w:rPr>
          <w:color w:val="DEE1F6"/>
        </w:rPr>
        <w:t>坤</w:t>
      </w:r>
      <w:r>
        <w:rPr>
          <w:color w:val="DFDFF3"/>
        </w:rPr>
        <w:t>蔡</w:t>
      </w:r>
      <w:r>
        <w:rPr>
          <w:color w:val="DEDEF1"/>
        </w:rPr>
        <w:t>徐</w:t>
      </w:r>
      <w:r>
        <w:rPr>
          <w:color w:val="DEDEF0"/>
        </w:rPr>
        <w:t>坤</w:t>
      </w:r>
      <w:r>
        <w:rPr>
          <w:color w:val="DFDFF1"/>
        </w:rPr>
        <w:t>蔡</w:t>
      </w:r>
      <w:r>
        <w:rPr>
          <w:color w:val="DFE1F2"/>
        </w:rPr>
        <w:t>徐</w:t>
      </w:r>
      <w:r>
        <w:rPr>
          <w:color w:val="DEE1F2"/>
        </w:rPr>
        <w:t>坤</w:t>
      </w:r>
      <w:r>
        <w:rPr>
          <w:color w:val="DEE1F2"/>
        </w:rPr>
        <w:t>蔡</w:t>
      </w:r>
      <w:r>
        <w:rPr>
          <w:color w:val="DEE1F2"/>
        </w:rPr>
        <w:t>徐</w:t>
      </w:r>
      <w:r>
        <w:rPr>
          <w:color w:val="DEE1F2"/>
        </w:rPr>
        <w:t>坤</w:t>
      </w:r>
      <w:r>
        <w:rPr>
          <w:color w:val="DEE1F2"/>
        </w:rPr>
        <w:t>蔡</w:t>
      </w:r>
      <w:r>
        <w:rPr>
          <w:color w:val="DEE1F2"/>
        </w:rPr>
        <w:t>徐</w:t>
      </w:r>
      <w:r>
        <w:rPr>
          <w:color w:val="DEE1F3"/>
        </w:rPr>
        <w:t>坤</w:t>
      </w:r>
      <w:r>
        <w:rPr>
          <w:color w:val="DEE1F3"/>
        </w:rPr>
        <w:t>蔡</w:t>
      </w:r>
      <w:r>
        <w:rPr>
          <w:color w:val="DEE1F3"/>
        </w:rPr>
        <w:t>徐</w:t>
      </w:r>
      <w:r>
        <w:rPr>
          <w:color w:val="DEE1F2"/>
        </w:rPr>
        <w:t>坤</w:t>
      </w:r>
      <w:r>
        <w:rPr>
          <w:color w:val="DDE0F2"/>
        </w:rPr>
        <w:t>蔡</w:t>
      </w:r>
      <w:r>
        <w:rPr>
          <w:color w:val="DEE1F2"/>
        </w:rPr>
        <w:t>徐</w:t>
      </w:r>
      <w:r>
        <w:rPr>
          <w:color w:val="DDE0F2"/>
        </w:rPr>
        <w:t>坤</w:t>
      </w:r>
      <w:r>
        <w:rPr>
          <w:color w:val="DDE0F2"/>
        </w:rPr>
        <w:t>蔡</w:t>
      </w:r>
      <w:r>
        <w:rPr>
          <w:color w:val="DDE0F2"/>
        </w:rPr>
        <w:t>徐</w:t>
      </w:r>
      <w:r>
        <w:rPr>
          <w:color w:val="DDE0F1"/>
        </w:rPr>
        <w:t>坤</w:t>
      </w:r>
      <w:r>
        <w:rPr>
          <w:color w:val="E9E8F8"/>
        </w:rPr>
        <w:t>蔡</w:t>
      </w:r>
      <w:r>
        <w:rPr>
          <w:color w:val="98949F"/>
        </w:rPr>
        <w:t>徐</w:t>
      </w:r>
      <w:r>
        <w:rPr>
          <w:color w:val="514952"/>
        </w:rPr>
        <w:t>坤</w:t>
      </w:r>
      <w:r>
        <w:rPr>
          <w:color w:val="645A60"/>
        </w:rPr>
        <w:t>蔡</w:t>
      </w:r>
      <w:r>
        <w:rPr>
          <w:color w:val="5F5558"/>
        </w:rPr>
        <w:t>徐</w:t>
      </w:r>
      <w:r>
        <w:rPr>
          <w:color w:val="5E5256"/>
        </w:rPr>
        <w:t>坤</w:t>
      </w:r>
      <w:r>
        <w:rPr>
          <w:color w:val="584C52"/>
        </w:rPr>
        <w:t>蔡</w:t>
      </w:r>
      <w:r>
        <w:rPr>
          <w:color w:val="4B3F47"/>
        </w:rPr>
        <w:t>徐</w:t>
      </w:r>
      <w:r>
        <w:rPr>
          <w:color w:val="433941"/>
        </w:rPr>
        <w:t>坤</w:t>
      </w:r>
      <w:r>
        <w:rPr>
          <w:color w:val="4C454E"/>
        </w:rPr>
        <w:t>蔡</w:t>
      </w:r>
      <w:r>
        <w:rPr>
          <w:color w:val="67606B"/>
        </w:rPr>
        <w:t>徐</w:t>
      </w:r>
      <w:r>
        <w:rPr>
          <w:color w:val="8A848F"/>
        </w:rPr>
        <w:t>坤</w:t>
      </w:r>
      <w:r>
        <w:rPr>
          <w:color w:val="9993A1"/>
        </w:rPr>
        <w:t>蔡</w:t>
      </w:r>
      <w:r>
        <w:rPr>
          <w:color w:val="9994A5"/>
        </w:rPr>
        <w:t>徐</w:t>
      </w:r>
      <w:r>
        <w:rPr>
          <w:color w:val="9692A4"/>
        </w:rPr>
        <w:t>坤</w:t>
      </w:r>
      <w:r>
        <w:rPr>
          <w:color w:val="9D9AAC"/>
        </w:rPr>
        <w:t>蔡</w:t>
      </w:r>
      <w:r>
        <w:rPr>
          <w:color w:val="D5D6E8"/>
        </w:rPr>
        <w:t>徐</w:t>
      </w:r>
      <w:r>
        <w:rPr>
          <w:color w:val="DEE1F3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CDFF2"/>
        </w:rPr>
        <w:t>蔡</w:t>
      </w:r>
      <w:r>
        <w:rPr>
          <w:color w:val="DBDEF3"/>
        </w:rPr>
        <w:t>徐</w:t>
      </w:r>
      <w:r>
        <w:rPr>
          <w:color w:val="D9DFF6"/>
        </w:rPr>
        <w:t>坤</w:t>
      </w:r>
      <w:r>
        <w:rPr>
          <w:color w:val="CEDDF7"/>
        </w:rPr>
        <w:t>蔡</w:t>
      </w:r>
      <w:r>
        <w:rPr>
          <w:color w:val="B1D3ED"/>
        </w:rPr>
        <w:t>徐</w:t>
      </w:r>
      <w:r>
        <w:rPr>
          <w:color w:val="9ECEE8"/>
        </w:rPr>
        <w:t>坤</w:t>
      </w:r>
      <w:r>
        <w:rPr>
          <w:color w:val="9ACEE7"/>
        </w:rPr>
        <w:t>蔡</w:t>
      </w:r>
      <w:r>
        <w:rPr>
          <w:color w:val="9ACEE8"/>
        </w:rPr>
        <w:t>徐</w:t>
      </w:r>
      <w:r>
        <w:rPr>
          <w:color w:val="99CEE8"/>
        </w:rPr>
        <w:t>坤</w:t>
      </w:r>
      <w:r>
        <w:rPr>
          <w:color w:val="9CCDE5"/>
        </w:rPr>
        <w:t>蔡</w:t>
      </w:r>
      <w:r>
        <w:rPr>
          <w:color w:val="97ADC2"/>
        </w:rPr>
        <w:t>徐</w:t>
      </w:r>
      <w:r>
        <w:rPr>
          <w:color w:val="9497AB"/>
        </w:rPr>
        <w:t>坤</w:t>
      </w:r>
      <w:r>
        <w:rPr>
          <w:color w:val="9A96A7"/>
        </w:rPr>
        <w:t>蔡</w:t>
      </w:r>
      <w:r>
        <w:rPr>
          <w:color w:val="9B95A5"/>
        </w:rPr>
        <w:t>徐</w:t>
      </w:r>
      <w:r>
        <w:rPr>
          <w:color w:val="9892A1"/>
        </w:rPr>
        <w:t>坤</w:t>
      </w:r>
      <w:r>
        <w:rPr>
          <w:color w:val="908B9A"/>
        </w:rPr>
        <w:t>蔡</w:t>
      </w:r>
      <w:r>
        <w:rPr>
          <w:color w:val="8A8695"/>
        </w:rPr>
        <w:t>徐</w:t>
      </w:r>
      <w:r>
        <w:rPr>
          <w:color w:val="868391"/>
        </w:rPr>
        <w:t>坤</w:t>
      </w:r>
      <w:r>
        <w:rPr>
          <w:color w:val="7C7784"/>
        </w:rPr>
        <w:t>蔡</w:t>
      </w:r>
      <w:r>
        <w:rPr>
          <w:color w:val="766C79"/>
        </w:rPr>
        <w:t>徐</w:t>
      </w:r>
      <w:r>
        <w:rPr>
          <w:color w:val="6A6776"/>
        </w:rPr>
        <w:t>坤</w:t>
      </w:r>
      <w:r>
        <w:rPr>
          <w:color w:val="627487"/>
        </w:rPr>
        <w:t>蔡</w:t>
      </w:r>
      <w:r>
        <w:rPr>
          <w:color w:val="98C5DE"/>
        </w:rPr>
        <w:t>徐</w:t>
      </w:r>
      <w:r>
        <w:rPr>
          <w:color w:val="97CFEC"/>
        </w:rPr>
        <w:t>坤</w:t>
      </w:r>
      <w:r>
        <w:rPr>
          <w:color w:val="94CCE8"/>
        </w:rPr>
        <w:t>蔡</w:t>
      </w:r>
      <w:r>
        <w:rPr>
          <w:color w:val="94CCE8"/>
        </w:rPr>
        <w:t>徐</w:t>
      </w:r>
      <w:r>
        <w:rPr>
          <w:color w:val="95CEEA"/>
        </w:rPr>
        <w:t>坤</w:t>
      </w:r>
      <w:r>
        <w:rPr>
          <w:color w:val="96CFEB"/>
        </w:rPr>
        <w:t>蔡</w:t>
      </w:r>
      <w:r>
        <w:rPr>
          <w:color w:val="96CFEA"/>
        </w:rPr>
        <w:t>徐</w:t>
      </w:r>
      <w:r>
        <w:rPr>
          <w:color w:val="95D0EA"/>
        </w:rPr>
        <w:t>坤</w:t>
      </w:r>
      <w:r>
        <w:rPr>
          <w:color w:val="97D0EC"/>
        </w:rPr>
        <w:t>蔡</w:t>
      </w:r>
      <w:r>
        <w:rPr>
          <w:color w:val="96CFEB"/>
        </w:rPr>
        <w:t>徐</w:t>
      </w:r>
      <w:r>
        <w:rPr>
          <w:color w:val="97D0EC"/>
        </w:rPr>
        <w:t>坤</w:t>
      </w:r>
      <w:r>
        <w:rPr>
          <w:color w:val="98CFEA"/>
        </w:rPr>
        <w:t>蔡</w:t>
      </w:r>
      <w:r>
        <w:rPr>
          <w:color w:val="98CEE9"/>
        </w:rPr>
        <w:t>徐</w:t>
      </w:r>
      <w:r>
        <w:rPr>
          <w:color w:val="97D0EA"/>
        </w:rPr>
        <w:t>坤</w:t>
      </w:r>
      <w:r>
        <w:rPr>
          <w:color w:val="98D0E8"/>
        </w:rPr>
        <w:t>蔡</w:t>
      </w:r>
      <w:r>
        <w:rPr>
          <w:color w:val="98D0E8"/>
        </w:rPr>
        <w:t>徐</w:t>
      </w:r>
      <w:r>
        <w:rPr>
          <w:color w:val="9BCFE8"/>
        </w:rPr>
        <w:t>坤</w:t>
      </w:r>
      <w:r>
        <w:rPr>
          <w:color w:val="A5CEE7"/>
        </w:rPr>
        <w:t>蔡</w:t>
      </w:r>
      <w:r>
        <w:rPr>
          <w:color w:val="BBD5ED"/>
        </w:rPr>
        <w:t>徐</w:t>
      </w:r>
      <w:r>
        <w:rPr>
          <w:color w:val="D2DFF6"/>
        </w:rPr>
        <w:t>坤</w:t>
      </w:r>
      <w:r>
        <w:rPr>
          <w:color w:val="DEE0F6"/>
        </w:rPr>
        <w:t>蔡</w:t>
      </w:r>
      <w:r>
        <w:rPr>
          <w:color w:val="DFDFF3"/>
        </w:rPr>
        <w:t>徐</w:t>
      </w:r>
      <w:r>
        <w:rPr>
          <w:color w:val="DFDFF2"/>
        </w:rPr>
        <w:t>坤</w:t>
      </w:r>
      <w:r>
        <w:rPr>
          <w:color w:val="DFDF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2"/>
        </w:rPr>
        <w:t>坤</w:t>
      </w:r>
      <w:r>
        <w:rPr>
          <w:color w:val="DDE0F2"/>
        </w:rPr>
        <w:t>蔡</w:t>
      </w:r>
      <w:r>
        <w:rPr>
          <w:color w:val="DDE0F2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E1E2F3"/>
        </w:rPr>
        <w:t>蔡</w:t>
      </w:r>
      <w:r>
        <w:rPr>
          <w:color w:val="E0DFEC"/>
        </w:rPr>
        <w:t>徐</w:t>
      </w:r>
      <w:r>
        <w:rPr>
          <w:color w:val="7D7883"/>
        </w:rPr>
        <w:t>坤</w:t>
      </w:r>
      <w:r>
        <w:rPr>
          <w:color w:val="4E454E"/>
        </w:rPr>
        <w:t>蔡</w:t>
      </w:r>
      <w:r>
        <w:rPr>
          <w:color w:val="584F53"/>
        </w:rPr>
        <w:t>徐</w:t>
      </w:r>
      <w:r>
        <w:rPr>
          <w:color w:val="584D53"/>
        </w:rPr>
        <w:t>坤</w:t>
      </w:r>
      <w:r>
        <w:rPr>
          <w:color w:val="564A51"/>
        </w:rPr>
        <w:t>蔡</w:t>
      </w:r>
      <w:r>
        <w:rPr>
          <w:color w:val="574B54"/>
        </w:rPr>
        <w:t>徐</w:t>
      </w:r>
      <w:r>
        <w:rPr>
          <w:color w:val="5C525E"/>
        </w:rPr>
        <w:t>坤</w:t>
      </w:r>
      <w:r>
        <w:rPr>
          <w:color w:val="716974"/>
        </w:rPr>
        <w:t>蔡</w:t>
      </w:r>
      <w:r>
        <w:rPr>
          <w:color w:val="847C88"/>
        </w:rPr>
        <w:t>徐</w:t>
      </w:r>
      <w:r>
        <w:rPr>
          <w:color w:val="8B8590"/>
        </w:rPr>
        <w:t>坤</w:t>
      </w:r>
      <w:r>
        <w:rPr>
          <w:color w:val="9993A1"/>
        </w:rPr>
        <w:t>蔡</w:t>
      </w:r>
      <w:r>
        <w:rPr>
          <w:color w:val="9893A2"/>
        </w:rPr>
        <w:t>徐</w:t>
      </w:r>
      <w:r>
        <w:rPr>
          <w:color w:val="908C9D"/>
        </w:rPr>
        <w:t>坤</w:t>
      </w:r>
      <w:r>
        <w:rPr>
          <w:color w:val="A7A5B9"/>
        </w:rPr>
        <w:t>蔡</w:t>
      </w:r>
      <w:r>
        <w:rPr>
          <w:color w:val="E2E3F5"/>
        </w:rPr>
        <w:t>徐</w:t>
      </w:r>
      <w:r>
        <w:rPr>
          <w:color w:val="DEE0F1"/>
        </w:rPr>
        <w:t>坤</w:t>
      </w:r>
      <w:r>
        <w:rPr>
          <w:color w:val="DEE0F1"/>
        </w:rPr>
        <w:t>蔡</w:t>
      </w:r>
      <w:r>
        <w:rPr>
          <w:color w:val="DE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E0F1"/>
        </w:rPr>
        <w:t>蔡</w:t>
      </w:r>
      <w:r>
        <w:rPr>
          <w:color w:val="DDE0F1"/>
        </w:rPr>
        <w:t>徐</w:t>
      </w:r>
      <w:r>
        <w:rPr>
          <w:color w:val="DDE0F1"/>
        </w:rPr>
        <w:t>坤</w:t>
      </w:r>
      <w:r>
        <w:rPr>
          <w:color w:val="DDDFF4"/>
        </w:rPr>
        <w:t>蔡</w:t>
      </w:r>
      <w:r>
        <w:rPr>
          <w:color w:val="DDDFF5"/>
        </w:rPr>
        <w:t>徐</w:t>
      </w:r>
      <w:r>
        <w:rPr>
          <w:color w:val="DEDFF5"/>
        </w:rPr>
        <w:t>坤</w:t>
      </w:r>
      <w:r>
        <w:rPr>
          <w:color w:val="DDE0F7"/>
        </w:rPr>
        <w:t>蔡</w:t>
      </w:r>
      <w:r>
        <w:rPr>
          <w:color w:val="D0DEF6"/>
        </w:rPr>
        <w:t>徐</w:t>
      </w:r>
      <w:r>
        <w:rPr>
          <w:color w:val="B3D5ED"/>
        </w:rPr>
        <w:t>坤</w:t>
      </w:r>
      <w:r>
        <w:rPr>
          <w:color w:val="A3CFE6"/>
        </w:rPr>
        <w:t>蔡</w:t>
      </w:r>
      <w:r>
        <w:rPr>
          <w:color w:val="A1CFE6"/>
        </w:rPr>
        <w:t>徐</w:t>
      </w:r>
      <w:r>
        <w:rPr>
          <w:color w:val="9CCFE6"/>
        </w:rPr>
        <w:t>坤</w:t>
      </w:r>
      <w:r>
        <w:rPr>
          <w:color w:val="9DCDE4"/>
        </w:rPr>
        <w:t>蔡</w:t>
      </w:r>
      <w:r>
        <w:rPr>
          <w:color w:val="96A9BD"/>
        </w:rPr>
        <w:t>徐</w:t>
      </w:r>
      <w:r>
        <w:rPr>
          <w:color w:val="9999AC"/>
        </w:rPr>
        <w:t>坤</w:t>
      </w:r>
      <w:r>
        <w:rPr>
          <w:color w:val="9E99A8"/>
        </w:rPr>
        <w:t>蔡</w:t>
      </w:r>
      <w:r>
        <w:rPr>
          <w:color w:val="9D97A4"/>
        </w:rPr>
        <w:t>徐</w:t>
      </w:r>
      <w:r>
        <w:rPr>
          <w:color w:val="98919F"/>
        </w:rPr>
        <w:t>坤</w:t>
      </w:r>
      <w:r>
        <w:rPr>
          <w:color w:val="8E8897"/>
        </w:rPr>
        <w:t>蔡</w:t>
      </w:r>
      <w:r>
        <w:rPr>
          <w:color w:val="888290"/>
        </w:rPr>
        <w:t>徐</w:t>
      </w:r>
      <w:r>
        <w:rPr>
          <w:color w:val="827B8A"/>
        </w:rPr>
        <w:t>坤</w:t>
      </w:r>
      <w:r>
        <w:rPr>
          <w:color w:val="7B7381"/>
        </w:rPr>
        <w:t>蔡</w:t>
      </w:r>
      <w:r>
        <w:rPr>
          <w:color w:val="726B77"/>
        </w:rPr>
        <w:t>徐</w:t>
      </w:r>
      <w:r>
        <w:rPr>
          <w:color w:val="676674"/>
        </w:rPr>
        <w:t>坤</w:t>
      </w:r>
      <w:r>
        <w:rPr>
          <w:color w:val="758598"/>
        </w:rPr>
        <w:t>蔡</w:t>
      </w:r>
      <w:r>
        <w:rPr>
          <w:color w:val="A0CBE6"/>
        </w:rPr>
        <w:t>徐</w:t>
      </w:r>
      <w:r>
        <w:rPr>
          <w:color w:val="98CDE9"/>
        </w:rPr>
        <w:t>坤</w:t>
      </w:r>
      <w:r>
        <w:rPr>
          <w:color w:val="98CCE4"/>
        </w:rPr>
        <w:t>蔡</w:t>
      </w:r>
      <w:r>
        <w:rPr>
          <w:color w:val="98CCE4"/>
        </w:rPr>
        <w:t>徐</w:t>
      </w:r>
      <w:r>
        <w:rPr>
          <w:color w:val="97CDE4"/>
        </w:rPr>
        <w:t>坤</w:t>
      </w:r>
      <w:r>
        <w:rPr>
          <w:color w:val="97CDE5"/>
        </w:rPr>
        <w:t>蔡</w:t>
      </w:r>
      <w:r>
        <w:rPr>
          <w:color w:val="98CEE6"/>
        </w:rPr>
        <w:t>徐</w:t>
      </w:r>
      <w:r>
        <w:rPr>
          <w:color w:val="99CFEA"/>
        </w:rPr>
        <w:t>坤</w:t>
      </w:r>
      <w:r>
        <w:rPr>
          <w:color w:val="99CFEA"/>
        </w:rPr>
        <w:t>蔡</w:t>
      </w:r>
      <w:r>
        <w:rPr>
          <w:color w:val="9BCFE9"/>
        </w:rPr>
        <w:t>徐</w:t>
      </w:r>
      <w:r>
        <w:rPr>
          <w:color w:val="9BCFE9"/>
        </w:rPr>
        <w:t>坤</w:t>
      </w:r>
      <w:r>
        <w:rPr>
          <w:color w:val="9ACFEA"/>
        </w:rPr>
        <w:t>蔡</w:t>
      </w:r>
      <w:r>
        <w:rPr>
          <w:color w:val="9AD0EB"/>
        </w:rPr>
        <w:t>徐</w:t>
      </w:r>
      <w:r>
        <w:rPr>
          <w:color w:val="99D0EB"/>
        </w:rPr>
        <w:t>坤</w:t>
      </w:r>
      <w:r>
        <w:rPr>
          <w:color w:val="96D1EA"/>
        </w:rPr>
        <w:t>蔡</w:t>
      </w:r>
      <w:r>
        <w:rPr>
          <w:color w:val="96D1EA"/>
        </w:rPr>
        <w:t>徐</w:t>
      </w:r>
      <w:r>
        <w:rPr>
          <w:color w:val="97D1EA"/>
        </w:rPr>
        <w:t>坤</w:t>
      </w:r>
      <w:r>
        <w:rPr>
          <w:color w:val="9BCFEA"/>
        </w:rPr>
        <w:t>蔡</w:t>
      </w:r>
      <w:r>
        <w:rPr>
          <w:color w:val="A5CEEB"/>
        </w:rPr>
        <w:t>徐</w:t>
      </w:r>
      <w:r>
        <w:rPr>
          <w:color w:val="B6D3EF"/>
        </w:rPr>
        <w:t>坤</w:t>
      </w:r>
      <w:r>
        <w:rPr>
          <w:color w:val="D4DDF7"/>
        </w:rPr>
        <w:t>蔡</w:t>
      </w:r>
      <w:r>
        <w:rPr>
          <w:color w:val="DFE1F9"/>
        </w:rPr>
        <w:t>徐</w:t>
      </w:r>
      <w:r>
        <w:rPr>
          <w:color w:val="DEE0F6"/>
        </w:rPr>
        <w:t>坤</w:t>
      </w:r>
      <w:r>
        <w:rPr>
          <w:color w:val="DEE0F4"/>
        </w:rPr>
        <w:t>蔡</w:t>
      </w:r>
      <w:r>
        <w:rPr>
          <w:color w:val="DDE1F4"/>
        </w:rPr>
        <w:t>徐</w:t>
      </w:r>
      <w:r>
        <w:rPr>
          <w:color w:val="DDE1F4"/>
        </w:rPr>
        <w:t>坤</w:t>
      </w:r>
      <w:r>
        <w:rPr>
          <w:color w:val="DDE0F3"/>
        </w:rPr>
        <w:t>蔡</w:t>
      </w:r>
      <w:r>
        <w:rPr>
          <w:color w:val="DDE0F3"/>
        </w:rPr>
        <w:t>徐</w:t>
      </w:r>
      <w:r>
        <w:rPr>
          <w:color w:val="DDE0F3"/>
        </w:rPr>
        <w:t>坤</w:t>
      </w:r>
      <w:r>
        <w:rPr>
          <w:color w:val="DCE0F3"/>
        </w:rPr>
        <w:t>蔡</w:t>
      </w:r>
      <w:r>
        <w:rPr>
          <w:color w:val="DDE0F3"/>
        </w:rPr>
        <w:t>徐</w:t>
      </w:r>
      <w:r>
        <w:rPr>
          <w:color w:val="DCE0F2"/>
        </w:rPr>
        <w:t>坤</w:t>
      </w:r>
      <w:r>
        <w:rPr>
          <w:color w:val="DCE0F2"/>
        </w:rPr>
        <w:t>蔡</w:t>
      </w:r>
      <w:r>
        <w:rPr>
          <w:color w:val="DDE0F2"/>
        </w:rPr>
        <w:t>徐</w:t>
      </w:r>
      <w:r>
        <w:rPr>
          <w:color w:val="DEDFF1"/>
        </w:rPr>
        <w:t>坤</w:t>
      </w:r>
      <w:r>
        <w:rPr>
          <w:color w:val="DEE0EF"/>
        </w:rPr>
        <w:t>蔡</w:t>
      </w:r>
      <w:r>
        <w:rPr>
          <w:color w:val="DCE0F1"/>
        </w:rPr>
        <w:t>徐</w:t>
      </w:r>
      <w:r>
        <w:rPr>
          <w:color w:val="DDDFF1"/>
        </w:rPr>
        <w:t>坤</w:t>
      </w:r>
      <w:r>
        <w:rPr>
          <w:color w:val="DDDFF1"/>
        </w:rPr>
        <w:t>蔡</w:t>
      </w:r>
      <w:r>
        <w:rPr>
          <w:color w:val="DEE0F1"/>
        </w:rPr>
        <w:t>徐</w:t>
      </w:r>
      <w:r>
        <w:rPr>
          <w:color w:val="DFDFF1"/>
        </w:rPr>
        <w:t>坤</w:t>
      </w:r>
      <w:r>
        <w:rPr>
          <w:color w:val="DFDEF0"/>
        </w:rPr>
        <w:t>蔡</w:t>
      </w:r>
      <w:r>
        <w:rPr>
          <w:color w:val="E1E1F2"/>
        </w:rPr>
        <w:t>徐</w:t>
      </w:r>
      <w:r>
        <w:rPr>
          <w:color w:val="E4E2F1"/>
        </w:rPr>
        <w:t>坤</w:t>
      </w:r>
      <w:r>
        <w:rPr>
          <w:color w:val="C5C0CC"/>
        </w:rPr>
        <w:t>蔡</w:t>
      </w:r>
      <w:r>
        <w:rPr>
          <w:color w:val="767079"/>
        </w:rPr>
        <w:t>徐</w:t>
      </w:r>
      <w:r>
        <w:rPr>
          <w:color w:val="4A4148"/>
        </w:rPr>
        <w:t>坤</w:t>
      </w:r>
      <w:r>
        <w:rPr>
          <w:color w:val="584E55"/>
        </w:rPr>
        <w:t>蔡</w:t>
      </w:r>
      <w:r>
        <w:rPr>
          <w:color w:val="5F555F"/>
        </w:rPr>
        <w:t>徐</w:t>
      </w:r>
      <w:r>
        <w:rPr>
          <w:color w:val="726976"/>
        </w:rPr>
        <w:t>坤</w:t>
      </w:r>
      <w:r>
        <w:rPr>
          <w:color w:val="807883"/>
        </w:rPr>
        <w:t>蔡</w:t>
      </w:r>
      <w:r>
        <w:rPr>
          <w:color w:val="8C8591"/>
        </w:rPr>
        <w:t>徐</w:t>
      </w:r>
      <w:r>
        <w:rPr>
          <w:color w:val="8B8692"/>
        </w:rPr>
        <w:t>坤</w:t>
      </w:r>
      <w:r>
        <w:rPr>
          <w:color w:val="948E9B"/>
        </w:rPr>
        <w:t>蔡</w:t>
      </w:r>
      <w:r>
        <w:rPr>
          <w:color w:val="96909E"/>
        </w:rPr>
        <w:t>徐</w:t>
      </w:r>
      <w:r>
        <w:rPr>
          <w:color w:val="948E9D"/>
        </w:rPr>
        <w:t>坤</w:t>
      </w:r>
      <w:r>
        <w:rPr>
          <w:color w:val="928E9D"/>
        </w:rPr>
        <w:t>蔡</w:t>
      </w:r>
      <w:r>
        <w:rPr>
          <w:color w:val="D3D3E3"/>
        </w:rPr>
        <w:t>徐</w:t>
      </w:r>
      <w:r>
        <w:rPr>
          <w:color w:val="E1E1F1"/>
        </w:rPr>
        <w:t>坤</w:t>
      </w:r>
      <w:r>
        <w:rPr>
          <w:color w:val="E0E0F0"/>
        </w:rPr>
        <w:t>蔡</w:t>
      </w:r>
      <w:r>
        <w:rPr>
          <w:color w:val="E0E0F1"/>
        </w:rPr>
        <w:t>徐</w:t>
      </w:r>
      <w:r>
        <w:rPr>
          <w:color w:val="DFE0F1"/>
        </w:rPr>
        <w:t>坤</w:t>
      </w:r>
      <w:r>
        <w:rPr>
          <w:color w:val="DFE0F2"/>
        </w:rPr>
        <w:t>蔡</w:t>
      </w:r>
      <w:r>
        <w:rPr>
          <w:color w:val="DFE0F2"/>
        </w:rPr>
        <w:t>徐</w:t>
      </w:r>
      <w:r>
        <w:rPr>
          <w:color w:val="DFE0F2"/>
        </w:rPr>
        <w:t>坤</w:t>
      </w:r>
      <w:r>
        <w:rPr>
          <w:color w:val="DFE0F2"/>
        </w:rPr>
        <w:t>蔡</w:t>
      </w:r>
      <w:r>
        <w:rPr>
          <w:color w:val="DEE1F3"/>
        </w:rPr>
        <w:t>徐</w:t>
      </w:r>
      <w:r>
        <w:rPr>
          <w:color w:val="DEDFF3"/>
        </w:rPr>
        <w:t>坤</w:t>
      </w:r>
      <w:r>
        <w:rPr>
          <w:color w:val="D1CEDB"/>
        </w:rPr>
        <w:t>蔡</w:t>
      </w:r>
      <w:r>
        <w:rPr>
          <w:color w:val="D3D0DC"/>
        </w:rPr>
        <w:t>徐</w:t>
      </w:r>
      <w:r>
        <w:rPr>
          <w:color w:val="D5D0DD"/>
        </w:rPr>
        <w:t>坤</w:t>
      </w:r>
      <w:r>
        <w:rPr>
          <w:color w:val="D5D1DE"/>
        </w:rPr>
        <w:t>蔡</w:t>
      </w:r>
      <w:r>
        <w:rPr>
          <w:color w:val="D3D3E1"/>
        </w:rPr>
        <w:t>徐</w:t>
      </w:r>
      <w:r>
        <w:rPr>
          <w:color w:val="C8D2E0"/>
        </w:rPr>
        <w:t>坤</w:t>
      </w:r>
      <w:r>
        <w:rPr>
          <w:color w:val="B6CAD8"/>
        </w:rPr>
        <w:t>蔡</w:t>
      </w:r>
      <w:r>
        <w:rPr>
          <w:color w:val="B0C7D6"/>
        </w:rPr>
        <w:t>徐</w:t>
      </w:r>
      <w:r>
        <w:rPr>
          <w:color w:val="ABC7D5"/>
        </w:rPr>
        <w:t>坤</w:t>
      </w:r>
      <w:r>
        <w:rPr>
          <w:color w:val="A9C4D3"/>
        </w:rPr>
        <w:t>蔡</w:t>
      </w:r>
      <w:r>
        <w:rPr>
          <w:color w:val="99A5B7"/>
        </w:rPr>
        <w:t>徐</w:t>
      </w:r>
      <w:r>
        <w:rPr>
          <w:color w:val="9794A5"/>
        </w:rPr>
        <w:t>坤</w:t>
      </w:r>
      <w:r>
        <w:rPr>
          <w:color w:val="9B96A3"/>
        </w:rPr>
        <w:t>蔡</w:t>
      </w:r>
      <w:r>
        <w:rPr>
          <w:color w:val="9D96A2"/>
        </w:rPr>
        <w:t>徐</w:t>
      </w:r>
      <w:r>
        <w:rPr>
          <w:color w:val="9E96A4"/>
        </w:rPr>
        <w:t>坤</w:t>
      </w:r>
      <w:r>
        <w:rPr>
          <w:color w:val="99919F"/>
        </w:rPr>
        <w:t>蔡</w:t>
      </w:r>
      <w:r>
        <w:rPr>
          <w:color w:val="968D9A"/>
        </w:rPr>
        <w:t>徐</w:t>
      </w:r>
      <w:r>
        <w:rPr>
          <w:color w:val="8E8593"/>
        </w:rPr>
        <w:t>坤</w:t>
      </w:r>
      <w:r>
        <w:rPr>
          <w:color w:val="817987"/>
        </w:rPr>
        <w:t>蔡</w:t>
      </w:r>
      <w:r>
        <w:rPr>
          <w:color w:val="766E7C"/>
        </w:rPr>
        <w:t>徐</w:t>
      </w:r>
      <w:r>
        <w:rPr>
          <w:color w:val="71707E"/>
        </w:rPr>
        <w:t>坤</w:t>
      </w:r>
      <w:r>
        <w:rPr>
          <w:color w:val="99A6B6"/>
        </w:rPr>
        <w:t>蔡</w:t>
      </w:r>
      <w:r>
        <w:rPr>
          <w:color w:val="A3C3D6"/>
        </w:rPr>
        <w:t>徐</w:t>
      </w:r>
      <w:r>
        <w:rPr>
          <w:color w:val="9FC2D5"/>
        </w:rPr>
        <w:t>坤</w:t>
      </w:r>
      <w:r>
        <w:rPr>
          <w:color w:val="A1C1D2"/>
        </w:rPr>
        <w:t>蔡</w:t>
      </w:r>
      <w:r>
        <w:rPr>
          <w:color w:val="A1C1D3"/>
        </w:rPr>
        <w:t>徐</w:t>
      </w:r>
      <w:r>
        <w:rPr>
          <w:color w:val="A0C1D2"/>
        </w:rPr>
        <w:t>坤</w:t>
      </w:r>
      <w:r>
        <w:rPr>
          <w:color w:val="A0C1D2"/>
        </w:rPr>
        <w:t>蔡</w:t>
      </w:r>
      <w:r>
        <w:rPr>
          <w:color w:val="A0C1D3"/>
        </w:rPr>
        <w:t>徐</w:t>
      </w:r>
      <w:r>
        <w:rPr>
          <w:color w:val="9EC0D3"/>
        </w:rPr>
        <w:t>坤</w:t>
      </w:r>
      <w:r>
        <w:rPr>
          <w:color w:val="9FC0D2"/>
        </w:rPr>
        <w:t>蔡</w:t>
      </w:r>
      <w:r>
        <w:rPr>
          <w:color w:val="9FC1D2"/>
        </w:rPr>
        <w:t>徐</w:t>
      </w:r>
      <w:r>
        <w:rPr>
          <w:color w:val="A0C1D3"/>
        </w:rPr>
        <w:t>坤</w:t>
      </w:r>
      <w:r>
        <w:rPr>
          <w:color w:val="A0C3D6"/>
        </w:rPr>
        <w:t>蔡</w:t>
      </w:r>
      <w:r>
        <w:rPr>
          <w:color w:val="A1C4DA"/>
        </w:rPr>
        <w:t>徐</w:t>
      </w:r>
      <w:r>
        <w:rPr>
          <w:color w:val="A2C4DA"/>
        </w:rPr>
        <w:t>坤</w:t>
      </w:r>
      <w:r>
        <w:rPr>
          <w:color w:val="A1C4D6"/>
        </w:rPr>
        <w:t>蔡</w:t>
      </w:r>
      <w:r>
        <w:rPr>
          <w:color w:val="A0C4D7"/>
        </w:rPr>
        <w:t>徐</w:t>
      </w:r>
      <w:r>
        <w:rPr>
          <w:color w:val="9FC5D9"/>
        </w:rPr>
        <w:t>坤</w:t>
      </w:r>
      <w:r>
        <w:rPr>
          <w:color w:val="A2C5D9"/>
        </w:rPr>
        <w:t>蔡</w:t>
      </w:r>
      <w:r>
        <w:rPr>
          <w:color w:val="A5C7DB"/>
        </w:rPr>
        <w:t>徐</w:t>
      </w:r>
      <w:r>
        <w:rPr>
          <w:color w:val="ADC5DA"/>
        </w:rPr>
        <w:t>坤</w:t>
      </w:r>
      <w:r>
        <w:rPr>
          <w:color w:val="C2CAE0"/>
        </w:rPr>
        <w:t>蔡</w:t>
      </w:r>
      <w:r>
        <w:rPr>
          <w:color w:val="D5D7EA"/>
        </w:rPr>
        <w:t>徐</w:t>
      </w:r>
      <w:r>
        <w:rPr>
          <w:color w:val="DADAEB"/>
        </w:rPr>
        <w:t>坤</w:t>
      </w:r>
      <w:r>
        <w:rPr>
          <w:color w:val="DADAE9"/>
        </w:rPr>
        <w:t>蔡</w:t>
      </w:r>
      <w:r>
        <w:rPr>
          <w:color w:val="D8D9E8"/>
        </w:rPr>
        <w:t>徐</w:t>
      </w:r>
      <w:r>
        <w:rPr>
          <w:color w:val="D9DAE8"/>
        </w:rPr>
        <w:t>坤</w:t>
      </w:r>
      <w:r>
        <w:rPr>
          <w:color w:val="D8D9E8"/>
        </w:rPr>
        <w:t>蔡</w:t>
      </w:r>
      <w:r>
        <w:rPr>
          <w:color w:val="D7D8E8"/>
        </w:rPr>
        <w:t>徐</w:t>
      </w:r>
      <w:r>
        <w:rPr>
          <w:color w:val="D9DAEA"/>
        </w:rPr>
        <w:t>坤</w:t>
      </w:r>
      <w:r>
        <w:rPr>
          <w:color w:val="DADCEB"/>
        </w:rPr>
        <w:t>蔡</w:t>
      </w:r>
      <w:r>
        <w:rPr>
          <w:color w:val="DBDDEC"/>
        </w:rPr>
        <w:t>徐</w:t>
      </w:r>
      <w:r>
        <w:rPr>
          <w:color w:val="DCDCEB"/>
        </w:rPr>
        <w:t>坤</w:t>
      </w:r>
      <w:r>
        <w:rPr>
          <w:color w:val="DCDCEB"/>
        </w:rPr>
        <w:t>蔡</w:t>
      </w:r>
      <w:r>
        <w:rPr>
          <w:color w:val="DDDCEB"/>
        </w:rPr>
        <w:t>徐</w:t>
      </w:r>
      <w:r>
        <w:rPr>
          <w:color w:val="DEDCE9"/>
        </w:rPr>
        <w:t>坤</w:t>
      </w:r>
      <w:r>
        <w:rPr>
          <w:color w:val="DDDCEA"/>
        </w:rPr>
        <w:t>蔡</w:t>
      </w:r>
      <w:r>
        <w:rPr>
          <w:color w:val="DCDCEB"/>
        </w:rPr>
        <w:t>徐</w:t>
      </w:r>
      <w:r>
        <w:rPr>
          <w:color w:val="DCDBEC"/>
        </w:rPr>
        <w:t>坤</w:t>
      </w:r>
      <w:r>
        <w:rPr>
          <w:color w:val="DCDBEB"/>
        </w:rPr>
        <w:t>蔡</w:t>
      </w:r>
      <w:r>
        <w:rPr>
          <w:color w:val="DCDBEB"/>
        </w:rPr>
        <w:t>徐</w:t>
      </w:r>
      <w:r>
        <w:rPr>
          <w:color w:val="DBDAEB"/>
        </w:rPr>
        <w:t>坤</w:t>
      </w:r>
      <w:r>
        <w:rPr>
          <w:color w:val="DBDAEA"/>
        </w:rPr>
        <w:t>蔡</w:t>
      </w:r>
      <w:r>
        <w:rPr>
          <w:color w:val="DBD9EA"/>
        </w:rPr>
        <w:t>徐</w:t>
      </w:r>
      <w:r>
        <w:rPr>
          <w:color w:val="DEDCEB"/>
        </w:rPr>
        <w:t>坤</w:t>
      </w:r>
      <w:r>
        <w:rPr>
          <w:color w:val="E8E6F3"/>
        </w:rPr>
        <w:t>蔡</w:t>
      </w:r>
      <w:r>
        <w:rPr>
          <w:color w:val="D6D2DE"/>
        </w:rPr>
        <w:t>徐</w:t>
      </w:r>
      <w:r>
        <w:rPr>
          <w:color w:val="787179"/>
        </w:rPr>
        <w:t>坤</w:t>
      </w:r>
      <w:r>
        <w:rPr>
          <w:color w:val="5D555B"/>
        </w:rPr>
        <w:t>蔡</w:t>
      </w:r>
      <w:r>
        <w:rPr>
          <w:color w:val="665E68"/>
        </w:rPr>
        <w:t>徐</w:t>
      </w:r>
      <w:r>
        <w:rPr>
          <w:color w:val="7B7480"/>
        </w:rPr>
        <w:t>坤</w:t>
      </w:r>
      <w:r>
        <w:rPr>
          <w:color w:val="817984"/>
        </w:rPr>
        <w:t>蔡</w:t>
      </w:r>
      <w:r>
        <w:rPr>
          <w:color w:val="8B8490"/>
        </w:rPr>
        <w:t>徐</w:t>
      </w:r>
      <w:r>
        <w:rPr>
          <w:color w:val="8C8692"/>
        </w:rPr>
        <w:t>坤</w:t>
      </w:r>
      <w:r>
        <w:rPr>
          <w:color w:val="928B98"/>
        </w:rPr>
        <w:t>蔡</w:t>
      </w:r>
      <w:r>
        <w:rPr>
          <w:color w:val="978F9C"/>
        </w:rPr>
        <w:t>徐</w:t>
      </w:r>
      <w:r>
        <w:rPr>
          <w:color w:val="968E9C"/>
        </w:rPr>
        <w:t>坤</w:t>
      </w:r>
      <w:r>
        <w:rPr>
          <w:color w:val="938D9B"/>
        </w:rPr>
        <w:t>蔡</w:t>
      </w:r>
      <w:r>
        <w:rPr>
          <w:color w:val="BEBCCA"/>
        </w:rPr>
        <w:t>徐</w:t>
      </w:r>
      <w:r>
        <w:rPr>
          <w:color w:val="DADAE6"/>
        </w:rPr>
        <w:t>坤</w:t>
      </w:r>
      <w:r>
        <w:rPr>
          <w:color w:val="D7D7E3"/>
        </w:rPr>
        <w:t>蔡</w:t>
      </w:r>
      <w:r>
        <w:rPr>
          <w:color w:val="D8D7E4"/>
        </w:rPr>
        <w:t>徐</w:t>
      </w:r>
      <w:r>
        <w:rPr>
          <w:color w:val="D7D6E4"/>
        </w:rPr>
        <w:t>坤</w:t>
      </w:r>
      <w:r>
        <w:rPr>
          <w:color w:val="D7D7E4"/>
        </w:rPr>
        <w:t>蔡</w:t>
      </w:r>
      <w:r>
        <w:rPr>
          <w:color w:val="D7D7E4"/>
        </w:rPr>
        <w:t>徐</w:t>
      </w:r>
      <w:r>
        <w:rPr>
          <w:color w:val="D7D7E4"/>
        </w:rPr>
        <w:t>坤</w:t>
      </w:r>
      <w:r>
        <w:rPr>
          <w:color w:val="D7D7E5"/>
        </w:rPr>
        <w:t>蔡</w:t>
      </w:r>
      <w:r>
        <w:rPr>
          <w:color w:val="D9D8E7"/>
        </w:rPr>
        <w:t>徐</w:t>
      </w:r>
      <w:r>
        <w:rPr>
          <w:color w:val="DAD9E8"/>
        </w:rPr>
        <w:t>坤</w:t>
      </w:r>
      <w:r>
        <w:rPr>
          <w:color w:val="BFB9B8"/>
        </w:rPr>
        <w:t>蔡</w:t>
      </w:r>
      <w:r>
        <w:rPr>
          <w:color w:val="BFBAB9"/>
        </w:rPr>
        <w:t>徐</w:t>
      </w:r>
      <w:r>
        <w:rPr>
          <w:color w:val="BFBAB8"/>
        </w:rPr>
        <w:t>坤</w:t>
      </w:r>
      <w:r>
        <w:rPr>
          <w:color w:val="BFBAB9"/>
        </w:rPr>
        <w:t>蔡</w:t>
      </w:r>
      <w:r>
        <w:rPr>
          <w:color w:val="BBBAB7"/>
        </w:rPr>
        <w:t>徐</w:t>
      </w:r>
      <w:r>
        <w:rPr>
          <w:color w:val="B8B7B7"/>
        </w:rPr>
        <w:t>坤</w:t>
      </w:r>
      <w:r>
        <w:rPr>
          <w:color w:val="B5B7B8"/>
        </w:rPr>
        <w:t>蔡</w:t>
      </w:r>
      <w:r>
        <w:rPr>
          <w:color w:val="B3B6B8"/>
        </w:rPr>
        <w:t>徐</w:t>
      </w:r>
      <w:r>
        <w:rPr>
          <w:color w:val="B1B5B8"/>
        </w:rPr>
        <w:t>坤</w:t>
      </w:r>
      <w:r>
        <w:rPr>
          <w:color w:val="AEB2BA"/>
        </w:rPr>
        <w:t>蔡</w:t>
      </w:r>
      <w:r>
        <w:rPr>
          <w:color w:val="9B9EAB"/>
        </w:rPr>
        <w:t>徐</w:t>
      </w:r>
      <w:r>
        <w:rPr>
          <w:color w:val="9793A2"/>
        </w:rPr>
        <w:t>坤</w:t>
      </w:r>
      <w:r>
        <w:rPr>
          <w:color w:val="98929F"/>
        </w:rPr>
        <w:t>蔡</w:t>
      </w:r>
      <w:r>
        <w:rPr>
          <w:color w:val="98929F"/>
        </w:rPr>
        <w:t>徐</w:t>
      </w:r>
      <w:r>
        <w:rPr>
          <w:color w:val="96909D"/>
        </w:rPr>
        <w:t>坤</w:t>
      </w:r>
      <w:r>
        <w:rPr>
          <w:color w:val="948D99"/>
        </w:rPr>
        <w:t>蔡</w:t>
      </w:r>
      <w:r>
        <w:rPr>
          <w:color w:val="918894"/>
        </w:rPr>
        <w:t>徐</w:t>
      </w:r>
      <w:r>
        <w:rPr>
          <w:color w:val="867E8C"/>
        </w:rPr>
        <w:t>坤</w:t>
      </w:r>
      <w:r>
        <w:rPr>
          <w:color w:val="807986"/>
        </w:rPr>
        <w:t>蔡</w:t>
      </w:r>
      <w:r>
        <w:rPr>
          <w:color w:val="78717C"/>
        </w:rPr>
        <w:t>徐</w:t>
      </w:r>
      <w:r>
        <w:rPr>
          <w:color w:val="76747D"/>
        </w:rPr>
        <w:t>坤</w:t>
      </w:r>
      <w:r>
        <w:rPr>
          <w:color w:val="A8AFB8"/>
        </w:rPr>
        <w:t>蔡</w:t>
      </w:r>
      <w:r>
        <w:rPr>
          <w:color w:val="ACB6BE"/>
        </w:rPr>
        <w:t>徐</w:t>
      </w:r>
      <w:r>
        <w:rPr>
          <w:color w:val="ABB4BA"/>
        </w:rPr>
        <w:t>坤</w:t>
      </w:r>
      <w:r>
        <w:rPr>
          <w:color w:val="ADB4B8"/>
        </w:rPr>
        <w:t>蔡</w:t>
      </w:r>
      <w:r>
        <w:rPr>
          <w:color w:val="ADB4B9"/>
        </w:rPr>
        <w:t>徐</w:t>
      </w:r>
      <w:r>
        <w:rPr>
          <w:color w:val="ADB4B9"/>
        </w:rPr>
        <w:t>坤</w:t>
      </w:r>
      <w:r>
        <w:rPr>
          <w:color w:val="AEB4B9"/>
        </w:rPr>
        <w:t>蔡</w:t>
      </w:r>
      <w:r>
        <w:rPr>
          <w:color w:val="ADB4B9"/>
        </w:rPr>
        <w:t>徐</w:t>
      </w:r>
      <w:r>
        <w:rPr>
          <w:color w:val="ABB4B8"/>
        </w:rPr>
        <w:t>坤</w:t>
      </w:r>
      <w:r>
        <w:rPr>
          <w:color w:val="ABB4B8"/>
        </w:rPr>
        <w:t>蔡</w:t>
      </w:r>
      <w:r>
        <w:rPr>
          <w:color w:val="ADB6B7"/>
        </w:rPr>
        <w:t>徐</w:t>
      </w:r>
      <w:r>
        <w:rPr>
          <w:color w:val="B0B8B8"/>
        </w:rPr>
        <w:t>坤</w:t>
      </w:r>
      <w:r>
        <w:rPr>
          <w:color w:val="B1B8BC"/>
        </w:rPr>
        <w:t>蔡</w:t>
      </w:r>
      <w:r>
        <w:rPr>
          <w:color w:val="B2BABF"/>
        </w:rPr>
        <w:t>徐</w:t>
      </w:r>
      <w:r>
        <w:rPr>
          <w:color w:val="B3BABF"/>
        </w:rPr>
        <w:t>坤</w:t>
      </w:r>
      <w:r>
        <w:rPr>
          <w:color w:val="B3B9BF"/>
        </w:rPr>
        <w:t>蔡</w:t>
      </w:r>
      <w:r>
        <w:rPr>
          <w:color w:val="B4BAC0"/>
        </w:rPr>
        <w:t>徐</w:t>
      </w:r>
      <w:r>
        <w:rPr>
          <w:color w:val="B3BBC0"/>
        </w:rPr>
        <w:t>坤</w:t>
      </w:r>
      <w:r>
        <w:rPr>
          <w:color w:val="B5BBC0"/>
        </w:rPr>
        <w:t>蔡</w:t>
      </w:r>
      <w:r>
        <w:rPr>
          <w:color w:val="B7BEC1"/>
        </w:rPr>
        <w:t>徐</w:t>
      </w:r>
      <w:r>
        <w:rPr>
          <w:color w:val="BABEC2"/>
        </w:rPr>
        <w:t>坤</w:t>
      </w:r>
      <w:r>
        <w:rPr>
          <w:color w:val="C0BEC6"/>
        </w:rPr>
        <w:t>蔡</w:t>
      </w:r>
      <w:r>
        <w:rPr>
          <w:color w:val="C6C2C9"/>
        </w:rPr>
        <w:t>徐</w:t>
      </w:r>
      <w:r>
        <w:rPr>
          <w:color w:val="C8C4CA"/>
        </w:rPr>
        <w:t>坤</w:t>
      </w:r>
      <w:r>
        <w:rPr>
          <w:color w:val="C8C4C8"/>
        </w:rPr>
        <w:t>蔡</w:t>
      </w:r>
      <w:r>
        <w:rPr>
          <w:color w:val="C7C2C5"/>
        </w:rPr>
        <w:t>徐</w:t>
      </w:r>
      <w:r>
        <w:rPr>
          <w:color w:val="C7C2C5"/>
        </w:rPr>
        <w:t>坤</w:t>
      </w:r>
      <w:r>
        <w:rPr>
          <w:color w:val="C5C1C4"/>
        </w:rPr>
        <w:t>蔡</w:t>
      </w:r>
      <w:r>
        <w:rPr>
          <w:color w:val="C3C0C3"/>
        </w:rPr>
        <w:t>徐</w:t>
      </w:r>
      <w:r>
        <w:rPr>
          <w:color w:val="C5C2C6"/>
        </w:rPr>
        <w:t>坤</w:t>
      </w:r>
      <w:r>
        <w:rPr>
          <w:color w:val="C7C4C9"/>
        </w:rPr>
        <w:t>蔡</w:t>
      </w:r>
      <w:r>
        <w:rPr>
          <w:color w:val="C8C5CA"/>
        </w:rPr>
        <w:t>徐</w:t>
      </w:r>
      <w:r>
        <w:rPr>
          <w:color w:val="CBC6CC"/>
        </w:rPr>
        <w:t>坤</w:t>
      </w:r>
      <w:r>
        <w:rPr>
          <w:color w:val="CBC6CC"/>
        </w:rPr>
        <w:t>蔡</w:t>
      </w:r>
      <w:r>
        <w:rPr>
          <w:color w:val="CBC6CC"/>
        </w:rPr>
        <w:t>徐</w:t>
      </w:r>
      <w:r>
        <w:rPr>
          <w:color w:val="CCC6CD"/>
        </w:rPr>
        <w:t>坤</w:t>
      </w:r>
      <w:r>
        <w:rPr>
          <w:color w:val="CBC7CD"/>
        </w:rPr>
        <w:t>蔡</w:t>
      </w:r>
      <w:r>
        <w:rPr>
          <w:color w:val="CCC6CE"/>
        </w:rPr>
        <w:t>徐</w:t>
      </w:r>
      <w:r>
        <w:rPr>
          <w:color w:val="CCC6D0"/>
        </w:rPr>
        <w:t>坤</w:t>
      </w:r>
      <w:r>
        <w:rPr>
          <w:color w:val="CCC5CD"/>
        </w:rPr>
        <w:t>蔡</w:t>
      </w:r>
      <w:r>
        <w:rPr>
          <w:color w:val="CBC4CB"/>
        </w:rPr>
        <w:t>徐</w:t>
      </w:r>
      <w:r>
        <w:rPr>
          <w:color w:val="CAC3CB"/>
        </w:rPr>
        <w:t>坤</w:t>
      </w:r>
      <w:r>
        <w:rPr>
          <w:color w:val="C9C2CC"/>
        </w:rPr>
        <w:t>蔡</w:t>
      </w:r>
      <w:r>
        <w:rPr>
          <w:color w:val="C9C2CB"/>
        </w:rPr>
        <w:t>徐</w:t>
      </w:r>
      <w:r>
        <w:rPr>
          <w:color w:val="CBC4CD"/>
        </w:rPr>
        <w:t>坤</w:t>
      </w:r>
      <w:r>
        <w:rPr>
          <w:color w:val="CDC7CF"/>
        </w:rPr>
        <w:t>蔡</w:t>
      </w:r>
      <w:r>
        <w:rPr>
          <w:color w:val="D3CDD5"/>
        </w:rPr>
        <w:t>徐</w:t>
      </w:r>
      <w:r>
        <w:rPr>
          <w:color w:val="C6BEC4"/>
        </w:rPr>
        <w:t>坤</w:t>
      </w:r>
      <w:r>
        <w:rPr>
          <w:color w:val="615860"/>
        </w:rPr>
        <w:t>蔡</w:t>
      </w:r>
      <w:r>
        <w:rPr>
          <w:color w:val="665D67"/>
        </w:rPr>
        <w:t>徐</w:t>
      </w:r>
      <w:r>
        <w:rPr>
          <w:color w:val="796F7A"/>
        </w:rPr>
        <w:t>坤</w:t>
      </w:r>
      <w:r>
        <w:rPr>
          <w:color w:val="817883"/>
        </w:rPr>
        <w:t>蔡</w:t>
      </w:r>
      <w:r>
        <w:rPr>
          <w:color w:val="8E8793"/>
        </w:rPr>
        <w:t>徐</w:t>
      </w:r>
      <w:r>
        <w:rPr>
          <w:color w:val="938C99"/>
        </w:rPr>
        <w:t>坤</w:t>
      </w:r>
      <w:r>
        <w:rPr>
          <w:color w:val="938C98"/>
        </w:rPr>
        <w:t>蔡</w:t>
      </w:r>
      <w:r>
        <w:rPr>
          <w:color w:val="978F9C"/>
        </w:rPr>
        <w:t>徐</w:t>
      </w:r>
      <w:r>
        <w:rPr>
          <w:color w:val="978F9D"/>
        </w:rPr>
        <w:t>坤</w:t>
      </w:r>
      <w:r>
        <w:rPr>
          <w:color w:val="958F9F"/>
        </w:rPr>
        <w:t>蔡</w:t>
      </w:r>
      <w:r>
        <w:rPr>
          <w:color w:val="A4A0AD"/>
        </w:rPr>
        <w:t>徐</w:t>
      </w:r>
      <w:r>
        <w:rPr>
          <w:color w:val="C9C5CA"/>
        </w:rPr>
        <w:t>坤</w:t>
      </w:r>
      <w:r>
        <w:rPr>
          <w:color w:val="C9C3C7"/>
        </w:rPr>
        <w:t>蔡</w:t>
      </w:r>
      <w:r>
        <w:rPr>
          <w:color w:val="C9C3C6"/>
        </w:rPr>
        <w:t>徐</w:t>
      </w:r>
      <w:r>
        <w:rPr>
          <w:color w:val="C8C2C5"/>
        </w:rPr>
        <w:t>坤</w:t>
      </w:r>
      <w:r>
        <w:rPr>
          <w:color w:val="C8C2C5"/>
        </w:rPr>
        <w:t>蔡</w:t>
      </w:r>
      <w:r>
        <w:rPr>
          <w:color w:val="C7C1C4"/>
        </w:rPr>
        <w:t>徐</w:t>
      </w:r>
      <w:r>
        <w:rPr>
          <w:color w:val="C6C1C4"/>
        </w:rPr>
        <w:t>坤</w:t>
      </w:r>
      <w:r>
        <w:rPr>
          <w:color w:val="C7C1C4"/>
        </w:rPr>
        <w:t>蔡</w:t>
      </w:r>
      <w:r>
        <w:rPr>
          <w:color w:val="C8C3C6"/>
        </w:rPr>
        <w:t>徐</w:t>
      </w:r>
      <w:r>
        <w:rPr>
          <w:color w:val="C9C4C7"/>
        </w:rPr>
        <w:t>坤</w:t>
      </w:r>
      <w:r>
        <w:rPr>
          <w:color w:val="C0B9B4"/>
        </w:rPr>
        <w:t>蔡</w:t>
      </w:r>
      <w:r>
        <w:rPr>
          <w:color w:val="BCB7B2"/>
        </w:rPr>
        <w:t>徐</w:t>
      </w:r>
      <w:r>
        <w:rPr>
          <w:color w:val="BBB7B1"/>
        </w:rPr>
        <w:t>坤</w:t>
      </w:r>
      <w:r>
        <w:rPr>
          <w:color w:val="BBB7B1"/>
        </w:rPr>
        <w:t>蔡</w:t>
      </w:r>
      <w:r>
        <w:rPr>
          <w:color w:val="B8B8B0"/>
        </w:rPr>
        <w:t>徐</w:t>
      </w:r>
      <w:r>
        <w:rPr>
          <w:color w:val="B5B6AF"/>
        </w:rPr>
        <w:t>坤</w:t>
      </w:r>
      <w:r>
        <w:rPr>
          <w:color w:val="B5B5B1"/>
        </w:rPr>
        <w:t>蔡</w:t>
      </w:r>
      <w:r>
        <w:rPr>
          <w:color w:val="B5B4B0"/>
        </w:rPr>
        <w:t>徐</w:t>
      </w:r>
      <w:r>
        <w:rPr>
          <w:color w:val="B4B3B0"/>
        </w:rPr>
        <w:t>坤</w:t>
      </w:r>
      <w:r>
        <w:rPr>
          <w:color w:val="B1B0B3"/>
        </w:rPr>
        <w:t>蔡</w:t>
      </w:r>
      <w:r>
        <w:rPr>
          <w:color w:val="9D99A3"/>
        </w:rPr>
        <w:t>徐</w:t>
      </w:r>
      <w:r>
        <w:rPr>
          <w:color w:val="97919E"/>
        </w:rPr>
        <w:t>坤</w:t>
      </w:r>
      <w:r>
        <w:rPr>
          <w:color w:val="96909C"/>
        </w:rPr>
        <w:t>蔡</w:t>
      </w:r>
      <w:r>
        <w:rPr>
          <w:color w:val="938E9B"/>
        </w:rPr>
        <w:t>徐</w:t>
      </w:r>
      <w:r>
        <w:rPr>
          <w:color w:val="918B98"/>
        </w:rPr>
        <w:t>坤</w:t>
      </w:r>
      <w:r>
        <w:rPr>
          <w:color w:val="8F8996"/>
        </w:rPr>
        <w:t>蔡</w:t>
      </w:r>
      <w:r>
        <w:rPr>
          <w:color w:val="8B8491"/>
        </w:rPr>
        <w:t>徐</w:t>
      </w:r>
      <w:r>
        <w:rPr>
          <w:color w:val="807A87"/>
        </w:rPr>
        <w:t>坤</w:t>
      </w:r>
      <w:r>
        <w:rPr>
          <w:color w:val="7D7783"/>
        </w:rPr>
        <w:t>蔡</w:t>
      </w:r>
      <w:r>
        <w:rPr>
          <w:color w:val="78737B"/>
        </w:rPr>
        <w:t>徐</w:t>
      </w:r>
      <w:r>
        <w:rPr>
          <w:color w:val="807D81"/>
        </w:rPr>
        <w:t>坤</w:t>
      </w:r>
      <w:r>
        <w:rPr>
          <w:color w:val="B2B2B2"/>
        </w:rPr>
        <w:t>蔡</w:t>
      </w:r>
      <w:r>
        <w:rPr>
          <w:color w:val="B5B5B5"/>
        </w:rPr>
        <w:t>徐</w:t>
      </w:r>
      <w:r>
        <w:rPr>
          <w:color w:val="B6B6B3"/>
        </w:rPr>
        <w:t>坤</w:t>
      </w:r>
      <w:r>
        <w:rPr>
          <w:color w:val="B7B7B1"/>
        </w:rPr>
        <w:t>蔡</w:t>
      </w:r>
      <w:r>
        <w:rPr>
          <w:color w:val="B7B7B0"/>
        </w:rPr>
        <w:t>徐</w:t>
      </w:r>
      <w:r>
        <w:rPr>
          <w:color w:val="B9B7B1"/>
        </w:rPr>
        <w:t>坤</w:t>
      </w:r>
      <w:r>
        <w:rPr>
          <w:color w:val="B9B6B1"/>
        </w:rPr>
        <w:t>蔡</w:t>
      </w:r>
      <w:r>
        <w:rPr>
          <w:color w:val="B7B7B0"/>
        </w:rPr>
        <w:t>徐</w:t>
      </w:r>
      <w:r>
        <w:rPr>
          <w:color w:val="B5B7B0"/>
        </w:rPr>
        <w:t>坤</w:t>
      </w:r>
      <w:r>
        <w:rPr>
          <w:color w:val="B5B7B0"/>
        </w:rPr>
        <w:t>蔡</w:t>
      </w:r>
      <w:r>
        <w:rPr>
          <w:color w:val="B6B9B0"/>
        </w:rPr>
        <w:t>徐</w:t>
      </w:r>
      <w:r>
        <w:rPr>
          <w:color w:val="B9BAB0"/>
        </w:rPr>
        <w:t>坤</w:t>
      </w:r>
      <w:r>
        <w:rPr>
          <w:color w:val="BBBBB2"/>
        </w:rPr>
        <w:t>蔡</w:t>
      </w:r>
      <w:r>
        <w:rPr>
          <w:color w:val="BDBCB5"/>
        </w:rPr>
        <w:t>徐</w:t>
      </w:r>
      <w:r>
        <w:rPr>
          <w:color w:val="BEBCB6"/>
        </w:rPr>
        <w:t>坤</w:t>
      </w:r>
      <w:r>
        <w:rPr>
          <w:color w:val="BEBCB7"/>
        </w:rPr>
        <w:t>蔡</w:t>
      </w:r>
      <w:r>
        <w:rPr>
          <w:color w:val="C0BDB9"/>
        </w:rPr>
        <w:t>徐</w:t>
      </w:r>
      <w:r>
        <w:rPr>
          <w:color w:val="C0BEB9"/>
        </w:rPr>
        <w:t>坤</w:t>
      </w:r>
      <w:r>
        <w:rPr>
          <w:color w:val="C1BEB8"/>
        </w:rPr>
        <w:t>蔡</w:t>
      </w:r>
      <w:r>
        <w:rPr>
          <w:color w:val="C4BEB9"/>
        </w:rPr>
        <w:t>徐</w:t>
      </w:r>
      <w:r>
        <w:rPr>
          <w:color w:val="C6BFBA"/>
        </w:rPr>
        <w:t>坤</w:t>
      </w:r>
      <w:r>
        <w:rPr>
          <w:color w:val="C9BFBE"/>
        </w:rPr>
        <w:t>蔡</w:t>
      </w:r>
      <w:r>
        <w:rPr>
          <w:color w:val="CAC0BF"/>
        </w:rPr>
        <w:t>徐</w:t>
      </w:r>
      <w:r>
        <w:rPr>
          <w:color w:val="CAC0BF"/>
        </w:rPr>
        <w:t>坤</w:t>
      </w:r>
      <w:r>
        <w:rPr>
          <w:color w:val="C9BFBD"/>
        </w:rPr>
        <w:t>蔡</w:t>
      </w:r>
      <w:r>
        <w:rPr>
          <w:color w:val="C7BFBA"/>
        </w:rPr>
        <w:t>徐</w:t>
      </w:r>
      <w:r>
        <w:rPr>
          <w:color w:val="C6BEB9"/>
        </w:rPr>
        <w:t>坤</w:t>
      </w:r>
      <w:r>
        <w:rPr>
          <w:color w:val="C4BDB7"/>
        </w:rPr>
        <w:t>蔡</w:t>
      </w:r>
      <w:r>
        <w:rPr>
          <w:color w:val="C4BDB7"/>
        </w:rPr>
        <w:t>徐</w:t>
      </w:r>
      <w:r>
        <w:rPr>
          <w:color w:val="C4BDB8"/>
        </w:rPr>
        <w:t>坤</w:t>
      </w:r>
      <w:r>
        <w:rPr>
          <w:color w:val="C4BEBB"/>
        </w:rPr>
        <w:t>蔡</w:t>
      </w:r>
      <w:r>
        <w:rPr>
          <w:color w:val="C4BEBB"/>
        </w:rPr>
        <w:t>徐</w:t>
      </w:r>
      <w:r>
        <w:rPr>
          <w:color w:val="C5BFBB"/>
        </w:rPr>
        <w:t>坤</w:t>
      </w:r>
      <w:r>
        <w:rPr>
          <w:color w:val="C5BFBB"/>
        </w:rPr>
        <w:t>蔡</w:t>
      </w:r>
      <w:r>
        <w:rPr>
          <w:color w:val="C6BFBB"/>
        </w:rPr>
        <w:t>徐</w:t>
      </w:r>
      <w:r>
        <w:rPr>
          <w:color w:val="C7BDBB"/>
        </w:rPr>
        <w:t>坤</w:t>
      </w:r>
      <w:r>
        <w:rPr>
          <w:color w:val="C7BEBA"/>
        </w:rPr>
        <w:t>蔡</w:t>
      </w:r>
      <w:r>
        <w:rPr>
          <w:color w:val="C7BEBB"/>
        </w:rPr>
        <w:t>徐</w:t>
      </w:r>
      <w:r>
        <w:rPr>
          <w:color w:val="C7BEBC"/>
        </w:rPr>
        <w:t>坤</w:t>
      </w:r>
      <w:r>
        <w:rPr>
          <w:color w:val="C7BEBC"/>
        </w:rPr>
        <w:t>蔡</w:t>
      </w:r>
      <w:r>
        <w:rPr>
          <w:color w:val="C7BDBB"/>
        </w:rPr>
        <w:t>徐</w:t>
      </w:r>
      <w:r>
        <w:rPr>
          <w:color w:val="C7BDBB"/>
        </w:rPr>
        <w:t>坤</w:t>
      </w:r>
      <w:r>
        <w:rPr>
          <w:color w:val="C6BDBC"/>
        </w:rPr>
        <w:t>蔡</w:t>
      </w:r>
      <w:r>
        <w:rPr>
          <w:color w:val="C6BDBD"/>
        </w:rPr>
        <w:t>徐</w:t>
      </w:r>
      <w:r>
        <w:rPr>
          <w:color w:val="C7BDBD"/>
        </w:rPr>
        <w:t>坤</w:t>
      </w:r>
      <w:r>
        <w:rPr>
          <w:color w:val="C7BDBC"/>
        </w:rPr>
        <w:t>蔡</w:t>
      </w:r>
      <w:r>
        <w:rPr>
          <w:color w:val="C7BDBC"/>
        </w:rPr>
        <w:t>徐</w:t>
      </w:r>
      <w:r>
        <w:rPr>
          <w:color w:val="CABFBE"/>
        </w:rPr>
        <w:t>坤</w:t>
      </w:r>
      <w:r>
        <w:rPr>
          <w:color w:val="8F8389"/>
        </w:rPr>
        <w:t>蔡</w:t>
      </w:r>
      <w:r>
        <w:rPr>
          <w:color w:val="796D77"/>
        </w:rPr>
        <w:t>徐</w:t>
      </w:r>
      <w:r>
        <w:rPr>
          <w:color w:val="7C717B"/>
        </w:rPr>
        <w:t>坤</w:t>
      </w:r>
      <w:r>
        <w:rPr>
          <w:color w:val="7B727D"/>
        </w:rPr>
        <w:t>蔡</w:t>
      </w:r>
      <w:r>
        <w:rPr>
          <w:color w:val="89818E"/>
        </w:rPr>
        <w:t>徐</w:t>
      </w:r>
      <w:r>
        <w:rPr>
          <w:color w:val="958D9A"/>
        </w:rPr>
        <w:t>坤</w:t>
      </w:r>
      <w:r>
        <w:rPr>
          <w:color w:val="948C98"/>
        </w:rPr>
        <w:t>蔡</w:t>
      </w:r>
      <w:r>
        <w:rPr>
          <w:color w:val="968E9B"/>
        </w:rPr>
        <w:t>徐</w:t>
      </w:r>
      <w:r>
        <w:rPr>
          <w:color w:val="97909D"/>
        </w:rPr>
        <w:t>坤</w:t>
      </w:r>
      <w:r>
        <w:rPr>
          <w:color w:val="95909F"/>
        </w:rPr>
        <w:t>蔡</w:t>
      </w:r>
      <w:r>
        <w:rPr>
          <w:color w:val="96939C"/>
        </w:rPr>
        <w:t>徐</w:t>
      </w:r>
      <w:r>
        <w:rPr>
          <w:color w:val="C0B7B9"/>
        </w:rPr>
        <w:t>坤</w:t>
      </w:r>
      <w:r>
        <w:rPr>
          <w:color w:val="CBC1BE"/>
        </w:rPr>
        <w:t>蔡</w:t>
      </w:r>
      <w:r>
        <w:rPr>
          <w:color w:val="CABFBB"/>
        </w:rPr>
        <w:t>徐</w:t>
      </w:r>
      <w:r>
        <w:rPr>
          <w:color w:val="CBBFBB"/>
        </w:rPr>
        <w:t>坤</w:t>
      </w:r>
      <w:r>
        <w:rPr>
          <w:color w:val="C9BEBB"/>
        </w:rPr>
        <w:t>蔡</w:t>
      </w:r>
      <w:r>
        <w:rPr>
          <w:color w:val="C8BEBA"/>
        </w:rPr>
        <w:t>徐</w:t>
      </w:r>
      <w:r>
        <w:rPr>
          <w:color w:val="C8BEBA"/>
        </w:rPr>
        <w:t>坤</w:t>
      </w:r>
      <w:r>
        <w:rPr>
          <w:color w:val="C8BEB9"/>
        </w:rPr>
        <w:t>蔡</w:t>
      </w:r>
      <w:r>
        <w:rPr>
          <w:color w:val="C6BDB8"/>
        </w:rPr>
        <w:t>徐</w:t>
      </w:r>
      <w:r>
        <w:rPr>
          <w:color w:val="C6BDB8"/>
        </w:rPr>
        <w:t>坤</w:t>
      </w:r>
      <w:r>
        <w:rPr>
          <w:color w:val="C2BAB5"/>
        </w:rPr>
        <w:t>蔡</w:t>
      </w:r>
      <w:r>
        <w:rPr>
          <w:color w:val="BEB9B3"/>
        </w:rPr>
        <w:t>徐</w:t>
      </w:r>
      <w:r>
        <w:rPr>
          <w:color w:val="BDB9B3"/>
        </w:rPr>
        <w:t>坤</w:t>
      </w:r>
      <w:r>
        <w:rPr>
          <w:color w:val="BDB9B3"/>
        </w:rPr>
        <w:t>蔡</w:t>
      </w:r>
      <w:r>
        <w:rPr>
          <w:color w:val="BBB9B0"/>
        </w:rPr>
        <w:t>徐</w:t>
      </w:r>
      <w:r>
        <w:rPr>
          <w:color w:val="B8B8B0"/>
        </w:rPr>
        <w:t>坤</w:t>
      </w:r>
      <w:r>
        <w:rPr>
          <w:color w:val="B9B7B2"/>
        </w:rPr>
        <w:t>蔡</w:t>
      </w:r>
      <w:r>
        <w:rPr>
          <w:color w:val="BAB7B2"/>
        </w:rPr>
        <w:t>徐</w:t>
      </w:r>
      <w:r>
        <w:rPr>
          <w:color w:val="B9B7B4"/>
        </w:rPr>
        <w:t>坤</w:t>
      </w:r>
      <w:r>
        <w:rPr>
          <w:color w:val="B5B3B5"/>
        </w:rPr>
        <w:t>蔡</w:t>
      </w:r>
      <w:r>
        <w:rPr>
          <w:color w:val="9D98A2"/>
        </w:rPr>
        <w:t>徐</w:t>
      </w:r>
      <w:r>
        <w:rPr>
          <w:color w:val="94909A"/>
        </w:rPr>
        <w:t>坤</w:t>
      </w:r>
      <w:r>
        <w:rPr>
          <w:color w:val="948F99"/>
        </w:rPr>
        <w:t>蔡</w:t>
      </w:r>
      <w:r>
        <w:rPr>
          <w:color w:val="908B97"/>
        </w:rPr>
        <w:t>徐</w:t>
      </w:r>
      <w:r>
        <w:rPr>
          <w:color w:val="8D8793"/>
        </w:rPr>
        <w:t>坤</w:t>
      </w:r>
      <w:r>
        <w:rPr>
          <w:color w:val="8A8591"/>
        </w:rPr>
        <w:t>蔡</w:t>
      </w:r>
      <w:r>
        <w:rPr>
          <w:color w:val="847F8B"/>
        </w:rPr>
        <w:t>徐</w:t>
      </w:r>
      <w:r>
        <w:rPr>
          <w:color w:val="7D7884"/>
        </w:rPr>
        <w:t>坤</w:t>
      </w:r>
      <w:r>
        <w:rPr>
          <w:color w:val="79727F"/>
        </w:rPr>
        <w:t>蔡</w:t>
      </w:r>
      <w:r>
        <w:rPr>
          <w:color w:val="746F78"/>
        </w:rPr>
        <w:t>徐</w:t>
      </w:r>
      <w:r>
        <w:rPr>
          <w:color w:val="868285"/>
        </w:rPr>
        <w:t>坤</w:t>
      </w:r>
      <w:r>
        <w:rPr>
          <w:color w:val="BAB7B2"/>
        </w:rPr>
        <w:t>蔡</w:t>
      </w:r>
      <w:r>
        <w:rPr>
          <w:color w:val="BAB8B2"/>
        </w:rPr>
        <w:t>徐</w:t>
      </w:r>
      <w:r>
        <w:rPr>
          <w:color w:val="BAB8B1"/>
        </w:rPr>
        <w:t>坤</w:t>
      </w:r>
      <w:r>
        <w:rPr>
          <w:color w:val="BCB8B0"/>
        </w:rPr>
        <w:t>蔡</w:t>
      </w:r>
      <w:r>
        <w:rPr>
          <w:color w:val="BCB8B0"/>
        </w:rPr>
        <w:t>徐</w:t>
      </w:r>
      <w:r>
        <w:rPr>
          <w:color w:val="BBB8AF"/>
        </w:rPr>
        <w:t>坤</w:t>
      </w:r>
      <w:r>
        <w:rPr>
          <w:color w:val="BBB8AF"/>
        </w:rPr>
        <w:t>蔡</w:t>
      </w:r>
      <w:r>
        <w:rPr>
          <w:color w:val="BAB8B0"/>
        </w:rPr>
        <w:t>徐</w:t>
      </w:r>
      <w:r>
        <w:rPr>
          <w:color w:val="B9B9B1"/>
        </w:rPr>
        <w:t>坤</w:t>
      </w:r>
      <w:r>
        <w:rPr>
          <w:color w:val="B9B9B1"/>
        </w:rPr>
        <w:t>蔡</w:t>
      </w:r>
      <w:r>
        <w:rPr>
          <w:color w:val="BBBAB2"/>
        </w:rPr>
        <w:t>徐</w:t>
      </w:r>
      <w:r>
        <w:rPr>
          <w:color w:val="BDBAB1"/>
        </w:rPr>
        <w:t>坤</w:t>
      </w:r>
      <w:r>
        <w:rPr>
          <w:color w:val="BEBAB3"/>
        </w:rPr>
        <w:t>蔡</w:t>
      </w:r>
      <w:r>
        <w:rPr>
          <w:color w:val="BFBBB5"/>
        </w:rPr>
        <w:t>徐</w:t>
      </w:r>
      <w:r>
        <w:rPr>
          <w:color w:val="C0BBB4"/>
        </w:rPr>
        <w:t>坤</w:t>
      </w:r>
      <w:r>
        <w:rPr>
          <w:color w:val="C2BCB5"/>
        </w:rPr>
        <w:t>蔡</w:t>
      </w:r>
      <w:r>
        <w:rPr>
          <w:color w:val="C2BDB6"/>
        </w:rPr>
        <w:t>徐</w:t>
      </w:r>
      <w:r>
        <w:rPr>
          <w:color w:val="C2BDB6"/>
        </w:rPr>
        <w:t>坤</w:t>
      </w:r>
      <w:r>
        <w:rPr>
          <w:color w:val="C4BEB7"/>
        </w:rPr>
        <w:t>蔡</w:t>
      </w:r>
      <w:r>
        <w:rPr>
          <w:color w:val="C6BFB8"/>
        </w:rPr>
        <w:t>徐</w:t>
      </w:r>
      <w:r>
        <w:rPr>
          <w:color w:val="C7BFB8"/>
        </w:rPr>
        <w:t>坤</w:t>
      </w:r>
      <w:r>
        <w:rPr>
          <w:color w:val="CABFBB"/>
        </w:rPr>
        <w:t>蔡</w:t>
      </w:r>
      <w:r>
        <w:rPr>
          <w:color w:val="CABFBA"/>
        </w:rPr>
        <w:t>徐</w:t>
      </w:r>
      <w:r>
        <w:rPr>
          <w:color w:val="CAC0BA"/>
        </w:rPr>
        <w:t>坤</w:t>
      </w:r>
      <w:r>
        <w:rPr>
          <w:color w:val="CAC0B9"/>
        </w:rPr>
        <w:t>蔡</w:t>
      </w:r>
      <w:r>
        <w:rPr>
          <w:color w:val="C9BFB9"/>
        </w:rPr>
        <w:t>徐</w:t>
      </w:r>
      <w:r>
        <w:rPr>
          <w:color w:val="C8BEB8"/>
        </w:rPr>
        <w:t>坤</w:t>
      </w:r>
      <w:r>
        <w:rPr>
          <w:color w:val="C9BFB7"/>
        </w:rPr>
        <w:t>蔡</w:t>
      </w:r>
      <w:r>
        <w:rPr>
          <w:color w:val="C9BFB7"/>
        </w:rPr>
        <w:t>徐</w:t>
      </w:r>
      <w:r>
        <w:rPr>
          <w:color w:val="C9BFB7"/>
        </w:rPr>
        <w:t>坤</w:t>
      </w:r>
      <w:r>
        <w:rPr>
          <w:color w:val="CABFB7"/>
        </w:rPr>
        <w:t>蔡</w:t>
      </w:r>
      <w:r>
        <w:rPr>
          <w:color w:val="CABFB7"/>
        </w:rPr>
        <w:t>徐</w:t>
      </w:r>
      <w:r>
        <w:rPr>
          <w:color w:val="CABFB7"/>
        </w:rPr>
        <w:t>坤</w:t>
      </w:r>
      <w:r>
        <w:rPr>
          <w:color w:val="CABFB7"/>
        </w:rPr>
        <w:t>蔡</w:t>
      </w:r>
      <w:r>
        <w:rPr>
          <w:color w:val="CABFB7"/>
        </w:rPr>
        <w:t>徐</w:t>
      </w:r>
      <w:r>
        <w:rPr>
          <w:color w:val="CBBFB7"/>
        </w:rPr>
        <w:t>坤</w:t>
      </w:r>
      <w:r>
        <w:rPr>
          <w:color w:val="CCBFB7"/>
        </w:rPr>
        <w:t>蔡</w:t>
      </w:r>
      <w:r>
        <w:rPr>
          <w:color w:val="CBBFB7"/>
        </w:rPr>
        <w:t>徐</w:t>
      </w:r>
      <w:r>
        <w:rPr>
          <w:color w:val="CBBFB7"/>
        </w:rPr>
        <w:t>坤</w:t>
      </w:r>
      <w:r>
        <w:rPr>
          <w:color w:val="CBBFB7"/>
        </w:rPr>
        <w:t>蔡</w:t>
      </w:r>
      <w:r>
        <w:rPr>
          <w:color w:val="CABEB6"/>
        </w:rPr>
        <w:t>徐</w:t>
      </w:r>
      <w:r>
        <w:rPr>
          <w:color w:val="CABEB6"/>
        </w:rPr>
        <w:t>坤</w:t>
      </w:r>
      <w:r>
        <w:rPr>
          <w:color w:val="CBBEB7"/>
        </w:rPr>
        <w:t>蔡</w:t>
      </w:r>
      <w:r>
        <w:rPr>
          <w:color w:val="CBBEB7"/>
        </w:rPr>
        <w:t>徐</w:t>
      </w:r>
      <w:r>
        <w:rPr>
          <w:color w:val="CBBFB7"/>
        </w:rPr>
        <w:t>坤</w:t>
      </w:r>
      <w:r>
        <w:rPr>
          <w:color w:val="CBBFB7"/>
        </w:rPr>
        <w:t>蔡</w:t>
      </w:r>
      <w:r>
        <w:rPr>
          <w:color w:val="CBBFB7"/>
        </w:rPr>
        <w:t>徐</w:t>
      </w:r>
      <w:r>
        <w:rPr>
          <w:color w:val="CEC2BD"/>
        </w:rPr>
        <w:t>坤</w:t>
      </w:r>
      <w:r>
        <w:rPr>
          <w:color w:val="BAADAE"/>
        </w:rPr>
        <w:t>蔡</w:t>
      </w:r>
      <w:r>
        <w:rPr>
          <w:color w:val="8C7E83"/>
        </w:rPr>
        <w:t>徐</w:t>
      </w:r>
      <w:r>
        <w:rPr>
          <w:color w:val="877B83"/>
        </w:rPr>
        <w:t>坤</w:t>
      </w:r>
      <w:r>
        <w:rPr>
          <w:color w:val="857B86"/>
        </w:rPr>
        <w:t>蔡</w:t>
      </w:r>
      <w:r>
        <w:rPr>
          <w:color w:val="877F8C"/>
        </w:rPr>
        <w:t>徐</w:t>
      </w:r>
      <w:r>
        <w:rPr>
          <w:color w:val="8E8694"/>
        </w:rPr>
        <w:t>坤</w:t>
      </w:r>
      <w:r>
        <w:rPr>
          <w:color w:val="908A96"/>
        </w:rPr>
        <w:t>蔡</w:t>
      </w:r>
      <w:r>
        <w:rPr>
          <w:color w:val="958E9B"/>
        </w:rPr>
        <w:t>徐</w:t>
      </w:r>
      <w:r>
        <w:rPr>
          <w:color w:val="96909D"/>
        </w:rPr>
        <w:t>坤</w:t>
      </w:r>
      <w:r>
        <w:rPr>
          <w:color w:val="95919F"/>
        </w:rPr>
        <w:t>蔡</w:t>
      </w:r>
      <w:r>
        <w:rPr>
          <w:color w:val="958F99"/>
        </w:rPr>
        <w:t>徐</w:t>
      </w:r>
      <w:r>
        <w:rPr>
          <w:color w:val="B7ACAC"/>
        </w:rPr>
        <w:t>坤</w:t>
      </w:r>
      <w:r>
        <w:rPr>
          <w:color w:val="CFC0BD"/>
        </w:rPr>
        <w:t>蔡</w:t>
      </w:r>
      <w:r>
        <w:rPr>
          <w:color w:val="CDBEB9"/>
        </w:rPr>
        <w:t>徐</w:t>
      </w:r>
      <w:r>
        <w:rPr>
          <w:color w:val="CDBEB9"/>
        </w:rPr>
        <w:t>坤</w:t>
      </w:r>
      <w:r>
        <w:rPr>
          <w:color w:val="CCBDB8"/>
        </w:rPr>
        <w:t>蔡</w:t>
      </w:r>
      <w:r>
        <w:rPr>
          <w:color w:val="CBBDB8"/>
        </w:rPr>
        <w:t>徐</w:t>
      </w:r>
      <w:r>
        <w:rPr>
          <w:color w:val="CBBDB8"/>
        </w:rPr>
        <w:t>坤</w:t>
      </w:r>
      <w:r>
        <w:rPr>
          <w:color w:val="CBBDB8"/>
        </w:rPr>
        <w:t>蔡</w:t>
      </w:r>
      <w:r>
        <w:rPr>
          <w:color w:val="CABBB6"/>
        </w:rPr>
        <w:t>徐</w:t>
      </w:r>
      <w:r>
        <w:rPr>
          <w:color w:val="CABBB6"/>
        </w:rPr>
        <w:t>坤</w:t>
      </w:r>
      <w:r>
        <w:rPr>
          <w:color w:val="C2BCB6"/>
        </w:rPr>
        <w:t>蔡</w:t>
      </w:r>
      <w:r>
        <w:rPr>
          <w:color w:val="C1BCB5"/>
        </w:rPr>
        <w:t>徐</w:t>
      </w:r>
      <w:r>
        <w:rPr>
          <w:color w:val="BFBBB3"/>
        </w:rPr>
        <w:t>坤</w:t>
      </w:r>
      <w:r>
        <w:rPr>
          <w:color w:val="BFBBB3"/>
        </w:rPr>
        <w:t>蔡</w:t>
      </w:r>
      <w:r>
        <w:rPr>
          <w:color w:val="C1BAB3"/>
        </w:rPr>
        <w:t>徐</w:t>
      </w:r>
      <w:r>
        <w:rPr>
          <w:color w:val="BCBAB2"/>
        </w:rPr>
        <w:t>坤</w:t>
      </w:r>
      <w:r>
        <w:rPr>
          <w:color w:val="BCBAB3"/>
        </w:rPr>
        <w:t>蔡</w:t>
      </w:r>
      <w:r>
        <w:rPr>
          <w:color w:val="BCBAB4"/>
        </w:rPr>
        <w:t>徐</w:t>
      </w:r>
      <w:r>
        <w:rPr>
          <w:color w:val="BCBBB6"/>
        </w:rPr>
        <w:t>坤</w:t>
      </w:r>
      <w:r>
        <w:rPr>
          <w:color w:val="B8B6B5"/>
        </w:rPr>
        <w:t>蔡</w:t>
      </w:r>
      <w:r>
        <w:rPr>
          <w:color w:val="9C979E"/>
        </w:rPr>
        <w:t>徐</w:t>
      </w:r>
      <w:r>
        <w:rPr>
          <w:color w:val="96919B"/>
        </w:rPr>
        <w:t>坤</w:t>
      </w:r>
      <w:r>
        <w:rPr>
          <w:color w:val="97929C"/>
        </w:rPr>
        <w:t>蔡</w:t>
      </w:r>
      <w:r>
        <w:rPr>
          <w:color w:val="96909B"/>
        </w:rPr>
        <w:t>徐</w:t>
      </w:r>
      <w:r>
        <w:rPr>
          <w:color w:val="928C97"/>
        </w:rPr>
        <w:t>坤</w:t>
      </w:r>
      <w:r>
        <w:rPr>
          <w:color w:val="898390"/>
        </w:rPr>
        <w:t>蔡</w:t>
      </w:r>
      <w:r>
        <w:rPr>
          <w:color w:val="827D89"/>
        </w:rPr>
        <w:t>徐</w:t>
      </w:r>
      <w:r>
        <w:rPr>
          <w:color w:val="787480"/>
        </w:rPr>
        <w:t>坤</w:t>
      </w:r>
      <w:r>
        <w:rPr>
          <w:color w:val="756F7B"/>
        </w:rPr>
        <w:t>蔡</w:t>
      </w:r>
      <w:r>
        <w:rPr>
          <w:color w:val="716C73"/>
        </w:rPr>
        <w:t>徐</w:t>
      </w:r>
      <w:r>
        <w:rPr>
          <w:color w:val="888385"/>
        </w:rPr>
        <w:t>坤</w:t>
      </w:r>
      <w:r>
        <w:rPr>
          <w:color w:val="BEBAB5"/>
        </w:rPr>
        <w:t>蔡</w:t>
      </w:r>
      <w:r>
        <w:rPr>
          <w:color w:val="BCBAB1"/>
        </w:rPr>
        <w:t>徐</w:t>
      </w:r>
      <w:r>
        <w:rPr>
          <w:color w:val="BCB9B1"/>
        </w:rPr>
        <w:t>坤</w:t>
      </w:r>
      <w:r>
        <w:rPr>
          <w:color w:val="BCB9B0"/>
        </w:rPr>
        <w:t>蔡</w:t>
      </w:r>
      <w:r>
        <w:rPr>
          <w:color w:val="BCB9B0"/>
        </w:rPr>
        <w:t>徐</w:t>
      </w:r>
      <w:r>
        <w:rPr>
          <w:color w:val="BBB9B0"/>
        </w:rPr>
        <w:t>坤</w:t>
      </w:r>
      <w:r>
        <w:rPr>
          <w:color w:val="BBB9B0"/>
        </w:rPr>
        <w:t>蔡</w:t>
      </w:r>
      <w:r>
        <w:rPr>
          <w:color w:val="BCB9B1"/>
        </w:rPr>
        <w:t>徐</w:t>
      </w:r>
      <w:r>
        <w:rPr>
          <w:color w:val="BDB9B3"/>
        </w:rPr>
        <w:t>坤</w:t>
      </w:r>
      <w:r>
        <w:rPr>
          <w:color w:val="BEBAB4"/>
        </w:rPr>
        <w:t>蔡</w:t>
      </w:r>
      <w:r>
        <w:rPr>
          <w:color w:val="C0B9B2"/>
        </w:rPr>
        <w:t>徐</w:t>
      </w:r>
      <w:r>
        <w:rPr>
          <w:color w:val="C0B9B2"/>
        </w:rPr>
        <w:t>坤</w:t>
      </w:r>
      <w:r>
        <w:rPr>
          <w:color w:val="C1B9B3"/>
        </w:rPr>
        <w:t>蔡</w:t>
      </w:r>
      <w:r>
        <w:rPr>
          <w:color w:val="C1B9B4"/>
        </w:rPr>
        <w:t>徐</w:t>
      </w:r>
      <w:r>
        <w:rPr>
          <w:color w:val="C3BAB5"/>
        </w:rPr>
        <w:t>坤</w:t>
      </w:r>
      <w:r>
        <w:rPr>
          <w:color w:val="C4BBB6"/>
        </w:rPr>
        <w:t>蔡</w:t>
      </w:r>
      <w:r>
        <w:rPr>
          <w:color w:val="C4BBB6"/>
        </w:rPr>
        <w:t>徐</w:t>
      </w:r>
      <w:r>
        <w:rPr>
          <w:color w:val="C4BCB5"/>
        </w:rPr>
        <w:t>坤</w:t>
      </w:r>
      <w:r>
        <w:rPr>
          <w:color w:val="C6BDB5"/>
        </w:rPr>
        <w:t>蔡</w:t>
      </w:r>
      <w:r>
        <w:rPr>
          <w:color w:val="C8BEB7"/>
        </w:rPr>
        <w:t>徐</w:t>
      </w:r>
      <w:r>
        <w:rPr>
          <w:color w:val="C9BFB8"/>
        </w:rPr>
        <w:t>坤</w:t>
      </w:r>
      <w:r>
        <w:rPr>
          <w:color w:val="CABFB9"/>
        </w:rPr>
        <w:t>蔡</w:t>
      </w:r>
      <w:r>
        <w:rPr>
          <w:color w:val="C9BEBA"/>
        </w:rPr>
        <w:t>徐</w:t>
      </w:r>
      <w:r>
        <w:rPr>
          <w:color w:val="C9BEBB"/>
        </w:rPr>
        <w:t>坤</w:t>
      </w:r>
      <w:r>
        <w:rPr>
          <w:color w:val="CAC0BA"/>
        </w:rPr>
        <w:t>蔡</w:t>
      </w:r>
      <w:r>
        <w:rPr>
          <w:color w:val="CBC1B9"/>
        </w:rPr>
        <w:t>徐</w:t>
      </w:r>
      <w:r>
        <w:rPr>
          <w:color w:val="CBC1B9"/>
        </w:rPr>
        <w:t>坤</w:t>
      </w:r>
      <w:r>
        <w:rPr>
          <w:color w:val="CBC1BA"/>
        </w:rPr>
        <w:t>蔡</w:t>
      </w:r>
      <w:r>
        <w:rPr>
          <w:color w:val="CBC1BA"/>
        </w:rPr>
        <w:t>徐</w:t>
      </w:r>
      <w:r>
        <w:rPr>
          <w:color w:val="CBC1BB"/>
        </w:rPr>
        <w:t>坤</w:t>
      </w:r>
      <w:r>
        <w:rPr>
          <w:color w:val="CBC0BB"/>
        </w:rPr>
        <w:t>蔡</w:t>
      </w:r>
      <w:r>
        <w:rPr>
          <w:color w:val="CABFBA"/>
        </w:rPr>
        <w:t>徐</w:t>
      </w:r>
      <w:r>
        <w:rPr>
          <w:color w:val="CABFBB"/>
        </w:rPr>
        <w:t>坤</w:t>
      </w:r>
      <w:r>
        <w:rPr>
          <w:color w:val="CABFBB"/>
        </w:rPr>
        <w:t>蔡</w:t>
      </w:r>
      <w:r>
        <w:rPr>
          <w:color w:val="CBBFBA"/>
        </w:rPr>
        <w:t>徐</w:t>
      </w:r>
      <w:r>
        <w:rPr>
          <w:color w:val="CCBFB9"/>
        </w:rPr>
        <w:t>坤</w:t>
      </w:r>
      <w:r>
        <w:rPr>
          <w:color w:val="CDC0B9"/>
        </w:rPr>
        <w:t>蔡</w:t>
      </w:r>
      <w:r>
        <w:rPr>
          <w:color w:val="CCBFB9"/>
        </w:rPr>
        <w:t>徐</w:t>
      </w:r>
      <w:r>
        <w:rPr>
          <w:color w:val="CDC0B9"/>
        </w:rPr>
        <w:t>坤</w:t>
      </w:r>
      <w:r>
        <w:rPr>
          <w:color w:val="CCC0B8"/>
        </w:rPr>
        <w:t>蔡</w:t>
      </w:r>
      <w:r>
        <w:rPr>
          <w:color w:val="CAC0B7"/>
        </w:rPr>
        <w:t>徐</w:t>
      </w:r>
      <w:r>
        <w:rPr>
          <w:color w:val="CAC0B7"/>
        </w:rPr>
        <w:t>坤</w:t>
      </w:r>
      <w:r>
        <w:rPr>
          <w:color w:val="CBC0B7"/>
        </w:rPr>
        <w:t>蔡</w:t>
      </w:r>
      <w:r>
        <w:rPr>
          <w:color w:val="CBC0B7"/>
        </w:rPr>
        <w:t>徐</w:t>
      </w:r>
      <w:r>
        <w:rPr>
          <w:color w:val="CAC0B7"/>
        </w:rPr>
        <w:t>坤</w:t>
      </w:r>
      <w:r>
        <w:rPr>
          <w:color w:val="CAC0B7"/>
        </w:rPr>
        <w:t>蔡</w:t>
      </w:r>
      <w:r>
        <w:rPr>
          <w:color w:val="CAC0B7"/>
        </w:rPr>
        <w:t>徐</w:t>
      </w:r>
      <w:r>
        <w:rPr>
          <w:color w:val="CBC1BA"/>
        </w:rPr>
        <w:t>坤</w:t>
      </w:r>
      <w:r>
        <w:rPr>
          <w:color w:val="D1C6C4"/>
        </w:rPr>
        <w:t>蔡</w:t>
      </w:r>
      <w:r>
        <w:rPr>
          <w:color w:val="AA9EA0"/>
        </w:rPr>
        <w:t>徐</w:t>
      </w:r>
      <w:r>
        <w:rPr>
          <w:color w:val="7F7479"/>
        </w:rPr>
        <w:t>坤</w:t>
      </w:r>
      <w:r>
        <w:rPr>
          <w:color w:val="857C86"/>
        </w:rPr>
        <w:t>蔡</w:t>
      </w:r>
      <w:r>
        <w:rPr>
          <w:color w:val="89808F"/>
        </w:rPr>
        <w:t>徐</w:t>
      </w:r>
      <w:r>
        <w:rPr>
          <w:color w:val="8E8693"/>
        </w:rPr>
        <w:t>坤</w:t>
      </w:r>
      <w:r>
        <w:rPr>
          <w:color w:val="908B96"/>
        </w:rPr>
        <w:t>蔡</w:t>
      </w:r>
      <w:r>
        <w:rPr>
          <w:color w:val="938E9A"/>
        </w:rPr>
        <w:t>徐</w:t>
      </w:r>
      <w:r>
        <w:rPr>
          <w:color w:val="96909D"/>
        </w:rPr>
        <w:t>坤</w:t>
      </w:r>
      <w:r>
        <w:rPr>
          <w:color w:val="96909D"/>
        </w:rPr>
        <w:t>蔡</w:t>
      </w:r>
      <w:r>
        <w:rPr>
          <w:color w:val="978E99"/>
        </w:rPr>
        <w:t>徐</w:t>
      </w:r>
      <w:r>
        <w:rPr>
          <w:color w:val="ACA0A2"/>
        </w:rPr>
        <w:t>坤</w:t>
      </w:r>
      <w:r>
        <w:rPr>
          <w:color w:val="CEBFBA"/>
        </w:rPr>
        <w:t>蔡</w:t>
      </w:r>
      <w:r>
        <w:rPr>
          <w:color w:val="CCBDB7"/>
        </w:rPr>
        <w:t>徐</w:t>
      </w:r>
      <w:r>
        <w:rPr>
          <w:color w:val="CCBDB7"/>
        </w:rPr>
        <w:t>坤</w:t>
      </w:r>
      <w:r>
        <w:rPr>
          <w:color w:val="CCBDB8"/>
        </w:rPr>
        <w:t>蔡</w:t>
      </w:r>
      <w:r>
        <w:rPr>
          <w:color w:val="CCBDB9"/>
        </w:rPr>
        <w:t>徐</w:t>
      </w:r>
      <w:r>
        <w:rPr>
          <w:color w:val="CCBDB9"/>
        </w:rPr>
        <w:t>坤</w:t>
      </w:r>
      <w:r>
        <w:rPr>
          <w:color w:val="CBBDB9"/>
        </w:rPr>
        <w:t>蔡</w:t>
      </w:r>
      <w:r>
        <w:rPr>
          <w:color w:val="CBBDB9"/>
        </w:rPr>
        <w:t>徐</w:t>
      </w:r>
      <w:r>
        <w:rPr>
          <w:color w:val="CBBDB9"/>
        </w:rPr>
        <w:t>坤</w:t>
      </w:r>
      <w:r>
        <w:rPr>
          <w:color w:val="C2BBB6"/>
        </w:rPr>
        <w:t>蔡</w:t>
      </w:r>
      <w:r>
        <w:rPr>
          <w:color w:val="C0BBB4"/>
        </w:rPr>
        <w:t>徐</w:t>
      </w:r>
      <w:r>
        <w:rPr>
          <w:color w:val="BDB9B1"/>
        </w:rPr>
        <w:t>坤</w:t>
      </w:r>
      <w:r>
        <w:rPr>
          <w:color w:val="BDB9B0"/>
        </w:rPr>
        <w:t>蔡</w:t>
      </w:r>
      <w:r>
        <w:rPr>
          <w:color w:val="BFB8AF"/>
        </w:rPr>
        <w:t>徐</w:t>
      </w:r>
      <w:r>
        <w:rPr>
          <w:color w:val="BBB9AD"/>
        </w:rPr>
        <w:t>坤</w:t>
      </w:r>
      <w:r>
        <w:rPr>
          <w:color w:val="BAB9B0"/>
        </w:rPr>
        <w:t>蔡</w:t>
      </w:r>
      <w:r>
        <w:rPr>
          <w:color w:val="BAB8B1"/>
        </w:rPr>
        <w:t>徐</w:t>
      </w:r>
      <w:r>
        <w:rPr>
          <w:color w:val="BCBAB2"/>
        </w:rPr>
        <w:t>坤</w:t>
      </w:r>
      <w:r>
        <w:rPr>
          <w:color w:val="B9B6B2"/>
        </w:rPr>
        <w:t>蔡</w:t>
      </w:r>
      <w:r>
        <w:rPr>
          <w:color w:val="9C9899"/>
        </w:rPr>
        <w:t>徐</w:t>
      </w:r>
      <w:r>
        <w:rPr>
          <w:color w:val="98919B"/>
        </w:rPr>
        <w:t>坤</w:t>
      </w:r>
      <w:r>
        <w:rPr>
          <w:color w:val="9A939D"/>
        </w:rPr>
        <w:t>蔡</w:t>
      </w:r>
      <w:r>
        <w:rPr>
          <w:color w:val="97909B"/>
        </w:rPr>
        <w:t>徐</w:t>
      </w:r>
      <w:r>
        <w:rPr>
          <w:color w:val="908B95"/>
        </w:rPr>
        <w:t>坤</w:t>
      </w:r>
      <w:r>
        <w:rPr>
          <w:color w:val="8A8591"/>
        </w:rPr>
        <w:t>蔡</w:t>
      </w:r>
      <w:r>
        <w:rPr>
          <w:color w:val="857F8C"/>
        </w:rPr>
        <w:t>徐</w:t>
      </w:r>
      <w:r>
        <w:rPr>
          <w:color w:val="7B7480"/>
        </w:rPr>
        <w:t>坤</w:t>
      </w:r>
      <w:r>
        <w:rPr>
          <w:color w:val="756F78"/>
        </w:rPr>
        <w:t>蔡</w:t>
      </w:r>
      <w:r>
        <w:rPr>
          <w:color w:val="706B70"/>
        </w:rPr>
        <w:t>徐</w:t>
      </w:r>
      <w:r>
        <w:rPr>
          <w:color w:val="908C8B"/>
        </w:rPr>
        <w:t>坤</w:t>
      </w:r>
      <w:r>
        <w:rPr>
          <w:color w:val="C1BDB8"/>
        </w:rPr>
        <w:t>蔡</w:t>
      </w:r>
      <w:r>
        <w:rPr>
          <w:color w:val="BEBAB3"/>
        </w:rPr>
        <w:t>徐</w:t>
      </w:r>
      <w:r>
        <w:rPr>
          <w:color w:val="BDBAB1"/>
        </w:rPr>
        <w:t>坤</w:t>
      </w:r>
      <w:r>
        <w:rPr>
          <w:color w:val="BBBAAF"/>
        </w:rPr>
        <w:t>蔡</w:t>
      </w:r>
      <w:r>
        <w:rPr>
          <w:color w:val="BBBAB1"/>
        </w:rPr>
        <w:t>徐</w:t>
      </w:r>
      <w:r>
        <w:rPr>
          <w:color w:val="BBB9B0"/>
        </w:rPr>
        <w:t>坤</w:t>
      </w:r>
      <w:r>
        <w:rPr>
          <w:color w:val="BBB9B0"/>
        </w:rPr>
        <w:t>蔡</w:t>
      </w:r>
      <w:r>
        <w:rPr>
          <w:color w:val="BBBAB2"/>
        </w:rPr>
        <w:t>徐</w:t>
      </w:r>
      <w:r>
        <w:rPr>
          <w:color w:val="BBBBB4"/>
        </w:rPr>
        <w:t>坤</w:t>
      </w:r>
      <w:r>
        <w:rPr>
          <w:color w:val="BEBCB4"/>
        </w:rPr>
        <w:t>蔡</w:t>
      </w:r>
      <w:r>
        <w:rPr>
          <w:color w:val="C1BBB2"/>
        </w:rPr>
        <w:t>徐</w:t>
      </w:r>
      <w:r>
        <w:rPr>
          <w:color w:val="C1BBB2"/>
        </w:rPr>
        <w:t>坤</w:t>
      </w:r>
      <w:r>
        <w:rPr>
          <w:color w:val="C2BAB4"/>
        </w:rPr>
        <w:t>蔡</w:t>
      </w:r>
      <w:r>
        <w:rPr>
          <w:color w:val="C3BAB5"/>
        </w:rPr>
        <w:t>徐</w:t>
      </w:r>
      <w:r>
        <w:rPr>
          <w:color w:val="C4BBB6"/>
        </w:rPr>
        <w:t>坤</w:t>
      </w:r>
      <w:r>
        <w:rPr>
          <w:color w:val="C4BBB6"/>
        </w:rPr>
        <w:t>蔡</w:t>
      </w:r>
      <w:r>
        <w:rPr>
          <w:color w:val="C4BBB6"/>
        </w:rPr>
        <w:t>徐</w:t>
      </w:r>
      <w:r>
        <w:rPr>
          <w:color w:val="C4BBB5"/>
        </w:rPr>
        <w:t>坤</w:t>
      </w:r>
      <w:r>
        <w:rPr>
          <w:color w:val="C7BCB6"/>
        </w:rPr>
        <w:t>蔡</w:t>
      </w:r>
      <w:r>
        <w:rPr>
          <w:color w:val="C8BDB8"/>
        </w:rPr>
        <w:t>徐</w:t>
      </w:r>
      <w:r>
        <w:rPr>
          <w:color w:val="C9BEBB"/>
        </w:rPr>
        <w:t>坤</w:t>
      </w:r>
      <w:r>
        <w:rPr>
          <w:color w:val="CABFBC"/>
        </w:rPr>
        <w:t>蔡</w:t>
      </w:r>
      <w:r>
        <w:rPr>
          <w:color w:val="CABFBC"/>
        </w:rPr>
        <w:t>徐</w:t>
      </w:r>
      <w:r>
        <w:rPr>
          <w:color w:val="CABFBB"/>
        </w:rPr>
        <w:t>坤</w:t>
      </w:r>
      <w:r>
        <w:rPr>
          <w:color w:val="CABFBB"/>
        </w:rPr>
        <w:t>蔡</w:t>
      </w:r>
      <w:r>
        <w:rPr>
          <w:color w:val="CABFBA"/>
        </w:rPr>
        <w:t>徐</w:t>
      </w:r>
      <w:r>
        <w:rPr>
          <w:color w:val="CAC0BB"/>
        </w:rPr>
        <w:t>坤</w:t>
      </w:r>
      <w:r>
        <w:rPr>
          <w:color w:val="CABFBB"/>
        </w:rPr>
        <w:t>蔡</w:t>
      </w:r>
      <w:r>
        <w:rPr>
          <w:color w:val="CABFBB"/>
        </w:rPr>
        <w:t>徐</w:t>
      </w:r>
      <w:r>
        <w:rPr>
          <w:color w:val="CABFBB"/>
        </w:rPr>
        <w:t>坤</w:t>
      </w:r>
      <w:r>
        <w:rPr>
          <w:color w:val="C9BEBB"/>
        </w:rPr>
        <w:t>蔡</w:t>
      </w:r>
      <w:r>
        <w:rPr>
          <w:color w:val="C9BEB9"/>
        </w:rPr>
        <w:t>徐</w:t>
      </w:r>
      <w:r>
        <w:rPr>
          <w:color w:val="C9BEBA"/>
        </w:rPr>
        <w:t>坤</w:t>
      </w:r>
      <w:r>
        <w:rPr>
          <w:color w:val="C9BEBB"/>
        </w:rPr>
        <w:t>蔡</w:t>
      </w:r>
      <w:r>
        <w:rPr>
          <w:color w:val="CABEBB"/>
        </w:rPr>
        <w:t>徐</w:t>
      </w:r>
      <w:r>
        <w:rPr>
          <w:color w:val="CBBEB9"/>
        </w:rPr>
        <w:t>坤</w:t>
      </w:r>
      <w:r>
        <w:rPr>
          <w:color w:val="CBBEB8"/>
        </w:rPr>
        <w:t>蔡</w:t>
      </w:r>
      <w:r>
        <w:rPr>
          <w:color w:val="CBBEB7"/>
        </w:rPr>
        <w:t>徐</w:t>
      </w:r>
      <w:r>
        <w:rPr>
          <w:color w:val="CBBEB7"/>
        </w:rPr>
        <w:t>坤</w:t>
      </w:r>
      <w:r>
        <w:rPr>
          <w:color w:val="CBBFB7"/>
        </w:rPr>
        <w:t>蔡</w:t>
      </w:r>
      <w:r>
        <w:rPr>
          <w:color w:val="CAC0B7"/>
        </w:rPr>
        <w:t>徐</w:t>
      </w:r>
      <w:r>
        <w:rPr>
          <w:color w:val="CCBFB7"/>
        </w:rPr>
        <w:t>坤</w:t>
      </w:r>
      <w:r>
        <w:rPr>
          <w:color w:val="CAC0B7"/>
        </w:rPr>
        <w:t>蔡</w:t>
      </w:r>
      <w:r>
        <w:rPr>
          <w:color w:val="CAC0B7"/>
        </w:rPr>
        <w:t>徐</w:t>
      </w:r>
      <w:r>
        <w:rPr>
          <w:color w:val="CAC0B7"/>
        </w:rPr>
        <w:t>坤</w:t>
      </w:r>
      <w:r>
        <w:rPr>
          <w:color w:val="CAC0B7"/>
        </w:rPr>
        <w:t>蔡</w:t>
      </w:r>
      <w:r>
        <w:rPr>
          <w:color w:val="CAC0B7"/>
        </w:rPr>
        <w:t>徐</w:t>
      </w:r>
      <w:r>
        <w:rPr>
          <w:color w:val="CAC0BA"/>
        </w:rPr>
        <w:t>坤</w:t>
      </w:r>
      <w:r>
        <w:rPr>
          <w:color w:val="CEC2C1"/>
        </w:rPr>
        <w:t>蔡</w:t>
      </w:r>
      <w:r>
        <w:rPr>
          <w:color w:val="B5A9AB"/>
        </w:rPr>
        <w:t>徐</w:t>
      </w:r>
      <w:r>
        <w:rPr>
          <w:color w:val="80757B"/>
        </w:rPr>
        <w:t>坤</w:t>
      </w:r>
      <w:r>
        <w:rPr>
          <w:color w:val="847A85"/>
        </w:rPr>
        <w:t>蔡</w:t>
      </w:r>
      <w:r>
        <w:rPr>
          <w:color w:val="88808E"/>
        </w:rPr>
        <w:t>徐</w:t>
      </w:r>
      <w:r>
        <w:rPr>
          <w:color w:val="8F8694"/>
        </w:rPr>
        <w:t>坤</w:t>
      </w:r>
      <w:r>
        <w:rPr>
          <w:color w:val="918A97"/>
        </w:rPr>
        <w:t>蔡</w:t>
      </w:r>
      <w:r>
        <w:rPr>
          <w:color w:val="938E9A"/>
        </w:rPr>
        <w:t>徐</w:t>
      </w:r>
      <w:r>
        <w:rPr>
          <w:color w:val="96909D"/>
        </w:rPr>
        <w:t>坤</w:t>
      </w:r>
      <w:r>
        <w:rPr>
          <w:color w:val="96909D"/>
        </w:rPr>
        <w:t>蔡</w:t>
      </w:r>
      <w:r>
        <w:rPr>
          <w:color w:val="978D98"/>
        </w:rPr>
        <w:t>徐</w:t>
      </w:r>
      <w:r>
        <w:rPr>
          <w:color w:val="A19599"/>
        </w:rPr>
        <w:t>坤</w:t>
      </w:r>
      <w:r>
        <w:rPr>
          <w:color w:val="C9BCB8"/>
        </w:rPr>
        <w:t>蔡</w:t>
      </w:r>
      <w:r>
        <w:rPr>
          <w:color w:val="CBBDB7"/>
        </w:rPr>
        <w:t>徐</w:t>
      </w:r>
      <w:r>
        <w:rPr>
          <w:color w:val="CABDB7"/>
        </w:rPr>
        <w:t>坤</w:t>
      </w:r>
      <w:r>
        <w:rPr>
          <w:color w:val="CABCB9"/>
        </w:rPr>
        <w:t>蔡</w:t>
      </w:r>
      <w:r>
        <w:rPr>
          <w:color w:val="CABDB7"/>
        </w:rPr>
        <w:t>徐</w:t>
      </w:r>
      <w:r>
        <w:rPr>
          <w:color w:val="CABDB7"/>
        </w:rPr>
        <w:t>坤</w:t>
      </w:r>
      <w:r>
        <w:rPr>
          <w:color w:val="CABDB7"/>
        </w:rPr>
        <w:t>蔡</w:t>
      </w:r>
      <w:r>
        <w:rPr>
          <w:color w:val="CABEB7"/>
        </w:rPr>
        <w:t>徐</w:t>
      </w:r>
      <w:r>
        <w:rPr>
          <w:color w:val="CABEB7"/>
        </w:rPr>
        <w:t>坤</w:t>
      </w:r>
      <w:r>
        <w:rPr>
          <w:color w:val="C1BBB4"/>
        </w:rPr>
        <w:t>蔡</w:t>
      </w:r>
      <w:r>
        <w:rPr>
          <w:color w:val="C0BBB4"/>
        </w:rPr>
        <w:t>徐</w:t>
      </w:r>
      <w:r>
        <w:rPr>
          <w:color w:val="BFBBB4"/>
        </w:rPr>
        <w:t>坤</w:t>
      </w:r>
      <w:r>
        <w:rPr>
          <w:color w:val="BFBBB4"/>
        </w:rPr>
        <w:t>蔡</w:t>
      </w:r>
      <w:r>
        <w:rPr>
          <w:color w:val="BFBBB2"/>
        </w:rPr>
        <w:t>徐</w:t>
      </w:r>
      <w:r>
        <w:rPr>
          <w:color w:val="BDBBB1"/>
        </w:rPr>
        <w:t>坤</w:t>
      </w:r>
      <w:r>
        <w:rPr>
          <w:color w:val="BDBAB2"/>
        </w:rPr>
        <w:t>蔡</w:t>
      </w:r>
      <w:r>
        <w:rPr>
          <w:color w:val="BDBAB3"/>
        </w:rPr>
        <w:t>徐</w:t>
      </w:r>
      <w:r>
        <w:rPr>
          <w:color w:val="BEBBB4"/>
        </w:rPr>
        <w:t>坤</w:t>
      </w:r>
      <w:r>
        <w:rPr>
          <w:color w:val="BAB6B3"/>
        </w:rPr>
        <w:t>蔡</w:t>
      </w:r>
      <w:r>
        <w:rPr>
          <w:color w:val="9C9799"/>
        </w:rPr>
        <w:t>徐</w:t>
      </w:r>
      <w:r>
        <w:rPr>
          <w:color w:val="969099"/>
        </w:rPr>
        <w:t>坤</w:t>
      </w:r>
      <w:r>
        <w:rPr>
          <w:color w:val="98919C"/>
        </w:rPr>
        <w:t>蔡</w:t>
      </w:r>
      <w:r>
        <w:rPr>
          <w:color w:val="958E99"/>
        </w:rPr>
        <w:t>徐</w:t>
      </w:r>
      <w:r>
        <w:rPr>
          <w:color w:val="8E8793"/>
        </w:rPr>
        <w:t>坤</w:t>
      </w:r>
      <w:r>
        <w:rPr>
          <w:color w:val="8A828F"/>
        </w:rPr>
        <w:t>蔡</w:t>
      </w:r>
      <w:r>
        <w:rPr>
          <w:color w:val="847D89"/>
        </w:rPr>
        <w:t>徐</w:t>
      </w:r>
      <w:r>
        <w:rPr>
          <w:color w:val="7D7480"/>
        </w:rPr>
        <w:t>坤</w:t>
      </w:r>
      <w:r>
        <w:rPr>
          <w:color w:val="78717A"/>
        </w:rPr>
        <w:t>蔡</w:t>
      </w:r>
      <w:r>
        <w:rPr>
          <w:color w:val="716C71"/>
        </w:rPr>
        <w:t>徐</w:t>
      </w:r>
      <w:r>
        <w:rPr>
          <w:color w:val="9F9B99"/>
        </w:rPr>
        <w:t>坤</w:t>
      </w:r>
      <w:r>
        <w:rPr>
          <w:color w:val="C1BFB8"/>
        </w:rPr>
        <w:t>蔡</w:t>
      </w:r>
      <w:r>
        <w:rPr>
          <w:color w:val="BCBBB3"/>
        </w:rPr>
        <w:t>徐</w:t>
      </w:r>
      <w:r>
        <w:rPr>
          <w:color w:val="BDBBB2"/>
        </w:rPr>
        <w:t>坤</w:t>
      </w:r>
      <w:r>
        <w:rPr>
          <w:color w:val="BEBBB1"/>
        </w:rPr>
        <w:t>蔡</w:t>
      </w:r>
      <w:r>
        <w:rPr>
          <w:color w:val="BEBBB3"/>
        </w:rPr>
        <w:t>徐</w:t>
      </w:r>
      <w:r>
        <w:rPr>
          <w:color w:val="BDBAB1"/>
        </w:rPr>
        <w:t>坤</w:t>
      </w:r>
      <w:r>
        <w:rPr>
          <w:color w:val="BCBAB1"/>
        </w:rPr>
        <w:t>蔡</w:t>
      </w:r>
      <w:r>
        <w:rPr>
          <w:color w:val="BCBBB4"/>
        </w:rPr>
        <w:t>徐</w:t>
      </w:r>
      <w:r>
        <w:rPr>
          <w:color w:val="BEBCB6"/>
        </w:rPr>
        <w:t>坤</w:t>
      </w:r>
      <w:r>
        <w:rPr>
          <w:color w:val="C1BDB7"/>
        </w:rPr>
        <w:t>蔡</w:t>
      </w:r>
      <w:r>
        <w:rPr>
          <w:color w:val="C4BCB7"/>
        </w:rPr>
        <w:t>徐</w:t>
      </w:r>
      <w:r>
        <w:rPr>
          <w:color w:val="C4BCB7"/>
        </w:rPr>
        <w:t>坤</w:t>
      </w:r>
      <w:r>
        <w:rPr>
          <w:color w:val="C5BCB7"/>
        </w:rPr>
        <w:t>蔡</w:t>
      </w:r>
      <w:r>
        <w:rPr>
          <w:color w:val="C5BDB8"/>
        </w:rPr>
        <w:t>徐</w:t>
      </w:r>
      <w:r>
        <w:rPr>
          <w:color w:val="C6BDB8"/>
        </w:rPr>
        <w:t>坤</w:t>
      </w:r>
      <w:r>
        <w:rPr>
          <w:color w:val="C7BEB9"/>
        </w:rPr>
        <w:t>蔡</w:t>
      </w:r>
      <w:r>
        <w:rPr>
          <w:color w:val="C9BEBA"/>
        </w:rPr>
        <w:t>徐</w:t>
      </w:r>
      <w:r>
        <w:rPr>
          <w:color w:val="C9BEB9"/>
        </w:rPr>
        <w:t>坤</w:t>
      </w:r>
      <w:r>
        <w:rPr>
          <w:color w:val="C9BFBB"/>
        </w:rPr>
        <w:t>蔡</w:t>
      </w:r>
      <w:r>
        <w:rPr>
          <w:color w:val="CBBFBC"/>
        </w:rPr>
        <w:t>徐</w:t>
      </w:r>
      <w:r>
        <w:rPr>
          <w:color w:val="CABFBD"/>
        </w:rPr>
        <w:t>坤</w:t>
      </w:r>
      <w:r>
        <w:rPr>
          <w:color w:val="CABFBD"/>
        </w:rPr>
        <w:t>蔡</w:t>
      </w:r>
      <w:r>
        <w:rPr>
          <w:color w:val="CBC0BB"/>
        </w:rPr>
        <w:t>徐</w:t>
      </w:r>
      <w:r>
        <w:rPr>
          <w:color w:val="CBC0BB"/>
        </w:rPr>
        <w:t>坤</w:t>
      </w:r>
      <w:r>
        <w:rPr>
          <w:color w:val="CBC0BB"/>
        </w:rPr>
        <w:t>蔡</w:t>
      </w:r>
      <w:r>
        <w:rPr>
          <w:color w:val="CABFBB"/>
        </w:rPr>
        <w:t>徐</w:t>
      </w:r>
      <w:r>
        <w:rPr>
          <w:color w:val="CABFBB"/>
        </w:rPr>
        <w:t>坤</w:t>
      </w:r>
      <w:r>
        <w:rPr>
          <w:color w:val="CABFBB"/>
        </w:rPr>
        <w:t>蔡</w:t>
      </w:r>
      <w:r>
        <w:rPr>
          <w:color w:val="CABFBB"/>
        </w:rPr>
        <w:t>徐</w:t>
      </w:r>
      <w:r>
        <w:rPr>
          <w:color w:val="CABFBC"/>
        </w:rPr>
        <w:t>坤</w:t>
      </w:r>
      <w:r>
        <w:rPr>
          <w:color w:val="CABFBC"/>
        </w:rPr>
        <w:t>蔡</w:t>
      </w:r>
      <w:r>
        <w:rPr>
          <w:color w:val="C9BFB9"/>
        </w:rPr>
        <w:t>徐</w:t>
      </w:r>
      <w:r>
        <w:rPr>
          <w:color w:val="C9BFBA"/>
        </w:rPr>
        <w:t>坤</w:t>
      </w:r>
      <w:r>
        <w:rPr>
          <w:color w:val="C9BFBA"/>
        </w:rPr>
        <w:t>蔡</w:t>
      </w:r>
      <w:r>
        <w:rPr>
          <w:color w:val="CABFB9"/>
        </w:rPr>
        <w:t>徐</w:t>
      </w:r>
      <w:r>
        <w:rPr>
          <w:color w:val="CABFB9"/>
        </w:rPr>
        <w:t>坤</w:t>
      </w:r>
      <w:r>
        <w:rPr>
          <w:color w:val="CABFB8"/>
        </w:rPr>
        <w:t>蔡</w:t>
      </w:r>
      <w:r>
        <w:rPr>
          <w:color w:val="C9BEB7"/>
        </w:rPr>
        <w:t>徐</w:t>
      </w:r>
      <w:r>
        <w:rPr>
          <w:color w:val="CBBEB8"/>
        </w:rPr>
        <w:t>坤</w:t>
      </w:r>
      <w:r>
        <w:rPr>
          <w:color w:val="CBBFB8"/>
        </w:rPr>
        <w:t>蔡</w:t>
      </w:r>
      <w:r>
        <w:rPr>
          <w:color w:val="CBC0B8"/>
        </w:rPr>
        <w:t>徐</w:t>
      </w:r>
      <w:r>
        <w:rPr>
          <w:color w:val="CDC0B9"/>
        </w:rPr>
        <w:t>坤</w:t>
      </w:r>
      <w:r>
        <w:rPr>
          <w:color w:val="CBC1B9"/>
        </w:rPr>
        <w:t>蔡</w:t>
      </w:r>
      <w:r>
        <w:rPr>
          <w:color w:val="CBC1B9"/>
        </w:rPr>
        <w:t>徐</w:t>
      </w:r>
      <w:r>
        <w:rPr>
          <w:color w:val="CBC0B9"/>
        </w:rPr>
        <w:t>坤</w:t>
      </w:r>
      <w:r>
        <w:rPr>
          <w:color w:val="CCC0B9"/>
        </w:rPr>
        <w:t>蔡</w:t>
      </w:r>
      <w:r>
        <w:rPr>
          <w:color w:val="CCC0B9"/>
        </w:rPr>
        <w:t>徐</w:t>
      </w:r>
      <w:r>
        <w:rPr>
          <w:color w:val="CCC0BA"/>
        </w:rPr>
        <w:t>坤</w:t>
      </w:r>
      <w:r>
        <w:rPr>
          <w:color w:val="CDC2BF"/>
        </w:rPr>
        <w:t>蔡</w:t>
      </w:r>
      <w:r>
        <w:rPr>
          <w:color w:val="C0B4B5"/>
        </w:rPr>
        <w:t>徐</w:t>
      </w:r>
      <w:r>
        <w:rPr>
          <w:color w:val="84797E"/>
        </w:rPr>
        <w:t>坤</w:t>
      </w:r>
      <w:r>
        <w:rPr>
          <w:color w:val="847A84"/>
        </w:rPr>
        <w:t>蔡</w:t>
      </w:r>
      <w:r>
        <w:rPr>
          <w:color w:val="89808E"/>
        </w:rPr>
        <w:t>徐</w:t>
      </w:r>
      <w:r>
        <w:rPr>
          <w:color w:val="8F8695"/>
        </w:rPr>
        <w:t>坤</w:t>
      </w:r>
      <w:r>
        <w:rPr>
          <w:color w:val="928A97"/>
        </w:rPr>
        <w:t>蔡</w:t>
      </w:r>
      <w:r>
        <w:rPr>
          <w:color w:val="928B98"/>
        </w:rPr>
        <w:t>徐</w:t>
      </w:r>
      <w:r>
        <w:rPr>
          <w:color w:val="948E9A"/>
        </w:rPr>
        <w:t>坤</w:t>
      </w:r>
      <w:r>
        <w:rPr>
          <w:color w:val="928C99"/>
        </w:rPr>
        <w:t>蔡</w:t>
      </w:r>
      <w:r>
        <w:rPr>
          <w:color w:val="948C97"/>
        </w:rPr>
        <w:t>徐</w:t>
      </w:r>
      <w:r>
        <w:rPr>
          <w:color w:val="9A9096"/>
        </w:rPr>
        <w:t>坤</w:t>
      </w:r>
      <w:r>
        <w:rPr>
          <w:color w:val="C5B8B6"/>
        </w:rPr>
        <w:t>蔡</w:t>
      </w:r>
      <w:r>
        <w:rPr>
          <w:color w:val="CCBFBA"/>
        </w:rPr>
        <w:t>徐</w:t>
      </w:r>
      <w:r>
        <w:rPr>
          <w:color w:val="CBBEBA"/>
        </w:rPr>
        <w:t>坤</w:t>
      </w:r>
      <w:r>
        <w:rPr>
          <w:color w:val="CBBEBA"/>
        </w:rPr>
        <w:t>蔡</w:t>
      </w:r>
      <w:r>
        <w:rPr>
          <w:color w:val="CBBEBA"/>
        </w:rPr>
        <w:t>徐</w:t>
      </w:r>
      <w:r>
        <w:rPr>
          <w:color w:val="CBBEB9"/>
        </w:rPr>
        <w:t>坤</w:t>
      </w:r>
      <w:r>
        <w:rPr>
          <w:color w:val="CBBEB9"/>
        </w:rPr>
        <w:t>蔡</w:t>
      </w:r>
      <w:r>
        <w:rPr>
          <w:color w:val="CABCB7"/>
        </w:rPr>
        <w:t>徐</w:t>
      </w:r>
      <w:r>
        <w:rPr>
          <w:color w:val="CABCB7"/>
        </w:rPr>
        <w:t>坤</w:t>
      </w:r>
      <w:r>
        <w:rPr>
          <w:color w:val="C0B9B2"/>
        </w:rPr>
        <w:t>蔡</w:t>
      </w:r>
      <w:r>
        <w:rPr>
          <w:color w:val="C0BAB4"/>
        </w:rPr>
        <w:t>徐</w:t>
      </w:r>
      <w:r>
        <w:rPr>
          <w:color w:val="BFBBB5"/>
        </w:rPr>
        <w:t>坤</w:t>
      </w:r>
      <w:r>
        <w:rPr>
          <w:color w:val="BFBBB5"/>
        </w:rPr>
        <w:t>蔡</w:t>
      </w:r>
      <w:r>
        <w:rPr>
          <w:color w:val="BFBBB3"/>
        </w:rPr>
        <w:t>徐</w:t>
      </w:r>
      <w:r>
        <w:rPr>
          <w:color w:val="BFBBB3"/>
        </w:rPr>
        <w:t>坤</w:t>
      </w:r>
      <w:r>
        <w:rPr>
          <w:color w:val="C0BCB5"/>
        </w:rPr>
        <w:t>蔡</w:t>
      </w:r>
      <w:r>
        <w:rPr>
          <w:color w:val="C0BCB6"/>
        </w:rPr>
        <w:t>徐</w:t>
      </w:r>
      <w:r>
        <w:rPr>
          <w:color w:val="C0BDB7"/>
        </w:rPr>
        <w:t>坤</w:t>
      </w:r>
      <w:r>
        <w:rPr>
          <w:color w:val="BAB6B5"/>
        </w:rPr>
        <w:t>蔡</w:t>
      </w:r>
      <w:r>
        <w:rPr>
          <w:color w:val="9B9699"/>
        </w:rPr>
        <w:t>徐</w:t>
      </w:r>
      <w:r>
        <w:rPr>
          <w:color w:val="938E95"/>
        </w:rPr>
        <w:t>坤</w:t>
      </w:r>
      <w:r>
        <w:rPr>
          <w:color w:val="938E96"/>
        </w:rPr>
        <w:t>蔡</w:t>
      </w:r>
      <w:r>
        <w:rPr>
          <w:color w:val="918B96"/>
        </w:rPr>
        <w:t>徐</w:t>
      </w:r>
      <w:r>
        <w:rPr>
          <w:color w:val="8C8693"/>
        </w:rPr>
        <w:t>坤</w:t>
      </w:r>
      <w:r>
        <w:rPr>
          <w:color w:val="8A8390"/>
        </w:rPr>
        <w:t>蔡</w:t>
      </w:r>
      <w:r>
        <w:rPr>
          <w:color w:val="867E88"/>
        </w:rPr>
        <w:t>徐</w:t>
      </w:r>
      <w:r>
        <w:rPr>
          <w:color w:val="7A727D"/>
        </w:rPr>
        <w:t>坤</w:t>
      </w:r>
      <w:r>
        <w:rPr>
          <w:color w:val="766E78"/>
        </w:rPr>
        <w:t>蔡</w:t>
      </w:r>
      <w:r>
        <w:rPr>
          <w:color w:val="706B6F"/>
        </w:rPr>
        <w:t>徐</w:t>
      </w:r>
      <w:r>
        <w:rPr>
          <w:color w:val="ABA6A4"/>
        </w:rPr>
        <w:t>坤</w:t>
      </w:r>
      <w:r>
        <w:rPr>
          <w:color w:val="C2BEB7"/>
        </w:rPr>
        <w:t>蔡</w:t>
      </w:r>
      <w:r>
        <w:rPr>
          <w:color w:val="BDBBB3"/>
        </w:rPr>
        <w:t>徐</w:t>
      </w:r>
      <w:r>
        <w:rPr>
          <w:color w:val="BEBBB3"/>
        </w:rPr>
        <w:t>坤</w:t>
      </w:r>
      <w:r>
        <w:rPr>
          <w:color w:val="BFBBB3"/>
        </w:rPr>
        <w:t>蔡</w:t>
      </w:r>
      <w:r>
        <w:rPr>
          <w:color w:val="BFBBB3"/>
        </w:rPr>
        <w:t>徐</w:t>
      </w:r>
      <w:r>
        <w:rPr>
          <w:color w:val="BFBBB3"/>
        </w:rPr>
        <w:t>坤</w:t>
      </w:r>
      <w:r>
        <w:rPr>
          <w:color w:val="BEBCB3"/>
        </w:rPr>
        <w:t>蔡</w:t>
      </w:r>
      <w:r>
        <w:rPr>
          <w:color w:val="BFBCB5"/>
        </w:rPr>
        <w:t>徐</w:t>
      </w:r>
      <w:r>
        <w:rPr>
          <w:color w:val="C2BDB8"/>
        </w:rPr>
        <w:t>坤</w:t>
      </w:r>
      <w:r>
        <w:rPr>
          <w:color w:val="C4BFBA"/>
        </w:rPr>
        <w:t>蔡</w:t>
      </w:r>
      <w:r>
        <w:rPr>
          <w:color w:val="CAC1BE"/>
        </w:rPr>
        <w:t>徐</w:t>
      </w:r>
      <w:r>
        <w:rPr>
          <w:color w:val="C9C0BE"/>
        </w:rPr>
        <w:t>坤</w:t>
      </w:r>
      <w:r>
        <w:rPr>
          <w:color w:val="CAC1BC"/>
        </w:rPr>
        <w:t>蔡</w:t>
      </w:r>
      <w:r>
        <w:rPr>
          <w:color w:val="CAC1BC"/>
        </w:rPr>
        <w:t>徐</w:t>
      </w:r>
      <w:r>
        <w:rPr>
          <w:color w:val="CAC1BC"/>
        </w:rPr>
        <w:t>坤</w:t>
      </w:r>
      <w:r>
        <w:rPr>
          <w:color w:val="CBC2BD"/>
        </w:rPr>
        <w:t>蔡</w:t>
      </w:r>
      <w:r>
        <w:rPr>
          <w:color w:val="CCC2BE"/>
        </w:rPr>
        <w:t>徐</w:t>
      </w:r>
      <w:r>
        <w:rPr>
          <w:color w:val="CDC3BE"/>
        </w:rPr>
        <w:t>坤</w:t>
      </w:r>
      <w:r>
        <w:rPr>
          <w:color w:val="CCC3BF"/>
        </w:rPr>
        <w:t>蔡</w:t>
      </w:r>
      <w:r>
        <w:rPr>
          <w:color w:val="CEC2BF"/>
        </w:rPr>
        <w:t>徐</w:t>
      </w:r>
      <w:r>
        <w:rPr>
          <w:color w:val="CEC2BF"/>
        </w:rPr>
        <w:t>坤</w:t>
      </w:r>
      <w:r>
        <w:rPr>
          <w:color w:val="CDC2BE"/>
        </w:rPr>
        <w:t>蔡</w:t>
      </w:r>
      <w:r>
        <w:rPr>
          <w:color w:val="CDC2BD"/>
        </w:rPr>
        <w:t>徐</w:t>
      </w:r>
      <w:r>
        <w:rPr>
          <w:color w:val="CDC2BD"/>
        </w:rPr>
        <w:t>坤</w:t>
      </w:r>
      <w:r>
        <w:rPr>
          <w:color w:val="CDC2BD"/>
        </w:rPr>
        <w:t>蔡</w:t>
      </w:r>
      <w:r>
        <w:rPr>
          <w:color w:val="CDC1BD"/>
        </w:rPr>
        <w:t>徐</w:t>
      </w:r>
      <w:r>
        <w:rPr>
          <w:color w:val="CDC1BD"/>
        </w:rPr>
        <w:t>坤</w:t>
      </w:r>
      <w:r>
        <w:rPr>
          <w:color w:val="CCC1BD"/>
        </w:rPr>
        <w:t>蔡</w:t>
      </w:r>
      <w:r>
        <w:rPr>
          <w:color w:val="CCC1BD"/>
        </w:rPr>
        <w:t>徐</w:t>
      </w:r>
      <w:r>
        <w:rPr>
          <w:color w:val="CCC1BC"/>
        </w:rPr>
        <w:t>坤</w:t>
      </w:r>
      <w:r>
        <w:rPr>
          <w:color w:val="CDC1BC"/>
        </w:rPr>
        <w:t>蔡</w:t>
      </w:r>
      <w:r>
        <w:rPr>
          <w:color w:val="CBC1BA"/>
        </w:rPr>
        <w:t>徐</w:t>
      </w:r>
      <w:r>
        <w:rPr>
          <w:color w:val="CBC1BA"/>
        </w:rPr>
        <w:t>坤</w:t>
      </w:r>
      <w:r>
        <w:rPr>
          <w:color w:val="CBC1BA"/>
        </w:rPr>
        <w:t>蔡</w:t>
      </w:r>
      <w:r>
        <w:rPr>
          <w:color w:val="CBC1BA"/>
        </w:rPr>
        <w:t>徐</w:t>
      </w:r>
      <w:r>
        <w:rPr>
          <w:color w:val="CBC1BA"/>
        </w:rPr>
        <w:t>坤</w:t>
      </w:r>
      <w:r>
        <w:rPr>
          <w:color w:val="CBC1BA"/>
        </w:rPr>
        <w:t>蔡</w:t>
      </w:r>
      <w:r>
        <w:rPr>
          <w:color w:val="CAC0B9"/>
        </w:rPr>
        <w:t>徐</w:t>
      </w:r>
      <w:r>
        <w:rPr>
          <w:color w:val="CBC0BA"/>
        </w:rPr>
        <w:t>坤</w:t>
      </w:r>
      <w:r>
        <w:rPr>
          <w:color w:val="CBC1BA"/>
        </w:rPr>
        <w:t>蔡</w:t>
      </w:r>
      <w:r>
        <w:rPr>
          <w:color w:val="CCC1BA"/>
        </w:rPr>
        <w:t>徐</w:t>
      </w:r>
      <w:r>
        <w:rPr>
          <w:color w:val="CEC1BB"/>
        </w:rPr>
        <w:t>坤</w:t>
      </w:r>
      <w:r>
        <w:rPr>
          <w:color w:val="CBC1BA"/>
        </w:rPr>
        <w:t>蔡</w:t>
      </w:r>
      <w:r>
        <w:rPr>
          <w:color w:val="CBC1BA"/>
        </w:rPr>
        <w:t>徐</w:t>
      </w:r>
      <w:r>
        <w:rPr>
          <w:color w:val="CCC0BA"/>
        </w:rPr>
        <w:t>坤</w:t>
      </w:r>
      <w:r>
        <w:rPr>
          <w:color w:val="CDC0BA"/>
        </w:rPr>
        <w:t>蔡</w:t>
      </w:r>
      <w:r>
        <w:rPr>
          <w:color w:val="CDC0BA"/>
        </w:rPr>
        <w:t>徐</w:t>
      </w:r>
      <w:r>
        <w:rPr>
          <w:color w:val="CEC0BA"/>
        </w:rPr>
        <w:t>坤</w:t>
      </w:r>
      <w:r>
        <w:rPr>
          <w:color w:val="CFC2BE"/>
        </w:rPr>
        <w:t>蔡</w:t>
      </w:r>
      <w:r>
        <w:rPr>
          <w:color w:val="C3B7B6"/>
        </w:rPr>
        <w:t>徐</w:t>
      </w:r>
      <w:r>
        <w:rPr>
          <w:color w:val="857C7F"/>
        </w:rPr>
        <w:t>坤</w:t>
      </w:r>
      <w:r>
        <w:rPr>
          <w:color w:val="857B84"/>
        </w:rPr>
        <w:t>蔡</w:t>
      </w:r>
      <w:r>
        <w:rPr>
          <w:color w:val="877F8A"/>
        </w:rPr>
        <w:t>徐</w:t>
      </w:r>
      <w:r>
        <w:rPr>
          <w:color w:val="89818D"/>
        </w:rPr>
        <w:t>坤</w:t>
      </w:r>
      <w:r>
        <w:rPr>
          <w:color w:val="8C8490"/>
        </w:rPr>
        <w:t>蔡</w:t>
      </w:r>
      <w:r>
        <w:rPr>
          <w:color w:val="8F8794"/>
        </w:rPr>
        <w:t>徐</w:t>
      </w:r>
      <w:r>
        <w:rPr>
          <w:color w:val="918A97"/>
        </w:rPr>
        <w:t>坤</w:t>
      </w:r>
      <w:r>
        <w:rPr>
          <w:color w:val="908A96"/>
        </w:rPr>
        <w:t>蔡</w:t>
      </w:r>
      <w:r>
        <w:rPr>
          <w:color w:val="918A95"/>
        </w:rPr>
        <w:t>徐</w:t>
      </w:r>
      <w:r>
        <w:rPr>
          <w:color w:val="968C96"/>
        </w:rPr>
        <w:t>坤</w:t>
      </w:r>
      <w:r>
        <w:rPr>
          <w:color w:val="C4B7B8"/>
        </w:rPr>
        <w:t>蔡</w:t>
      </w:r>
      <w:r>
        <w:rPr>
          <w:color w:val="CEC1BF"/>
        </w:rPr>
        <w:t>徐</w:t>
      </w:r>
      <w:r>
        <w:rPr>
          <w:color w:val="CCBFBB"/>
        </w:rPr>
        <w:t>坤</w:t>
      </w:r>
      <w:r>
        <w:rPr>
          <w:color w:val="CDC0BC"/>
        </w:rPr>
        <w:t>蔡</w:t>
      </w:r>
      <w:r>
        <w:rPr>
          <w:color w:val="CDC0BD"/>
        </w:rPr>
        <w:t>徐</w:t>
      </w:r>
      <w:r>
        <w:rPr>
          <w:color w:val="CDC0BC"/>
        </w:rPr>
        <w:t>坤</w:t>
      </w:r>
      <w:r>
        <w:rPr>
          <w:color w:val="CEC0BC"/>
        </w:rPr>
        <w:t>蔡</w:t>
      </w:r>
      <w:r>
        <w:rPr>
          <w:color w:val="CEC0BC"/>
        </w:rPr>
        <w:t>徐</w:t>
      </w:r>
      <w:r>
        <w:rPr>
          <w:color w:val="CCBFBB"/>
        </w:rPr>
        <w:t>坤</w:t>
      </w:r>
      <w:r>
        <w:rPr>
          <w:color w:val="C5BFB7"/>
        </w:rPr>
        <w:t>蔡</w:t>
      </w:r>
      <w:r>
        <w:rPr>
          <w:color w:val="C4BFB8"/>
        </w:rPr>
        <w:t>徐</w:t>
      </w:r>
      <w:r>
        <w:rPr>
          <w:color w:val="C1BDB7"/>
        </w:rPr>
        <w:t>坤</w:t>
      </w:r>
      <w:r>
        <w:rPr>
          <w:color w:val="C0BCB5"/>
        </w:rPr>
        <w:t>蔡</w:t>
      </w:r>
      <w:r>
        <w:rPr>
          <w:color w:val="BFBBB3"/>
        </w:rPr>
        <w:t>徐</w:t>
      </w:r>
      <w:r>
        <w:rPr>
          <w:color w:val="BFBBB4"/>
        </w:rPr>
        <w:t>坤</w:t>
      </w:r>
      <w:r>
        <w:rPr>
          <w:color w:val="C0BCB5"/>
        </w:rPr>
        <w:t>蔡</w:t>
      </w:r>
      <w:r>
        <w:rPr>
          <w:color w:val="C0BCB6"/>
        </w:rPr>
        <w:t>徐</w:t>
      </w:r>
      <w:r>
        <w:rPr>
          <w:color w:val="C1BDB7"/>
        </w:rPr>
        <w:t>坤</w:t>
      </w:r>
      <w:r>
        <w:rPr>
          <w:color w:val="BBB7B6"/>
        </w:rPr>
        <w:t>蔡</w:t>
      </w:r>
      <w:r>
        <w:rPr>
          <w:color w:val="9E999C"/>
        </w:rPr>
        <w:t>徐</w:t>
      </w:r>
      <w:r>
        <w:rPr>
          <w:color w:val="969197"/>
        </w:rPr>
        <w:t>坤</w:t>
      </w:r>
      <w:r>
        <w:rPr>
          <w:color w:val="948F96"/>
        </w:rPr>
        <w:t>蔡</w:t>
      </w:r>
      <w:r>
        <w:rPr>
          <w:color w:val="8E8892"/>
        </w:rPr>
        <w:t>徐</w:t>
      </w:r>
      <w:r>
        <w:rPr>
          <w:color w:val="86808C"/>
        </w:rPr>
        <w:t>坤</w:t>
      </w:r>
      <w:r>
        <w:rPr>
          <w:color w:val="817B86"/>
        </w:rPr>
        <w:t>蔡</w:t>
      </w:r>
      <w:r>
        <w:rPr>
          <w:color w:val="7B747D"/>
        </w:rPr>
        <w:t>徐</w:t>
      </w:r>
      <w:r>
        <w:rPr>
          <w:color w:val="736B75"/>
        </w:rPr>
        <w:t>坤</w:t>
      </w:r>
      <w:r>
        <w:rPr>
          <w:color w:val="736B74"/>
        </w:rPr>
        <w:t>蔡</w:t>
      </w:r>
      <w:r>
        <w:rPr>
          <w:color w:val="766F72"/>
        </w:rPr>
        <w:t>徐</w:t>
      </w:r>
      <w:r>
        <w:rPr>
          <w:color w:val="B6B0AD"/>
        </w:rPr>
        <w:t>坤</w:t>
      </w:r>
      <w:r>
        <w:rPr>
          <w:color w:val="C2BEB6"/>
        </w:rPr>
        <w:t>蔡</w:t>
      </w:r>
      <w:r>
        <w:rPr>
          <w:color w:val="C0BCB4"/>
        </w:rPr>
        <w:t>徐</w:t>
      </w:r>
      <w:r>
        <w:rPr>
          <w:color w:val="C2BEB6"/>
        </w:rPr>
        <w:t>坤</w:t>
      </w:r>
      <w:r>
        <w:rPr>
          <w:color w:val="C3BFB8"/>
        </w:rPr>
        <w:t>蔡</w:t>
      </w:r>
      <w:r>
        <w:rPr>
          <w:color w:val="C3BFB8"/>
        </w:rPr>
        <w:t>徐</w:t>
      </w:r>
      <w:r>
        <w:rPr>
          <w:color w:val="C3BFB8"/>
        </w:rPr>
        <w:t>坤</w:t>
      </w:r>
      <w:r>
        <w:rPr>
          <w:color w:val="C4BFB8"/>
        </w:rPr>
        <w:t>蔡</w:t>
      </w:r>
      <w:r>
        <w:rPr>
          <w:color w:val="C5BFB9"/>
        </w:rPr>
        <w:t>徐</w:t>
      </w:r>
      <w:r>
        <w:rPr>
          <w:color w:val="C6C0BD"/>
        </w:rPr>
        <w:t>坤</w:t>
      </w:r>
      <w:r>
        <w:rPr>
          <w:color w:val="C8C1BF"/>
        </w:rPr>
        <w:t>蔡</w:t>
      </w:r>
      <w:r>
        <w:rPr>
          <w:color w:val="CCC3C1"/>
        </w:rPr>
        <w:t>徐</w:t>
      </w:r>
      <w:r>
        <w:rPr>
          <w:color w:val="CCC3C0"/>
        </w:rPr>
        <w:t>坤</w:t>
      </w:r>
      <w:r>
        <w:rPr>
          <w:color w:val="CCC3BE"/>
        </w:rPr>
        <w:t>蔡</w:t>
      </w:r>
      <w:r>
        <w:rPr>
          <w:color w:val="CCC3BE"/>
        </w:rPr>
        <w:t>徐</w:t>
      </w:r>
      <w:r>
        <w:rPr>
          <w:color w:val="CCC3BE"/>
        </w:rPr>
        <w:t>坤</w:t>
      </w:r>
      <w:r>
        <w:rPr>
          <w:color w:val="CDC4BF"/>
        </w:rPr>
        <w:t>蔡</w:t>
      </w:r>
      <w:r>
        <w:rPr>
          <w:color w:val="CDC4BF"/>
        </w:rPr>
        <w:t>徐</w:t>
      </w:r>
      <w:r>
        <w:rPr>
          <w:color w:val="CEC5C0"/>
        </w:rPr>
        <w:t>坤</w:t>
      </w:r>
      <w:r>
        <w:rPr>
          <w:color w:val="CEC5C0"/>
        </w:rPr>
        <w:t>蔡</w:t>
      </w:r>
      <w:r>
        <w:rPr>
          <w:color w:val="D0C5C0"/>
        </w:rPr>
        <w:t>徐</w:t>
      </w:r>
      <w:r>
        <w:rPr>
          <w:color w:val="D0C5C0"/>
        </w:rPr>
        <w:t>坤</w:t>
      </w:r>
      <w:r>
        <w:rPr>
          <w:color w:val="CFC4BF"/>
        </w:rPr>
        <w:t>蔡</w:t>
      </w:r>
      <w:r>
        <w:rPr>
          <w:color w:val="CFC4BF"/>
        </w:rPr>
        <w:t>徐</w:t>
      </w:r>
      <w:r>
        <w:rPr>
          <w:color w:val="CFC4BF"/>
        </w:rPr>
        <w:t>坤</w:t>
      </w:r>
      <w:r>
        <w:rPr>
          <w:color w:val="CFC4BF"/>
        </w:rPr>
        <w:t>蔡</w:t>
      </w:r>
      <w:r>
        <w:rPr>
          <w:color w:val="CFC4C0"/>
        </w:rPr>
        <w:t>徐</w:t>
      </w:r>
      <w:r>
        <w:rPr>
          <w:color w:val="CFC4C0"/>
        </w:rPr>
        <w:t>坤</w:t>
      </w:r>
      <w:r>
        <w:rPr>
          <w:color w:val="CFC4BF"/>
        </w:rPr>
        <w:t>蔡</w:t>
      </w:r>
      <w:r>
        <w:rPr>
          <w:color w:val="CFC4BF"/>
        </w:rPr>
        <w:t>徐</w:t>
      </w:r>
      <w:r>
        <w:rPr>
          <w:color w:val="CEC3BE"/>
        </w:rPr>
        <w:t>坤</w:t>
      </w:r>
      <w:r>
        <w:rPr>
          <w:color w:val="CDC2BC"/>
        </w:rPr>
        <w:t>蔡</w:t>
      </w:r>
      <w:r>
        <w:rPr>
          <w:color w:val="CCC1BB"/>
        </w:rPr>
        <w:t>徐</w:t>
      </w:r>
      <w:r>
        <w:rPr>
          <w:color w:val="CDC2BB"/>
        </w:rPr>
        <w:t>坤</w:t>
      </w:r>
      <w:r>
        <w:rPr>
          <w:color w:val="CCC2BB"/>
        </w:rPr>
        <w:t>蔡</w:t>
      </w:r>
      <w:r>
        <w:rPr>
          <w:color w:val="CCC2BB"/>
        </w:rPr>
        <w:t>徐</w:t>
      </w:r>
      <w:r>
        <w:rPr>
          <w:color w:val="CCC2BB"/>
        </w:rPr>
        <w:t>坤</w:t>
      </w:r>
      <w:r>
        <w:rPr>
          <w:color w:val="CDC2BB"/>
        </w:rPr>
        <w:t>蔡</w:t>
      </w:r>
      <w:r>
        <w:rPr>
          <w:color w:val="CCC2BB"/>
        </w:rPr>
        <w:t>徐</w:t>
      </w:r>
      <w:r>
        <w:rPr>
          <w:color w:val="CCC2BB"/>
        </w:rPr>
        <w:t>坤</w:t>
      </w:r>
      <w:r>
        <w:rPr>
          <w:color w:val="CCC2BB"/>
        </w:rPr>
        <w:t>蔡</w:t>
      </w:r>
      <w:r>
        <w:rPr>
          <w:color w:val="CDC2BB"/>
        </w:rPr>
        <w:t>徐</w:t>
      </w:r>
      <w:r>
        <w:rPr>
          <w:color w:val="CEC2BC"/>
        </w:rPr>
        <w:t>坤</w:t>
      </w:r>
      <w:r>
        <w:rPr>
          <w:color w:val="CCC1BA"/>
        </w:rPr>
        <w:t>蔡</w:t>
      </w:r>
      <w:r>
        <w:rPr>
          <w:color w:val="CBC1BA"/>
        </w:rPr>
        <w:t>徐</w:t>
      </w:r>
      <w:r>
        <w:rPr>
          <w:color w:val="CCC0BA"/>
        </w:rPr>
        <w:t>坤</w:t>
      </w:r>
      <w:r>
        <w:rPr>
          <w:color w:val="CDC0BA"/>
        </w:rPr>
        <w:t>蔡</w:t>
      </w:r>
      <w:r>
        <w:rPr>
          <w:color w:val="CDC0BA"/>
        </w:rPr>
        <w:t>徐</w:t>
      </w:r>
      <w:r>
        <w:rPr>
          <w:color w:val="CEC1BB"/>
        </w:rPr>
        <w:t>坤</w:t>
      </w:r>
      <w:r>
        <w:rPr>
          <w:color w:val="CFC2BD"/>
        </w:rPr>
        <w:t>蔡</w:t>
      </w:r>
      <w:r>
        <w:rPr>
          <w:color w:val="C9BDBB"/>
        </w:rPr>
        <w:t>徐</w:t>
      </w:r>
      <w:r>
        <w:rPr>
          <w:color w:val="8D8486"/>
        </w:rPr>
        <w:t>坤</w:t>
      </w:r>
      <w:r>
        <w:rPr>
          <w:color w:val="817880"/>
        </w:rPr>
        <w:t>蔡</w:t>
      </w:r>
      <w:r>
        <w:rPr>
          <w:color w:val="837A84"/>
        </w:rPr>
        <w:t>徐</w:t>
      </w:r>
      <w:r>
        <w:rPr>
          <w:color w:val="887F8A"/>
        </w:rPr>
        <w:t>坤</w:t>
      </w:r>
      <w:r>
        <w:rPr>
          <w:color w:val="8C848F"/>
        </w:rPr>
        <w:t>蔡</w:t>
      </w:r>
      <w:r>
        <w:rPr>
          <w:color w:val="8F8794"/>
        </w:rPr>
        <w:t>徐</w:t>
      </w:r>
      <w:r>
        <w:rPr>
          <w:color w:val="938B98"/>
        </w:rPr>
        <w:t>坤</w:t>
      </w:r>
      <w:r>
        <w:rPr>
          <w:color w:val="928A97"/>
        </w:rPr>
        <w:t>蔡</w:t>
      </w:r>
      <w:r>
        <w:rPr>
          <w:color w:val="928A96"/>
        </w:rPr>
        <w:t>徐</w:t>
      </w:r>
      <w:r>
        <w:rPr>
          <w:color w:val="948A95"/>
        </w:rPr>
        <w:t>坤</w:t>
      </w:r>
      <w:r>
        <w:rPr>
          <w:color w:val="C0B3B7"/>
        </w:rPr>
        <w:t>蔡</w:t>
      </w:r>
      <w:r>
        <w:rPr>
          <w:color w:val="D1C3C2"/>
        </w:rPr>
        <w:t>徐</w:t>
      </w:r>
      <w:r>
        <w:rPr>
          <w:color w:val="CEC1BE"/>
        </w:rPr>
        <w:t>坤</w:t>
      </w:r>
      <w:r>
        <w:rPr>
          <w:color w:val="CFC2BE"/>
        </w:rPr>
        <w:t>蔡</w:t>
      </w:r>
      <w:r>
        <w:rPr>
          <w:color w:val="CFC2BE"/>
        </w:rPr>
        <w:t>徐</w:t>
      </w:r>
      <w:r>
        <w:rPr>
          <w:color w:val="CFC2BE"/>
        </w:rPr>
        <w:t>坤</w:t>
      </w:r>
      <w:r>
        <w:rPr>
          <w:color w:val="CFC2BE"/>
        </w:rPr>
        <w:t>蔡</w:t>
      </w:r>
      <w:r>
        <w:rPr>
          <w:color w:val="CFC2BE"/>
        </w:rPr>
        <w:t>徐</w:t>
      </w:r>
      <w:r>
        <w:rPr>
          <w:color w:val="CFC2BE"/>
        </w:rPr>
        <w:t>坤</w:t>
      </w:r>
      <w:r>
        <w:rPr>
          <w:color w:val="C8C2BA"/>
        </w:rPr>
        <w:t>蔡</w:t>
      </w:r>
      <w:r>
        <w:rPr>
          <w:color w:val="C7C2BB"/>
        </w:rPr>
        <w:t>徐</w:t>
      </w:r>
      <w:r>
        <w:rPr>
          <w:color w:val="C3BFB9"/>
        </w:rPr>
        <w:t>坤</w:t>
      </w:r>
      <w:r>
        <w:rPr>
          <w:color w:val="C1BDB7"/>
        </w:rPr>
        <w:t>蔡</w:t>
      </w:r>
      <w:r>
        <w:rPr>
          <w:color w:val="C1BEB6"/>
        </w:rPr>
        <w:t>徐</w:t>
      </w:r>
      <w:r>
        <w:rPr>
          <w:color w:val="C2BEB9"/>
        </w:rPr>
        <w:t>坤</w:t>
      </w:r>
      <w:r>
        <w:rPr>
          <w:color w:val="C2BDB7"/>
        </w:rPr>
        <w:t>蔡</w:t>
      </w:r>
      <w:r>
        <w:rPr>
          <w:color w:val="C3BDB6"/>
        </w:rPr>
        <w:t>徐</w:t>
      </w:r>
      <w:r>
        <w:rPr>
          <w:color w:val="C3BEBA"/>
        </w:rPr>
        <w:t>坤</w:t>
      </w:r>
      <w:r>
        <w:rPr>
          <w:color w:val="BBB7B8"/>
        </w:rPr>
        <w:t>蔡</w:t>
      </w:r>
      <w:r>
        <w:rPr>
          <w:color w:val="9C979D"/>
        </w:rPr>
        <w:t>徐</w:t>
      </w:r>
      <w:r>
        <w:rPr>
          <w:color w:val="98939C"/>
        </w:rPr>
        <w:t>坤</w:t>
      </w:r>
      <w:r>
        <w:rPr>
          <w:color w:val="99939C"/>
        </w:rPr>
        <w:t>蔡</w:t>
      </w:r>
      <w:r>
        <w:rPr>
          <w:color w:val="918B95"/>
        </w:rPr>
        <w:t>徐</w:t>
      </w:r>
      <w:r>
        <w:rPr>
          <w:color w:val="86818A"/>
        </w:rPr>
        <w:t>坤</w:t>
      </w:r>
      <w:r>
        <w:rPr>
          <w:color w:val="837D87"/>
        </w:rPr>
        <w:t>蔡</w:t>
      </w:r>
      <w:r>
        <w:rPr>
          <w:color w:val="7C747E"/>
        </w:rPr>
        <w:t>徐</w:t>
      </w:r>
      <w:r>
        <w:rPr>
          <w:color w:val="746D76"/>
        </w:rPr>
        <w:t>坤</w:t>
      </w:r>
      <w:r>
        <w:rPr>
          <w:color w:val="726A71"/>
        </w:rPr>
        <w:t>蔡</w:t>
      </w:r>
      <w:r>
        <w:rPr>
          <w:color w:val="817A7D"/>
        </w:rPr>
        <w:t>徐</w:t>
      </w:r>
      <w:r>
        <w:rPr>
          <w:color w:val="C4BFBB"/>
        </w:rPr>
        <w:t>坤</w:t>
      </w:r>
      <w:r>
        <w:rPr>
          <w:color w:val="C3C1B8"/>
        </w:rPr>
        <w:t>蔡</w:t>
      </w:r>
      <w:r>
        <w:rPr>
          <w:color w:val="C3C2B7"/>
        </w:rPr>
        <w:t>徐</w:t>
      </w:r>
      <w:r>
        <w:rPr>
          <w:color w:val="C5C2B9"/>
        </w:rPr>
        <w:t>坤</w:t>
      </w:r>
      <w:r>
        <w:rPr>
          <w:color w:val="C6C2BC"/>
        </w:rPr>
        <w:t>蔡</w:t>
      </w:r>
      <w:r>
        <w:rPr>
          <w:color w:val="C6C2BC"/>
        </w:rPr>
        <w:t>徐</w:t>
      </w:r>
      <w:r>
        <w:rPr>
          <w:color w:val="C6C3BC"/>
        </w:rPr>
        <w:t>坤</w:t>
      </w:r>
      <w:r>
        <w:rPr>
          <w:color w:val="C9C3BE"/>
        </w:rPr>
        <w:t>蔡</w:t>
      </w:r>
      <w:r>
        <w:rPr>
          <w:color w:val="CAC3BF"/>
        </w:rPr>
        <w:t>徐</w:t>
      </w:r>
      <w:r>
        <w:rPr>
          <w:color w:val="CAC3C1"/>
        </w:rPr>
        <w:t>坤</w:t>
      </w:r>
      <w:r>
        <w:rPr>
          <w:color w:val="CAC3C2"/>
        </w:rPr>
        <w:t>蔡</w:t>
      </w:r>
      <w:r>
        <w:rPr>
          <w:color w:val="CCC3C2"/>
        </w:rPr>
        <w:t>徐</w:t>
      </w:r>
      <w:r>
        <w:rPr>
          <w:color w:val="CCC3C1"/>
        </w:rPr>
        <w:t>坤</w:t>
      </w:r>
      <w:r>
        <w:rPr>
          <w:color w:val="CCC3BF"/>
        </w:rPr>
        <w:t>蔡</w:t>
      </w:r>
      <w:r>
        <w:rPr>
          <w:color w:val="CCC3BE"/>
        </w:rPr>
        <w:t>徐</w:t>
      </w:r>
      <w:r>
        <w:rPr>
          <w:color w:val="CDC4BF"/>
        </w:rPr>
        <w:t>坤</w:t>
      </w:r>
      <w:r>
        <w:rPr>
          <w:color w:val="CDC4BF"/>
        </w:rPr>
        <w:t>蔡</w:t>
      </w:r>
      <w:r>
        <w:rPr>
          <w:color w:val="CDC4BF"/>
        </w:rPr>
        <w:t>徐</w:t>
      </w:r>
      <w:r>
        <w:rPr>
          <w:color w:val="CDC4BF"/>
        </w:rPr>
        <w:t>坤</w:t>
      </w:r>
      <w:r>
        <w:rPr>
          <w:color w:val="CEC4BF"/>
        </w:rPr>
        <w:t>蔡</w:t>
      </w:r>
      <w:r>
        <w:rPr>
          <w:color w:val="CFC4BF"/>
        </w:rPr>
        <w:t>徐</w:t>
      </w:r>
      <w:r>
        <w:rPr>
          <w:color w:val="CFC4BF"/>
        </w:rPr>
        <w:t>坤</w:t>
      </w:r>
      <w:r>
        <w:rPr>
          <w:color w:val="CFC4BF"/>
        </w:rPr>
        <w:t>蔡</w:t>
      </w:r>
      <w:r>
        <w:rPr>
          <w:color w:val="CEC3BE"/>
        </w:rPr>
        <w:t>徐</w:t>
      </w:r>
      <w:r>
        <w:rPr>
          <w:color w:val="CEC3BE"/>
        </w:rPr>
        <w:t>坤</w:t>
      </w:r>
      <w:r>
        <w:rPr>
          <w:color w:val="CEC3BE"/>
        </w:rPr>
        <w:t>蔡</w:t>
      </w:r>
      <w:r>
        <w:rPr>
          <w:color w:val="CEC3BF"/>
        </w:rPr>
        <w:t>徐</w:t>
      </w:r>
      <w:r>
        <w:rPr>
          <w:color w:val="CEC3BF"/>
        </w:rPr>
        <w:t>坤</w:t>
      </w:r>
      <w:r>
        <w:rPr>
          <w:color w:val="CEC3BE"/>
        </w:rPr>
        <w:t>蔡</w:t>
      </w:r>
      <w:r>
        <w:rPr>
          <w:color w:val="CEC3BD"/>
        </w:rPr>
        <w:t>徐</w:t>
      </w:r>
      <w:r>
        <w:rPr>
          <w:color w:val="CEC2BE"/>
        </w:rPr>
        <w:t>坤</w:t>
      </w:r>
      <w:r>
        <w:rPr>
          <w:color w:val="CDC1BD"/>
        </w:rPr>
        <w:t>蔡</w:t>
      </w:r>
      <w:r>
        <w:rPr>
          <w:color w:val="CBC1BA"/>
        </w:rPr>
        <w:t>徐</w:t>
      </w:r>
      <w:r>
        <w:rPr>
          <w:color w:val="CDC2BB"/>
        </w:rPr>
        <w:t>坤</w:t>
      </w:r>
      <w:r>
        <w:rPr>
          <w:color w:val="CCC1BA"/>
        </w:rPr>
        <w:t>蔡</w:t>
      </w:r>
      <w:r>
        <w:rPr>
          <w:color w:val="CBC1BA"/>
        </w:rPr>
        <w:t>徐</w:t>
      </w:r>
      <w:r>
        <w:rPr>
          <w:color w:val="CBC1BA"/>
        </w:rPr>
        <w:t>坤</w:t>
      </w:r>
      <w:r>
        <w:rPr>
          <w:color w:val="CDC2BB"/>
        </w:rPr>
        <w:t>蔡</w:t>
      </w:r>
      <w:r>
        <w:rPr>
          <w:color w:val="CEC3BC"/>
        </w:rPr>
        <w:t>徐</w:t>
      </w:r>
      <w:r>
        <w:rPr>
          <w:color w:val="CFC4BD"/>
        </w:rPr>
        <w:t>坤</w:t>
      </w:r>
      <w:r>
        <w:rPr>
          <w:color w:val="CFC4BD"/>
        </w:rPr>
        <w:t>蔡</w:t>
      </w:r>
      <w:r>
        <w:rPr>
          <w:color w:val="CEC3BC"/>
        </w:rPr>
        <w:t>徐</w:t>
      </w:r>
      <w:r>
        <w:rPr>
          <w:color w:val="CEC3BC"/>
        </w:rPr>
        <w:t>坤</w:t>
      </w:r>
      <w:r>
        <w:rPr>
          <w:color w:val="CDC2BB"/>
        </w:rPr>
        <w:t>蔡</w:t>
      </w:r>
      <w:r>
        <w:rPr>
          <w:color w:val="CEC3BC"/>
        </w:rPr>
        <w:t>徐</w:t>
      </w:r>
      <w:r>
        <w:rPr>
          <w:color w:val="CDC2BB"/>
        </w:rPr>
        <w:t>坤</w:t>
      </w:r>
      <w:r>
        <w:rPr>
          <w:color w:val="CDC2BB"/>
        </w:rPr>
        <w:t>蔡</w:t>
      </w:r>
      <w:r>
        <w:rPr>
          <w:color w:val="CDC2BB"/>
        </w:rPr>
        <w:t>徐</w:t>
      </w:r>
      <w:r>
        <w:rPr>
          <w:color w:val="CDC2BB"/>
        </w:rPr>
        <w:t>坤</w:t>
      </w:r>
      <w:r>
        <w:rPr>
          <w:color w:val="CDC2BB"/>
        </w:rPr>
        <w:t>蔡</w:t>
      </w:r>
      <w:r>
        <w:rPr>
          <w:color w:val="CFC4C0"/>
        </w:rPr>
        <w:t>徐</w:t>
      </w:r>
      <w:r>
        <w:rPr>
          <w:color w:val="978E90"/>
        </w:rPr>
        <w:t>坤</w:t>
      </w:r>
      <w:r>
        <w:rPr>
          <w:color w:val="80787E"/>
        </w:rPr>
        <w:t>蔡</w:t>
      </w:r>
      <w:r>
        <w:rPr>
          <w:color w:val="827982"/>
        </w:rPr>
        <w:t>徐</w:t>
      </w:r>
      <w:r>
        <w:rPr>
          <w:color w:val="8B808B"/>
        </w:rPr>
        <w:t>坤</w:t>
      </w:r>
      <w:r>
        <w:rPr>
          <w:color w:val="8E8691"/>
        </w:rPr>
        <w:t>蔡</w:t>
      </w:r>
      <w:r>
        <w:rPr>
          <w:color w:val="908794"/>
        </w:rPr>
        <w:t>徐</w:t>
      </w:r>
      <w:r>
        <w:rPr>
          <w:color w:val="948B99"/>
        </w:rPr>
        <w:t>坤</w:t>
      </w:r>
      <w:r>
        <w:rPr>
          <w:color w:val="938A9A"/>
        </w:rPr>
        <w:t>蔡</w:t>
      </w:r>
      <w:r>
        <w:rPr>
          <w:color w:val="928A97"/>
        </w:rPr>
        <w:t>徐</w:t>
      </w:r>
      <w:r>
        <w:rPr>
          <w:color w:val="928895"/>
        </w:rPr>
        <w:t>坤</w:t>
      </w:r>
      <w:r>
        <w:rPr>
          <w:color w:val="B6ACB1"/>
        </w:rPr>
        <w:t>蔡</w:t>
      </w:r>
      <w:r>
        <w:rPr>
          <w:color w:val="D2C5C4"/>
        </w:rPr>
        <w:t>徐</w:t>
      </w:r>
      <w:r>
        <w:rPr>
          <w:color w:val="D0C3C1"/>
        </w:rPr>
        <w:t>坤</w:t>
      </w:r>
      <w:r>
        <w:rPr>
          <w:color w:val="D0C3C1"/>
        </w:rPr>
        <w:t>蔡</w:t>
      </w:r>
      <w:r>
        <w:rPr>
          <w:color w:val="CFC2BF"/>
        </w:rPr>
        <w:t>徐</w:t>
      </w:r>
      <w:r>
        <w:rPr>
          <w:color w:val="CFC2BE"/>
        </w:rPr>
        <w:t>坤</w:t>
      </w:r>
      <w:r>
        <w:rPr>
          <w:color w:val="CFC2BE"/>
        </w:rPr>
        <w:t>蔡</w:t>
      </w:r>
      <w:r>
        <w:rPr>
          <w:color w:val="CFC2BE"/>
        </w:rPr>
        <w:t>徐</w:t>
      </w:r>
      <w:r>
        <w:rPr>
          <w:color w:val="CEC0BD"/>
        </w:rPr>
        <w:t>坤</w:t>
      </w:r>
      <w:r>
        <w:rPr>
          <w:color w:val="C9C3BD"/>
        </w:rPr>
        <w:t>蔡</w:t>
      </w:r>
      <w:r>
        <w:rPr>
          <w:color w:val="C9C3BE"/>
        </w:rPr>
        <w:t>徐</w:t>
      </w:r>
      <w:r>
        <w:rPr>
          <w:color w:val="C8C2BE"/>
        </w:rPr>
        <w:t>坤</w:t>
      </w:r>
      <w:r>
        <w:rPr>
          <w:color w:val="C8C4BF"/>
        </w:rPr>
        <w:t>蔡</w:t>
      </w:r>
      <w:r>
        <w:rPr>
          <w:color w:val="C8C4BE"/>
        </w:rPr>
        <w:t>徐</w:t>
      </w:r>
      <w:r>
        <w:rPr>
          <w:color w:val="C7C3BF"/>
        </w:rPr>
        <w:t>坤</w:t>
      </w:r>
      <w:r>
        <w:rPr>
          <w:color w:val="C7C1BC"/>
        </w:rPr>
        <w:t>蔡</w:t>
      </w:r>
      <w:r>
        <w:rPr>
          <w:color w:val="C7C1BB"/>
        </w:rPr>
        <w:t>徐</w:t>
      </w:r>
      <w:r>
        <w:rPr>
          <w:color w:val="C8C2BD"/>
        </w:rPr>
        <w:t>坤</w:t>
      </w:r>
      <w:r>
        <w:rPr>
          <w:color w:val="BAB5B6"/>
        </w:rPr>
        <w:t>蔡</w:t>
      </w:r>
      <w:r>
        <w:rPr>
          <w:color w:val="96919A"/>
        </w:rPr>
        <w:t>徐</w:t>
      </w:r>
      <w:r>
        <w:rPr>
          <w:color w:val="96909B"/>
        </w:rPr>
        <w:t>坤</w:t>
      </w:r>
      <w:r>
        <w:rPr>
          <w:color w:val="98939E"/>
        </w:rPr>
        <w:t>蔡</w:t>
      </w:r>
      <w:r>
        <w:rPr>
          <w:color w:val="928C96"/>
        </w:rPr>
        <w:t>徐</w:t>
      </w:r>
      <w:r>
        <w:rPr>
          <w:color w:val="8A848D"/>
        </w:rPr>
        <w:t>坤</w:t>
      </w:r>
      <w:r>
        <w:rPr>
          <w:color w:val="868089"/>
        </w:rPr>
        <w:t>蔡</w:t>
      </w:r>
      <w:r>
        <w:rPr>
          <w:color w:val="7F7781"/>
        </w:rPr>
        <w:t>徐</w:t>
      </w:r>
      <w:r>
        <w:rPr>
          <w:color w:val="7B737C"/>
        </w:rPr>
        <w:t>坤</w:t>
      </w:r>
      <w:r>
        <w:rPr>
          <w:color w:val="7A7278"/>
        </w:rPr>
        <w:t>蔡</w:t>
      </w:r>
      <w:r>
        <w:rPr>
          <w:color w:val="A29D9E"/>
        </w:rPr>
        <w:t>徐</w:t>
      </w:r>
      <w:r>
        <w:rPr>
          <w:color w:val="CBC5C2"/>
        </w:rPr>
        <w:t>坤</w:t>
      </w:r>
      <w:r>
        <w:rPr>
          <w:color w:val="C5C3BC"/>
        </w:rPr>
        <w:t>蔡</w:t>
      </w:r>
      <w:r>
        <w:rPr>
          <w:color w:val="C4C3BB"/>
        </w:rPr>
        <w:t>徐</w:t>
      </w:r>
      <w:r>
        <w:rPr>
          <w:color w:val="C6C4BB"/>
        </w:rPr>
        <w:t>坤</w:t>
      </w:r>
      <w:r>
        <w:rPr>
          <w:color w:val="C7C3BD"/>
        </w:rPr>
        <w:t>蔡</w:t>
      </w:r>
      <w:r>
        <w:rPr>
          <w:color w:val="C7C3BD"/>
        </w:rPr>
        <w:t>徐</w:t>
      </w:r>
      <w:r>
        <w:rPr>
          <w:color w:val="C7C3BF"/>
        </w:rPr>
        <w:t>坤</w:t>
      </w:r>
      <w:r>
        <w:rPr>
          <w:color w:val="CBC3C0"/>
        </w:rPr>
        <w:t>蔡</w:t>
      </w:r>
      <w:r>
        <w:rPr>
          <w:color w:val="CCC3C0"/>
        </w:rPr>
        <w:t>徐</w:t>
      </w:r>
      <w:r>
        <w:rPr>
          <w:color w:val="CCC3C1"/>
        </w:rPr>
        <w:t>坤</w:t>
      </w:r>
      <w:r>
        <w:rPr>
          <w:color w:val="CCC3C2"/>
        </w:rPr>
        <w:t>蔡</w:t>
      </w:r>
      <w:r>
        <w:rPr>
          <w:color w:val="CCC3C2"/>
        </w:rPr>
        <w:t>徐</w:t>
      </w:r>
      <w:r>
        <w:rPr>
          <w:color w:val="CCC3C2"/>
        </w:rPr>
        <w:t>坤</w:t>
      </w:r>
      <w:r>
        <w:rPr>
          <w:color w:val="CCC3C2"/>
        </w:rPr>
        <w:t>蔡</w:t>
      </w:r>
      <w:r>
        <w:rPr>
          <w:color w:val="CDC4C1"/>
        </w:rPr>
        <w:t>徐</w:t>
      </w:r>
      <w:r>
        <w:rPr>
          <w:color w:val="CDC4BF"/>
        </w:rPr>
        <w:t>坤</w:t>
      </w:r>
      <w:r>
        <w:rPr>
          <w:color w:val="CDC4BF"/>
        </w:rPr>
        <w:t>蔡</w:t>
      </w:r>
      <w:r>
        <w:rPr>
          <w:color w:val="CDC4BF"/>
        </w:rPr>
        <w:t>徐</w:t>
      </w:r>
      <w:r>
        <w:rPr>
          <w:color w:val="CCC3BE"/>
        </w:rPr>
        <w:t>坤</w:t>
      </w:r>
      <w:r>
        <w:rPr>
          <w:color w:val="CCC3BE"/>
        </w:rPr>
        <w:t>蔡</w:t>
      </w:r>
      <w:r>
        <w:rPr>
          <w:color w:val="CDC4BF"/>
        </w:rPr>
        <w:t>徐</w:t>
      </w:r>
      <w:r>
        <w:rPr>
          <w:color w:val="CDC4BF"/>
        </w:rPr>
        <w:t>坤</w:t>
      </w:r>
      <w:r>
        <w:rPr>
          <w:color w:val="CDC4BF"/>
        </w:rPr>
        <w:t>蔡</w:t>
      </w:r>
      <w:r>
        <w:rPr>
          <w:color w:val="CDC3BF"/>
        </w:rPr>
        <w:t>徐</w:t>
      </w:r>
      <w:r>
        <w:rPr>
          <w:color w:val="CDC2BF"/>
        </w:rPr>
        <w:t>坤</w:t>
      </w:r>
      <w:r>
        <w:rPr>
          <w:color w:val="CDC2BF"/>
        </w:rPr>
        <w:t>蔡</w:t>
      </w:r>
      <w:r>
        <w:rPr>
          <w:color w:val="CEC2C0"/>
        </w:rPr>
        <w:t>徐</w:t>
      </w:r>
      <w:r>
        <w:rPr>
          <w:color w:val="CEC3BE"/>
        </w:rPr>
        <w:t>坤</w:t>
      </w:r>
      <w:r>
        <w:rPr>
          <w:color w:val="CEC3BE"/>
        </w:rPr>
        <w:t>蔡</w:t>
      </w:r>
      <w:r>
        <w:rPr>
          <w:color w:val="CDC2BD"/>
        </w:rPr>
        <w:t>徐</w:t>
      </w:r>
      <w:r>
        <w:rPr>
          <w:color w:val="CDC2BD"/>
        </w:rPr>
        <w:t>坤</w:t>
      </w:r>
      <w:r>
        <w:rPr>
          <w:color w:val="CDC1BD"/>
        </w:rPr>
        <w:t>蔡</w:t>
      </w:r>
      <w:r>
        <w:rPr>
          <w:color w:val="CCC2BB"/>
        </w:rPr>
        <w:t>徐</w:t>
      </w:r>
      <w:r>
        <w:rPr>
          <w:color w:val="CCC1BB"/>
        </w:rPr>
        <w:t>坤</w:t>
      </w:r>
      <w:r>
        <w:rPr>
          <w:color w:val="CCC1BB"/>
        </w:rPr>
        <w:t>蔡</w:t>
      </w:r>
      <w:r>
        <w:rPr>
          <w:color w:val="CCC2BB"/>
        </w:rPr>
        <w:t>徐</w:t>
      </w:r>
      <w:r>
        <w:rPr>
          <w:color w:val="CDC2BB"/>
        </w:rPr>
        <w:t>坤</w:t>
      </w:r>
      <w:r>
        <w:rPr>
          <w:color w:val="CDC3BC"/>
        </w:rPr>
        <w:t>蔡</w:t>
      </w:r>
      <w:r>
        <w:rPr>
          <w:color w:val="CFC4BD"/>
        </w:rPr>
        <w:t>徐</w:t>
      </w:r>
      <w:r>
        <w:rPr>
          <w:color w:val="CEC3BC"/>
        </w:rPr>
        <w:t>坤</w:t>
      </w:r>
      <w:r>
        <w:rPr>
          <w:color w:val="CEC3BC"/>
        </w:rPr>
        <w:t>蔡</w:t>
      </w:r>
      <w:r>
        <w:rPr>
          <w:color w:val="CCC2BB"/>
        </w:rPr>
        <w:t>徐</w:t>
      </w:r>
      <w:r>
        <w:rPr>
          <w:color w:val="CDC2BB"/>
        </w:rPr>
        <w:t>坤</w:t>
      </w:r>
      <w:r>
        <w:rPr>
          <w:color w:val="CDC2BB"/>
        </w:rPr>
        <w:t>蔡</w:t>
      </w:r>
      <w:r>
        <w:rPr>
          <w:color w:val="CDC2BB"/>
        </w:rPr>
        <w:t>徐</w:t>
      </w:r>
      <w:r>
        <w:rPr>
          <w:color w:val="CCC1BA"/>
        </w:rPr>
        <w:t>坤</w:t>
      </w:r>
      <w:r>
        <w:rPr>
          <w:color w:val="CCC1BA"/>
        </w:rPr>
        <w:t>蔡</w:t>
      </w:r>
      <w:r>
        <w:rPr>
          <w:color w:val="CDC2BB"/>
        </w:rPr>
        <w:t>徐</w:t>
      </w:r>
      <w:r>
        <w:rPr>
          <w:color w:val="CDC2BB"/>
        </w:rPr>
        <w:t>坤</w:t>
      </w:r>
      <w:r>
        <w:rPr>
          <w:color w:val="CDC2BB"/>
        </w:rPr>
        <w:t>蔡</w:t>
      </w:r>
      <w:r>
        <w:rPr>
          <w:color w:val="D2C6C2"/>
        </w:rPr>
        <w:t>徐</w:t>
      </w:r>
      <w:r>
        <w:rPr>
          <w:color w:val="A49999"/>
        </w:rPr>
        <w:t>坤</w:t>
      </w:r>
      <w:r>
        <w:rPr>
          <w:color w:val="80767B"/>
        </w:rPr>
        <w:t>蔡</w:t>
      </w:r>
      <w:r>
        <w:rPr>
          <w:color w:val="847A84"/>
        </w:rPr>
        <w:t>徐</w:t>
      </w:r>
      <w:r>
        <w:rPr>
          <w:color w:val="8A7F8B"/>
        </w:rPr>
        <w:t>坤</w:t>
      </w:r>
      <w:r>
        <w:rPr>
          <w:color w:val="918996"/>
        </w:rPr>
        <w:t>蔡</w:t>
      </w:r>
      <w:r>
        <w:rPr>
          <w:color w:val="938D9C"/>
        </w:rPr>
        <w:t>徐</w:t>
      </w:r>
      <w:r>
        <w:rPr>
          <w:color w:val="948C9D"/>
        </w:rPr>
        <w:t>坤</w:t>
      </w:r>
      <w:r>
        <w:rPr>
          <w:color w:val="958C9E"/>
        </w:rPr>
        <w:t>蔡</w:t>
      </w:r>
      <w:r>
        <w:rPr>
          <w:color w:val="938B9A"/>
        </w:rPr>
        <w:t>徐</w:t>
      </w:r>
      <w:r>
        <w:rPr>
          <w:color w:val="918895"/>
        </w:rPr>
        <w:t>坤</w:t>
      </w:r>
      <w:r>
        <w:rPr>
          <w:color w:val="AAA0A6"/>
        </w:rPr>
        <w:t>蔡</w:t>
      </w:r>
      <w:r>
        <w:rPr>
          <w:color w:val="D2C4C5"/>
        </w:rPr>
        <w:t>徐</w:t>
      </w:r>
      <w:r>
        <w:rPr>
          <w:color w:val="D1C3C2"/>
        </w:rPr>
        <w:t>坤</w:t>
      </w:r>
      <w:r>
        <w:rPr>
          <w:color w:val="D1C3C2"/>
        </w:rPr>
        <w:t>蔡</w:t>
      </w:r>
      <w:r>
        <w:rPr>
          <w:color w:val="D0C2BF"/>
        </w:rPr>
        <w:t>徐</w:t>
      </w:r>
      <w:r>
        <w:rPr>
          <w:color w:val="D0C2BE"/>
        </w:rPr>
        <w:t>坤</w:t>
      </w:r>
      <w:r>
        <w:rPr>
          <w:color w:val="CFC2BE"/>
        </w:rPr>
        <w:t>蔡</w:t>
      </w:r>
      <w:r>
        <w:rPr>
          <w:color w:val="CEC1BD"/>
        </w:rPr>
        <w:t>徐</w:t>
      </w:r>
      <w:r>
        <w:rPr>
          <w:color w:val="CEC1BD"/>
        </w:rPr>
        <w:t>坤</w:t>
      </w:r>
      <w:r>
        <w:rPr>
          <w:color w:val="CAC4BE"/>
        </w:rPr>
        <w:t>蔡</w:t>
      </w:r>
      <w:r>
        <w:rPr>
          <w:color w:val="CAC4BF"/>
        </w:rPr>
        <w:t>徐</w:t>
      </w:r>
      <w:r>
        <w:rPr>
          <w:color w:val="CAC4BF"/>
        </w:rPr>
        <w:t>坤</w:t>
      </w:r>
      <w:r>
        <w:rPr>
          <w:color w:val="C9C5C0"/>
        </w:rPr>
        <w:t>蔡</w:t>
      </w:r>
      <w:r>
        <w:rPr>
          <w:color w:val="C8C5BE"/>
        </w:rPr>
        <w:t>徐</w:t>
      </w:r>
      <w:r>
        <w:rPr>
          <w:color w:val="CAC5BF"/>
        </w:rPr>
        <w:t>坤</w:t>
      </w:r>
      <w:r>
        <w:rPr>
          <w:color w:val="CAC4BE"/>
        </w:rPr>
        <w:t>蔡</w:t>
      </w:r>
      <w:r>
        <w:rPr>
          <w:color w:val="CBC4BE"/>
        </w:rPr>
        <w:t>徐</w:t>
      </w:r>
      <w:r>
        <w:rPr>
          <w:color w:val="CBC5C0"/>
        </w:rPr>
        <w:t>坤</w:t>
      </w:r>
      <w:r>
        <w:rPr>
          <w:color w:val="BAB5B5"/>
        </w:rPr>
        <w:t>蔡</w:t>
      </w:r>
      <w:r>
        <w:rPr>
          <w:color w:val="969097"/>
        </w:rPr>
        <w:t>徐</w:t>
      </w:r>
      <w:r>
        <w:rPr>
          <w:color w:val="938D99"/>
        </w:rPr>
        <w:t>坤</w:t>
      </w:r>
      <w:r>
        <w:rPr>
          <w:color w:val="938D98"/>
        </w:rPr>
        <w:t>蔡</w:t>
      </w:r>
      <w:r>
        <w:rPr>
          <w:color w:val="908B96"/>
        </w:rPr>
        <w:t>徐</w:t>
      </w:r>
      <w:r>
        <w:rPr>
          <w:color w:val="908A95"/>
        </w:rPr>
        <w:t>坤</w:t>
      </w:r>
      <w:r>
        <w:rPr>
          <w:color w:val="8A848F"/>
        </w:rPr>
        <w:t>蔡</w:t>
      </w:r>
      <w:r>
        <w:rPr>
          <w:color w:val="877F89"/>
        </w:rPr>
        <w:t>徐</w:t>
      </w:r>
      <w:r>
        <w:rPr>
          <w:color w:val="897F88"/>
        </w:rPr>
        <w:t>坤</w:t>
      </w:r>
      <w:r>
        <w:rPr>
          <w:color w:val="948B91"/>
        </w:rPr>
        <w:t>蔡</w:t>
      </w:r>
      <w:r>
        <w:rPr>
          <w:color w:val="C8C2C3"/>
        </w:rPr>
        <w:t>徐</w:t>
      </w:r>
      <w:r>
        <w:rPr>
          <w:color w:val="C9C4C0"/>
        </w:rPr>
        <w:t>坤</w:t>
      </w:r>
      <w:r>
        <w:rPr>
          <w:color w:val="C9C5BF"/>
        </w:rPr>
        <w:t>蔡</w:t>
      </w:r>
      <w:r>
        <w:rPr>
          <w:color w:val="C9C6BF"/>
        </w:rPr>
        <w:t>徐</w:t>
      </w:r>
      <w:r>
        <w:rPr>
          <w:color w:val="C9C5C0"/>
        </w:rPr>
        <w:t>坤</w:t>
      </w:r>
      <w:r>
        <w:rPr>
          <w:color w:val="CBC5C2"/>
        </w:rPr>
        <w:t>蔡</w:t>
      </w:r>
      <w:r>
        <w:rPr>
          <w:color w:val="CBC4C2"/>
        </w:rPr>
        <w:t>徐</w:t>
      </w:r>
      <w:r>
        <w:rPr>
          <w:color w:val="CAC4C0"/>
        </w:rPr>
        <w:t>坤</w:t>
      </w:r>
      <w:r>
        <w:rPr>
          <w:color w:val="CCC3C0"/>
        </w:rPr>
        <w:t>蔡</w:t>
      </w:r>
      <w:r>
        <w:rPr>
          <w:color w:val="CCC3C0"/>
        </w:rPr>
        <w:t>徐</w:t>
      </w:r>
      <w:r>
        <w:rPr>
          <w:color w:val="CDC3C1"/>
        </w:rPr>
        <w:t>坤</w:t>
      </w:r>
      <w:r>
        <w:rPr>
          <w:color w:val="CDC3C1"/>
        </w:rPr>
        <w:t>蔡</w:t>
      </w:r>
      <w:r>
        <w:rPr>
          <w:color w:val="CCC3C2"/>
        </w:rPr>
        <w:t>徐</w:t>
      </w:r>
      <w:r>
        <w:rPr>
          <w:color w:val="CDC4C2"/>
        </w:rPr>
        <w:t>坤</w:t>
      </w:r>
      <w:r>
        <w:rPr>
          <w:color w:val="CFC4C2"/>
        </w:rPr>
        <w:t>蔡</w:t>
      </w:r>
      <w:r>
        <w:rPr>
          <w:color w:val="D0C5C1"/>
        </w:rPr>
        <w:t>徐</w:t>
      </w:r>
      <w:r>
        <w:rPr>
          <w:color w:val="CFC5C0"/>
        </w:rPr>
        <w:t>坤</w:t>
      </w:r>
      <w:r>
        <w:rPr>
          <w:color w:val="CFC5C0"/>
        </w:rPr>
        <w:t>蔡</w:t>
      </w:r>
      <w:r>
        <w:rPr>
          <w:color w:val="CEC5C0"/>
        </w:rPr>
        <w:t>徐</w:t>
      </w:r>
      <w:r>
        <w:rPr>
          <w:color w:val="CDC5C0"/>
        </w:rPr>
        <w:t>坤</w:t>
      </w:r>
      <w:r>
        <w:rPr>
          <w:color w:val="CCC5BF"/>
        </w:rPr>
        <w:t>蔡</w:t>
      </w:r>
      <w:r>
        <w:rPr>
          <w:color w:val="CDC5C0"/>
        </w:rPr>
        <w:t>徐</w:t>
      </w:r>
      <w:r>
        <w:rPr>
          <w:color w:val="CEC6C1"/>
        </w:rPr>
        <w:t>坤</w:t>
      </w:r>
      <w:r>
        <w:rPr>
          <w:color w:val="CEC6C1"/>
        </w:rPr>
        <w:t>蔡</w:t>
      </w:r>
      <w:r>
        <w:rPr>
          <w:color w:val="D0C6C1"/>
        </w:rPr>
        <w:t>徐</w:t>
      </w:r>
      <w:r>
        <w:rPr>
          <w:color w:val="D1C6C2"/>
        </w:rPr>
        <w:t>坤</w:t>
      </w:r>
      <w:r>
        <w:rPr>
          <w:color w:val="D1C6C2"/>
        </w:rPr>
        <w:t>蔡</w:t>
      </w:r>
      <w:r>
        <w:rPr>
          <w:color w:val="D1C6C2"/>
        </w:rPr>
        <w:t>徐</w:t>
      </w:r>
      <w:r>
        <w:rPr>
          <w:color w:val="D1C6C0"/>
        </w:rPr>
        <w:t>坤</w:t>
      </w:r>
      <w:r>
        <w:rPr>
          <w:color w:val="D1C6C1"/>
        </w:rPr>
        <w:t>蔡</w:t>
      </w:r>
      <w:r>
        <w:rPr>
          <w:color w:val="D0C5C1"/>
        </w:rPr>
        <w:t>徐</w:t>
      </w:r>
      <w:r>
        <w:rPr>
          <w:color w:val="D0C5C1"/>
        </w:rPr>
        <w:t>坤</w:t>
      </w:r>
      <w:r>
        <w:rPr>
          <w:color w:val="D0C5C1"/>
        </w:rPr>
        <w:t>蔡</w:t>
      </w:r>
      <w:r>
        <w:rPr>
          <w:color w:val="D0C6BF"/>
        </w:rPr>
        <w:t>徐</w:t>
      </w:r>
      <w:r>
        <w:rPr>
          <w:color w:val="D0C5BF"/>
        </w:rPr>
        <w:t>坤</w:t>
      </w:r>
      <w:r>
        <w:rPr>
          <w:color w:val="D0C5BF"/>
        </w:rPr>
        <w:t>蔡</w:t>
      </w:r>
      <w:r>
        <w:rPr>
          <w:color w:val="D0C5BF"/>
        </w:rPr>
        <w:t>徐</w:t>
      </w:r>
      <w:r>
        <w:rPr>
          <w:color w:val="D0C6BF"/>
        </w:rPr>
        <w:t>坤</w:t>
      </w:r>
      <w:r>
        <w:rPr>
          <w:color w:val="D0C6BF"/>
        </w:rPr>
        <w:t>蔡</w:t>
      </w:r>
      <w:r>
        <w:rPr>
          <w:color w:val="D0C5BF"/>
        </w:rPr>
        <w:t>徐</w:t>
      </w:r>
      <w:r>
        <w:rPr>
          <w:color w:val="D0C5BF"/>
        </w:rPr>
        <w:t>坤</w:t>
      </w:r>
      <w:r>
        <w:rPr>
          <w:color w:val="CFC5BE"/>
        </w:rPr>
        <w:t>蔡</w:t>
      </w:r>
      <w:r>
        <w:rPr>
          <w:color w:val="CFC4BD"/>
        </w:rPr>
        <w:t>徐</w:t>
      </w:r>
      <w:r>
        <w:rPr>
          <w:color w:val="CEC3BD"/>
        </w:rPr>
        <w:t>坤</w:t>
      </w:r>
      <w:r>
        <w:rPr>
          <w:color w:val="CFC4BD"/>
        </w:rPr>
        <w:t>蔡</w:t>
      </w:r>
      <w:r>
        <w:rPr>
          <w:color w:val="CFC4BD"/>
        </w:rPr>
        <w:t>徐</w:t>
      </w:r>
      <w:r>
        <w:rPr>
          <w:color w:val="D0C4BE"/>
        </w:rPr>
        <w:t>坤</w:t>
      </w:r>
      <w:r>
        <w:rPr>
          <w:color w:val="D0C4BE"/>
        </w:rPr>
        <w:t>蔡</w:t>
      </w:r>
      <w:r>
        <w:rPr>
          <w:color w:val="D0C4BE"/>
        </w:rPr>
        <w:t>徐</w:t>
      </w:r>
      <w:r>
        <w:rPr>
          <w:color w:val="CFC4BD"/>
        </w:rPr>
        <w:t>坤</w:t>
      </w:r>
      <w:r>
        <w:rPr>
          <w:color w:val="CFC4BD"/>
        </w:rPr>
        <w:t>蔡</w:t>
      </w:r>
      <w:r>
        <w:rPr>
          <w:color w:val="D3C7C3"/>
        </w:rPr>
        <w:t>徐</w:t>
      </w:r>
      <w:r>
        <w:rPr>
          <w:color w:val="B9ACAD"/>
        </w:rPr>
        <w:t>坤</w:t>
      </w:r>
      <w:r>
        <w:rPr>
          <w:color w:val="81777C"/>
        </w:rPr>
        <w:t>蔡</w:t>
      </w:r>
      <w:r>
        <w:rPr>
          <w:color w:val="837982"/>
        </w:rPr>
        <w:t>徐</w:t>
      </w:r>
      <w:r>
        <w:rPr>
          <w:color w:val="877D88"/>
        </w:rPr>
        <w:t>坤</w:t>
      </w:r>
      <w:r>
        <w:rPr>
          <w:color w:val="8C8392"/>
        </w:rPr>
        <w:t>蔡</w:t>
      </w:r>
      <w:r>
        <w:rPr>
          <w:color w:val="8E8798"/>
        </w:rPr>
        <w:t>徐</w:t>
      </w:r>
      <w:r>
        <w:rPr>
          <w:color w:val="928B9C"/>
        </w:rPr>
        <w:t>坤</w:t>
      </w:r>
      <w:r>
        <w:rPr>
          <w:color w:val="938B9D"/>
        </w:rPr>
        <w:t>蔡</w:t>
      </w:r>
      <w:r>
        <w:rPr>
          <w:color w:val="938B9B"/>
        </w:rPr>
        <w:t>徐</w:t>
      </w:r>
      <w:r>
        <w:rPr>
          <w:color w:val="938893"/>
        </w:rPr>
        <w:t>坤</w:t>
      </w:r>
      <w:r>
        <w:rPr>
          <w:color w:val="A79B9F"/>
        </w:rPr>
        <w:t>蔡</w:t>
      </w:r>
      <w:r>
        <w:rPr>
          <w:color w:val="D3C5C4"/>
        </w:rPr>
        <w:t>徐</w:t>
      </w:r>
      <w:r>
        <w:rPr>
          <w:color w:val="D2C4C2"/>
        </w:rPr>
        <w:t>坤</w:t>
      </w:r>
      <w:r>
        <w:rPr>
          <w:color w:val="D1C3C0"/>
        </w:rPr>
        <w:t>蔡</w:t>
      </w:r>
      <w:r>
        <w:rPr>
          <w:color w:val="D1C3BF"/>
        </w:rPr>
        <w:t>徐</w:t>
      </w:r>
      <w:r>
        <w:rPr>
          <w:color w:val="D1C3BF"/>
        </w:rPr>
        <w:t>坤</w:t>
      </w:r>
      <w:r>
        <w:rPr>
          <w:color w:val="D0C3BF"/>
        </w:rPr>
        <w:t>蔡</w:t>
      </w:r>
      <w:r>
        <w:rPr>
          <w:color w:val="CEC1BD"/>
        </w:rPr>
        <w:t>徐</w:t>
      </w:r>
      <w:r>
        <w:rPr>
          <w:color w:val="CDC0BC"/>
        </w:rPr>
        <w:t>坤</w:t>
      </w:r>
      <w:r>
        <w:rPr>
          <w:color w:val="C8C1BC"/>
        </w:rPr>
        <w:t>蔡</w:t>
      </w:r>
      <w:r>
        <w:rPr>
          <w:color w:val="C8C2BC"/>
        </w:rPr>
        <w:t>徐</w:t>
      </w:r>
      <w:r>
        <w:rPr>
          <w:color w:val="C7C3BB"/>
        </w:rPr>
        <w:t>坤</w:t>
      </w:r>
      <w:r>
        <w:rPr>
          <w:color w:val="C6C2BA"/>
        </w:rPr>
        <w:t>蔡</w:t>
      </w:r>
      <w:r>
        <w:rPr>
          <w:color w:val="C6C2B9"/>
        </w:rPr>
        <w:t>徐</w:t>
      </w:r>
      <w:r>
        <w:rPr>
          <w:color w:val="C6C3BA"/>
        </w:rPr>
        <w:t>坤</w:t>
      </w:r>
      <w:r>
        <w:rPr>
          <w:color w:val="C7C2BA"/>
        </w:rPr>
        <w:t>蔡</w:t>
      </w:r>
      <w:r>
        <w:rPr>
          <w:color w:val="C8C2BB"/>
        </w:rPr>
        <w:t>徐</w:t>
      </w:r>
      <w:r>
        <w:rPr>
          <w:color w:val="C9C2BE"/>
        </w:rPr>
        <w:t>坤</w:t>
      </w:r>
      <w:r>
        <w:rPr>
          <w:color w:val="B7B0B1"/>
        </w:rPr>
        <w:t>蔡</w:t>
      </w:r>
      <w:r>
        <w:rPr>
          <w:color w:val="999197"/>
        </w:rPr>
        <w:t>徐</w:t>
      </w:r>
      <w:r>
        <w:rPr>
          <w:color w:val="948E96"/>
        </w:rPr>
        <w:t>坤</w:t>
      </w:r>
      <w:r>
        <w:rPr>
          <w:color w:val="908B94"/>
        </w:rPr>
        <w:t>蔡</w:t>
      </w:r>
      <w:r>
        <w:rPr>
          <w:color w:val="8D8892"/>
        </w:rPr>
        <w:t>徐</w:t>
      </w:r>
      <w:r>
        <w:rPr>
          <w:color w:val="89838F"/>
        </w:rPr>
        <w:t>坤</w:t>
      </w:r>
      <w:r>
        <w:rPr>
          <w:color w:val="86808C"/>
        </w:rPr>
        <w:t>蔡</w:t>
      </w:r>
      <w:r>
        <w:rPr>
          <w:color w:val="807882"/>
        </w:rPr>
        <w:t>徐</w:t>
      </w:r>
      <w:r>
        <w:rPr>
          <w:color w:val="786E76"/>
        </w:rPr>
        <w:t>坤</w:t>
      </w:r>
      <w:r>
        <w:rPr>
          <w:color w:val="B0A8AB"/>
        </w:rPr>
        <w:t>蔡</w:t>
      </w:r>
      <w:r>
        <w:rPr>
          <w:color w:val="CFCAC7"/>
        </w:rPr>
        <w:t>徐</w:t>
      </w:r>
      <w:r>
        <w:rPr>
          <w:color w:val="CAC5BF"/>
        </w:rPr>
        <w:t>坤</w:t>
      </w:r>
      <w:r>
        <w:rPr>
          <w:color w:val="CCC7C2"/>
        </w:rPr>
        <w:t>蔡</w:t>
      </w:r>
      <w:r>
        <w:rPr>
          <w:color w:val="CCC7C1"/>
        </w:rPr>
        <w:t>徐</w:t>
      </w:r>
      <w:r>
        <w:rPr>
          <w:color w:val="CDC6C3"/>
        </w:rPr>
        <w:t>坤</w:t>
      </w:r>
      <w:r>
        <w:rPr>
          <w:color w:val="CEC6C4"/>
        </w:rPr>
        <w:t>蔡</w:t>
      </w:r>
      <w:r>
        <w:rPr>
          <w:color w:val="CFC6C5"/>
        </w:rPr>
        <w:t>徐</w:t>
      </w:r>
      <w:r>
        <w:rPr>
          <w:color w:val="CEC6C2"/>
        </w:rPr>
        <w:t>坤</w:t>
      </w:r>
      <w:r>
        <w:rPr>
          <w:color w:val="CFC6C3"/>
        </w:rPr>
        <w:t>蔡</w:t>
      </w:r>
      <w:r>
        <w:rPr>
          <w:color w:val="CFC6C3"/>
        </w:rPr>
        <w:t>徐</w:t>
      </w:r>
      <w:r>
        <w:rPr>
          <w:color w:val="D0C6C3"/>
        </w:rPr>
        <w:t>坤</w:t>
      </w:r>
      <w:r>
        <w:rPr>
          <w:color w:val="D0C6C4"/>
        </w:rPr>
        <w:t>蔡</w:t>
      </w:r>
      <w:r>
        <w:rPr>
          <w:color w:val="CEC6C3"/>
        </w:rPr>
        <w:t>徐</w:t>
      </w:r>
      <w:r>
        <w:rPr>
          <w:color w:val="D0C7C5"/>
        </w:rPr>
        <w:t>坤</w:t>
      </w:r>
      <w:r>
        <w:rPr>
          <w:color w:val="D2C7C4"/>
        </w:rPr>
        <w:t>蔡</w:t>
      </w:r>
      <w:r>
        <w:rPr>
          <w:color w:val="D3C7C3"/>
        </w:rPr>
        <w:t>徐</w:t>
      </w:r>
      <w:r>
        <w:rPr>
          <w:color w:val="D2C7C3"/>
        </w:rPr>
        <w:t>坤</w:t>
      </w:r>
      <w:r>
        <w:rPr>
          <w:color w:val="D1C6C1"/>
        </w:rPr>
        <w:t>蔡</w:t>
      </w:r>
      <w:r>
        <w:rPr>
          <w:color w:val="CFC7C2"/>
        </w:rPr>
        <w:t>徐</w:t>
      </w:r>
      <w:r>
        <w:rPr>
          <w:color w:val="CEC6C1"/>
        </w:rPr>
        <w:t>坤</w:t>
      </w:r>
      <w:r>
        <w:rPr>
          <w:color w:val="CDC6C1"/>
        </w:rPr>
        <w:t>蔡</w:t>
      </w:r>
      <w:r>
        <w:rPr>
          <w:color w:val="CEC6C1"/>
        </w:rPr>
        <w:t>徐</w:t>
      </w:r>
      <w:r>
        <w:rPr>
          <w:color w:val="CFC7C2"/>
        </w:rPr>
        <w:t>坤</w:t>
      </w:r>
      <w:r>
        <w:rPr>
          <w:color w:val="CFC7C2"/>
        </w:rPr>
        <w:t>蔡</w:t>
      </w:r>
      <w:r>
        <w:rPr>
          <w:color w:val="D1C7C3"/>
        </w:rPr>
        <w:t>徐</w:t>
      </w:r>
      <w:r>
        <w:rPr>
          <w:color w:val="D2C7C3"/>
        </w:rPr>
        <w:t>坤</w:t>
      </w:r>
      <w:r>
        <w:rPr>
          <w:color w:val="D2C7C4"/>
        </w:rPr>
        <w:t>蔡</w:t>
      </w:r>
      <w:r>
        <w:rPr>
          <w:color w:val="D1C6C2"/>
        </w:rPr>
        <w:t>徐</w:t>
      </w:r>
      <w:r>
        <w:rPr>
          <w:color w:val="D2C7C0"/>
        </w:rPr>
        <w:t>坤</w:t>
      </w:r>
      <w:r>
        <w:rPr>
          <w:color w:val="D2C7C2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2C8C2"/>
        </w:rPr>
        <w:t>徐</w:t>
      </w:r>
      <w:r>
        <w:rPr>
          <w:color w:val="D3C8C2"/>
        </w:rPr>
        <w:t>坤</w:t>
      </w:r>
      <w:r>
        <w:rPr>
          <w:color w:val="D3C8C2"/>
        </w:rPr>
        <w:t>蔡</w:t>
      </w:r>
      <w:r>
        <w:rPr>
          <w:color w:val="D3C8C2"/>
        </w:rPr>
        <w:t>徐</w:t>
      </w:r>
      <w:r>
        <w:rPr>
          <w:color w:val="D3C8C2"/>
        </w:rPr>
        <w:t>坤</w:t>
      </w:r>
      <w:r>
        <w:rPr>
          <w:color w:val="D3C8C2"/>
        </w:rPr>
        <w:t>蔡</w:t>
      </w:r>
      <w:r>
        <w:rPr>
          <w:color w:val="D1C7C1"/>
        </w:rPr>
        <w:t>徐</w:t>
      </w:r>
      <w:r>
        <w:rPr>
          <w:color w:val="D1C6C1"/>
        </w:rPr>
        <w:t>坤</w:t>
      </w:r>
      <w:r>
        <w:rPr>
          <w:color w:val="D1C6C1"/>
        </w:rPr>
        <w:t>蔡</w:t>
      </w:r>
      <w:r>
        <w:rPr>
          <w:color w:val="D2C7C1"/>
        </w:rPr>
        <w:t>徐</w:t>
      </w:r>
      <w:r>
        <w:rPr>
          <w:color w:val="D2C7C1"/>
        </w:rPr>
        <w:t>坤</w:t>
      </w:r>
      <w:r>
        <w:rPr>
          <w:color w:val="D1C6C1"/>
        </w:rPr>
        <w:t>蔡</w:t>
      </w:r>
      <w:r>
        <w:rPr>
          <w:color w:val="D1C6C1"/>
        </w:rPr>
        <w:t>徐</w:t>
      </w:r>
      <w:r>
        <w:rPr>
          <w:color w:val="D2C6C1"/>
        </w:rPr>
        <w:t>坤</w:t>
      </w:r>
      <w:r>
        <w:rPr>
          <w:color w:val="D3C6C2"/>
        </w:rPr>
        <w:t>蔡</w:t>
      </w:r>
      <w:r>
        <w:rPr>
          <w:color w:val="D3C6C2"/>
        </w:rPr>
        <w:t>徐</w:t>
      </w:r>
      <w:r>
        <w:rPr>
          <w:color w:val="D0C5C0"/>
        </w:rPr>
        <w:t>坤</w:t>
      </w:r>
      <w:r>
        <w:rPr>
          <w:color w:val="D0C5C0"/>
        </w:rPr>
        <w:t>蔡</w:t>
      </w:r>
      <w:r>
        <w:rPr>
          <w:color w:val="D1C6C2"/>
        </w:rPr>
        <w:t>徐</w:t>
      </w:r>
      <w:r>
        <w:rPr>
          <w:color w:val="CBBEBE"/>
        </w:rPr>
        <w:t>坤</w:t>
      </w:r>
      <w:r>
        <w:rPr>
          <w:color w:val="867A7F"/>
        </w:rPr>
        <w:t>蔡</w:t>
      </w:r>
      <w:r>
        <w:rPr>
          <w:color w:val="80767F"/>
        </w:rPr>
        <w:t>徐</w:t>
      </w:r>
      <w:r>
        <w:rPr>
          <w:color w:val="857A85"/>
        </w:rPr>
        <w:t>坤</w:t>
      </w:r>
      <w:r>
        <w:rPr>
          <w:color w:val="8D8391"/>
        </w:rPr>
        <w:t>蔡</w:t>
      </w:r>
      <w:r>
        <w:rPr>
          <w:color w:val="908897"/>
        </w:rPr>
        <w:t>徐</w:t>
      </w:r>
      <w:r>
        <w:rPr>
          <w:color w:val="938C9B"/>
        </w:rPr>
        <w:t>坤</w:t>
      </w:r>
      <w:r>
        <w:rPr>
          <w:color w:val="938C9D"/>
        </w:rPr>
        <w:t>蔡</w:t>
      </w:r>
      <w:r>
        <w:rPr>
          <w:color w:val="938B9B"/>
        </w:rPr>
        <w:t>徐</w:t>
      </w:r>
      <w:r>
        <w:rPr>
          <w:color w:val="938892"/>
        </w:rPr>
        <w:t>坤</w:t>
      </w:r>
      <w:r>
        <w:rPr>
          <w:color w:val="A19499"/>
        </w:rPr>
        <w:t>蔡</w:t>
      </w:r>
      <w:r>
        <w:rPr>
          <w:color w:val="D1C3C2"/>
        </w:rPr>
        <w:t>徐</w:t>
      </w:r>
      <w:r>
        <w:rPr>
          <w:color w:val="D2C4C2"/>
        </w:rPr>
        <w:t>坤</w:t>
      </w:r>
      <w:r>
        <w:rPr>
          <w:color w:val="D1C3C0"/>
        </w:rPr>
        <w:t>蔡</w:t>
      </w:r>
      <w:r>
        <w:rPr>
          <w:color w:val="D2C4C1"/>
        </w:rPr>
        <w:t>徐</w:t>
      </w:r>
      <w:r>
        <w:rPr>
          <w:color w:val="D2C4C1"/>
        </w:rPr>
        <w:t>坤</w:t>
      </w:r>
      <w:r>
        <w:rPr>
          <w:color w:val="D2C5C1"/>
        </w:rPr>
        <w:t>蔡</w:t>
      </w:r>
      <w:r>
        <w:rPr>
          <w:color w:val="D0C4C0"/>
        </w:rPr>
        <w:t>徐</w:t>
      </w:r>
      <w:r>
        <w:rPr>
          <w:color w:val="CFC3BF"/>
        </w:rPr>
        <w:t>坤</w:t>
      </w:r>
      <w:r>
        <w:rPr>
          <w:color w:val="C6C1BA"/>
        </w:rPr>
        <w:t>蔡</w:t>
      </w:r>
      <w:r>
        <w:rPr>
          <w:color w:val="C6C2BA"/>
        </w:rPr>
        <w:t>徐</w:t>
      </w:r>
      <w:r>
        <w:rPr>
          <w:color w:val="C6C2BA"/>
        </w:rPr>
        <w:t>坤</w:t>
      </w:r>
      <w:r>
        <w:rPr>
          <w:color w:val="C6C1B9"/>
        </w:rPr>
        <w:t>蔡</w:t>
      </w:r>
      <w:r>
        <w:rPr>
          <w:color w:val="C5C1B8"/>
        </w:rPr>
        <w:t>徐</w:t>
      </w:r>
      <w:r>
        <w:rPr>
          <w:color w:val="C4C0B8"/>
        </w:rPr>
        <w:t>坤</w:t>
      </w:r>
      <w:r>
        <w:rPr>
          <w:color w:val="C4C0B7"/>
        </w:rPr>
        <w:t>蔡</w:t>
      </w:r>
      <w:r>
        <w:rPr>
          <w:color w:val="C4BFB7"/>
        </w:rPr>
        <w:t>徐</w:t>
      </w:r>
      <w:r>
        <w:rPr>
          <w:color w:val="C5BFB9"/>
        </w:rPr>
        <w:t>坤</w:t>
      </w:r>
      <w:r>
        <w:rPr>
          <w:color w:val="ADA6A7"/>
        </w:rPr>
        <w:t>蔡</w:t>
      </w:r>
      <w:r>
        <w:rPr>
          <w:color w:val="A0999E"/>
        </w:rPr>
        <w:t>徐</w:t>
      </w:r>
      <w:r>
        <w:rPr>
          <w:color w:val="979199"/>
        </w:rPr>
        <w:t>坤</w:t>
      </w:r>
      <w:r>
        <w:rPr>
          <w:color w:val="918C95"/>
        </w:rPr>
        <w:t>蔡</w:t>
      </w:r>
      <w:r>
        <w:rPr>
          <w:color w:val="89848E"/>
        </w:rPr>
        <w:t>徐</w:t>
      </w:r>
      <w:r>
        <w:rPr>
          <w:color w:val="7C7882"/>
        </w:rPr>
        <w:t>坤</w:t>
      </w:r>
      <w:r>
        <w:rPr>
          <w:color w:val="7A757F"/>
        </w:rPr>
        <w:t>蔡</w:t>
      </w:r>
      <w:r>
        <w:rPr>
          <w:color w:val="736C75"/>
        </w:rPr>
        <w:t>徐</w:t>
      </w:r>
      <w:r>
        <w:rPr>
          <w:color w:val="736A72"/>
        </w:rPr>
        <w:t>坤</w:t>
      </w:r>
      <w:r>
        <w:rPr>
          <w:color w:val="B5ADAE"/>
        </w:rPr>
        <w:t>蔡</w:t>
      </w:r>
      <w:r>
        <w:rPr>
          <w:color w:val="CAC3BE"/>
        </w:rPr>
        <w:t>徐</w:t>
      </w:r>
      <w:r>
        <w:rPr>
          <w:color w:val="C7C1BA"/>
        </w:rPr>
        <w:t>坤</w:t>
      </w:r>
      <w:r>
        <w:rPr>
          <w:color w:val="C8C1BB"/>
        </w:rPr>
        <w:t>蔡</w:t>
      </w:r>
      <w:r>
        <w:rPr>
          <w:color w:val="C9C2BB"/>
        </w:rPr>
        <w:t>徐</w:t>
      </w:r>
      <w:r>
        <w:rPr>
          <w:color w:val="CAC3BC"/>
        </w:rPr>
        <w:t>坤</w:t>
      </w:r>
      <w:r>
        <w:rPr>
          <w:color w:val="CBC2BC"/>
        </w:rPr>
        <w:t>蔡</w:t>
      </w:r>
      <w:r>
        <w:rPr>
          <w:color w:val="CBC2BD"/>
        </w:rPr>
        <w:t>徐</w:t>
      </w:r>
      <w:r>
        <w:rPr>
          <w:color w:val="CCC3BE"/>
        </w:rPr>
        <w:t>坤</w:t>
      </w:r>
      <w:r>
        <w:rPr>
          <w:color w:val="CCC3C0"/>
        </w:rPr>
        <w:t>蔡</w:t>
      </w:r>
      <w:r>
        <w:rPr>
          <w:color w:val="CDC4C0"/>
        </w:rPr>
        <w:t>徐</w:t>
      </w:r>
      <w:r>
        <w:rPr>
          <w:color w:val="CFC6C1"/>
        </w:rPr>
        <w:t>坤</w:t>
      </w:r>
      <w:r>
        <w:rPr>
          <w:color w:val="D1C7C4"/>
        </w:rPr>
        <w:t>蔡</w:t>
      </w:r>
      <w:r>
        <w:rPr>
          <w:color w:val="D1C8C5"/>
        </w:rPr>
        <w:t>徐</w:t>
      </w:r>
      <w:r>
        <w:rPr>
          <w:color w:val="D2C9C6"/>
        </w:rPr>
        <w:t>坤</w:t>
      </w:r>
      <w:r>
        <w:rPr>
          <w:color w:val="D3C9C5"/>
        </w:rPr>
        <w:t>蔡</w:t>
      </w:r>
      <w:r>
        <w:rPr>
          <w:color w:val="D5C8C4"/>
        </w:rPr>
        <w:t>徐</w:t>
      </w:r>
      <w:r>
        <w:rPr>
          <w:color w:val="D4C9C4"/>
        </w:rPr>
        <w:t>坤</w:t>
      </w:r>
      <w:r>
        <w:rPr>
          <w:color w:val="D4C9C5"/>
        </w:rPr>
        <w:t>蔡</w:t>
      </w:r>
      <w:r>
        <w:rPr>
          <w:color w:val="D2C9C4"/>
        </w:rPr>
        <w:t>徐</w:t>
      </w:r>
      <w:r>
        <w:rPr>
          <w:color w:val="D2C9C4"/>
        </w:rPr>
        <w:t>坤</w:t>
      </w:r>
      <w:r>
        <w:rPr>
          <w:color w:val="D3C9C4"/>
        </w:rPr>
        <w:t>蔡</w:t>
      </w:r>
      <w:r>
        <w:rPr>
          <w:color w:val="D3C9C4"/>
        </w:rPr>
        <w:t>徐</w:t>
      </w:r>
      <w:r>
        <w:rPr>
          <w:color w:val="D3CAC5"/>
        </w:rPr>
        <w:t>坤</w:t>
      </w:r>
      <w:r>
        <w:rPr>
          <w:color w:val="D3CAC5"/>
        </w:rPr>
        <w:t>蔡</w:t>
      </w:r>
      <w:r>
        <w:rPr>
          <w:color w:val="D3C9C4"/>
        </w:rPr>
        <w:t>徐</w:t>
      </w:r>
      <w:r>
        <w:rPr>
          <w:color w:val="D3C8C4"/>
        </w:rPr>
        <w:t>坤</w:t>
      </w:r>
      <w:r>
        <w:rPr>
          <w:color w:val="D3C8C5"/>
        </w:rPr>
        <w:t>蔡</w:t>
      </w:r>
      <w:r>
        <w:rPr>
          <w:color w:val="D3C8C4"/>
        </w:rPr>
        <w:t>徐</w:t>
      </w:r>
      <w:r>
        <w:rPr>
          <w:color w:val="D3C9C3"/>
        </w:rPr>
        <w:t>坤</w:t>
      </w:r>
      <w:r>
        <w:rPr>
          <w:color w:val="D3C9C4"/>
        </w:rPr>
        <w:t>蔡</w:t>
      </w:r>
      <w:r>
        <w:rPr>
          <w:color w:val="D3C7C4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1C6C2"/>
        </w:rPr>
        <w:t>坤</w:t>
      </w:r>
      <w:r>
        <w:rPr>
          <w:color w:val="D2C7C2"/>
        </w:rPr>
        <w:t>蔡</w:t>
      </w:r>
      <w:r>
        <w:rPr>
          <w:color w:val="D2C7C3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3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2C7C3"/>
        </w:rPr>
        <w:t>坤</w:t>
      </w:r>
      <w:r>
        <w:rPr>
          <w:color w:val="D1C6C2"/>
        </w:rPr>
        <w:t>蔡</w:t>
      </w:r>
      <w:r>
        <w:rPr>
          <w:color w:val="D1C6C2"/>
        </w:rPr>
        <w:t>徐</w:t>
      </w:r>
      <w:r>
        <w:rPr>
          <w:color w:val="D2C6C2"/>
        </w:rPr>
        <w:t>坤</w:t>
      </w:r>
      <w:r>
        <w:rPr>
          <w:color w:val="D2C6C2"/>
        </w:rPr>
        <w:t>蔡</w:t>
      </w:r>
      <w:r>
        <w:rPr>
          <w:color w:val="D2C6C2"/>
        </w:rPr>
        <w:t>徐</w:t>
      </w:r>
      <w:r>
        <w:rPr>
          <w:color w:val="D1C6C2"/>
        </w:rPr>
        <w:t>坤</w:t>
      </w:r>
      <w:r>
        <w:rPr>
          <w:color w:val="D0C5C1"/>
        </w:rPr>
        <w:t>蔡</w:t>
      </w:r>
      <w:r>
        <w:rPr>
          <w:color w:val="D0C5C1"/>
        </w:rPr>
        <w:t>徐</w:t>
      </w:r>
      <w:r>
        <w:rPr>
          <w:color w:val="D4C8C5"/>
        </w:rPr>
        <w:t>坤</w:t>
      </w:r>
      <w:r>
        <w:rPr>
          <w:color w:val="968A8D"/>
        </w:rPr>
        <w:t>蔡</w:t>
      </w:r>
      <w:r>
        <w:rPr>
          <w:color w:val="7B7179"/>
        </w:rPr>
        <w:t>徐</w:t>
      </w:r>
      <w:r>
        <w:rPr>
          <w:color w:val="817782"/>
        </w:rPr>
        <w:t>坤</w:t>
      </w:r>
      <w:r>
        <w:rPr>
          <w:color w:val="8B828D"/>
        </w:rPr>
        <w:t>蔡</w:t>
      </w:r>
      <w:r>
        <w:rPr>
          <w:color w:val="918994"/>
        </w:rPr>
        <w:t>徐</w:t>
      </w:r>
      <w:r>
        <w:rPr>
          <w:color w:val="948D9B"/>
        </w:rPr>
        <w:t>坤</w:t>
      </w:r>
      <w:r>
        <w:rPr>
          <w:color w:val="958F9E"/>
        </w:rPr>
        <w:t>蔡</w:t>
      </w:r>
      <w:r>
        <w:rPr>
          <w:color w:val="958D9C"/>
        </w:rPr>
        <w:t>徐</w:t>
      </w:r>
      <w:r>
        <w:rPr>
          <w:color w:val="948A94"/>
        </w:rPr>
        <w:t>坤</w:t>
      </w:r>
      <w:r>
        <w:rPr>
          <w:color w:val="988B91"/>
        </w:rPr>
        <w:t>蔡</w:t>
      </w:r>
      <w:r>
        <w:rPr>
          <w:color w:val="CBBDBD"/>
        </w:rPr>
        <w:t>徐</w:t>
      </w:r>
      <w:r>
        <w:rPr>
          <w:color w:val="D2C4C3"/>
        </w:rPr>
        <w:t>坤</w:t>
      </w:r>
      <w:r>
        <w:rPr>
          <w:color w:val="D1C3C0"/>
        </w:rPr>
        <w:t>蔡</w:t>
      </w:r>
      <w:r>
        <w:rPr>
          <w:color w:val="D1C3BF"/>
        </w:rPr>
        <w:t>徐</w:t>
      </w:r>
      <w:r>
        <w:rPr>
          <w:color w:val="D1C3BF"/>
        </w:rPr>
        <w:t>坤</w:t>
      </w:r>
      <w:r>
        <w:rPr>
          <w:color w:val="D1C4C0"/>
        </w:rPr>
        <w:t>蔡</w:t>
      </w:r>
      <w:r>
        <w:rPr>
          <w:color w:val="D0C5C1"/>
        </w:rPr>
        <w:t>徐</w:t>
      </w:r>
      <w:r>
        <w:rPr>
          <w:color w:val="CFC4C0"/>
        </w:rPr>
        <w:t>坤</w:t>
      </w:r>
      <w:r>
        <w:rPr>
          <w:color w:val="C3BFB6"/>
        </w:rPr>
        <w:t>蔡</w:t>
      </w:r>
      <w:r>
        <w:rPr>
          <w:color w:val="C2BFB4"/>
        </w:rPr>
        <w:t>徐</w:t>
      </w:r>
      <w:r>
        <w:rPr>
          <w:color w:val="C4BFB5"/>
        </w:rPr>
        <w:t>坤</w:t>
      </w:r>
      <w:r>
        <w:rPr>
          <w:color w:val="C5BFB8"/>
        </w:rPr>
        <w:t>蔡</w:t>
      </w:r>
      <w:r>
        <w:rPr>
          <w:color w:val="C4BEB7"/>
        </w:rPr>
        <w:t>徐</w:t>
      </w:r>
      <w:r>
        <w:rPr>
          <w:color w:val="C4BEB7"/>
        </w:rPr>
        <w:t>坤</w:t>
      </w:r>
      <w:r>
        <w:rPr>
          <w:color w:val="C5BFB7"/>
        </w:rPr>
        <w:t>蔡</w:t>
      </w:r>
      <w:r>
        <w:rPr>
          <w:color w:val="C6BFB8"/>
        </w:rPr>
        <w:t>徐</w:t>
      </w:r>
      <w:r>
        <w:rPr>
          <w:color w:val="C4BDB7"/>
        </w:rPr>
        <w:t>坤</w:t>
      </w:r>
      <w:r>
        <w:rPr>
          <w:color w:val="A59E9F"/>
        </w:rPr>
        <w:t>蔡</w:t>
      </w:r>
      <w:r>
        <w:rPr>
          <w:color w:val="9D959C"/>
        </w:rPr>
        <w:t>徐</w:t>
      </w:r>
      <w:r>
        <w:rPr>
          <w:color w:val="9A949C"/>
        </w:rPr>
        <w:t>坤</w:t>
      </w:r>
      <w:r>
        <w:rPr>
          <w:color w:val="938D97"/>
        </w:rPr>
        <w:t>蔡</w:t>
      </w:r>
      <w:r>
        <w:rPr>
          <w:color w:val="8D8892"/>
        </w:rPr>
        <w:t>徐</w:t>
      </w:r>
      <w:r>
        <w:rPr>
          <w:color w:val="8A8692"/>
        </w:rPr>
        <w:t>坤</w:t>
      </w:r>
      <w:r>
        <w:rPr>
          <w:color w:val="85808C"/>
        </w:rPr>
        <w:t>蔡</w:t>
      </w:r>
      <w:r>
        <w:rPr>
          <w:color w:val="7D767F"/>
        </w:rPr>
        <w:t>徐</w:t>
      </w:r>
      <w:r>
        <w:rPr>
          <w:color w:val="797078"/>
        </w:rPr>
        <w:t>坤</w:t>
      </w:r>
      <w:r>
        <w:rPr>
          <w:color w:val="B7AEAD"/>
        </w:rPr>
        <w:t>蔡</w:t>
      </w:r>
      <w:r>
        <w:rPr>
          <w:color w:val="CAC2BB"/>
        </w:rPr>
        <w:t>徐</w:t>
      </w:r>
      <w:r>
        <w:rPr>
          <w:color w:val="C8C1B8"/>
        </w:rPr>
        <w:t>坤</w:t>
      </w:r>
      <w:r>
        <w:rPr>
          <w:color w:val="C7C1B7"/>
        </w:rPr>
        <w:t>蔡</w:t>
      </w:r>
      <w:r>
        <w:rPr>
          <w:color w:val="C8C1B9"/>
        </w:rPr>
        <w:t>徐</w:t>
      </w:r>
      <w:r>
        <w:rPr>
          <w:color w:val="C8C1B9"/>
        </w:rPr>
        <w:t>坤</w:t>
      </w:r>
      <w:r>
        <w:rPr>
          <w:color w:val="C9C0B7"/>
        </w:rPr>
        <w:t>蔡</w:t>
      </w:r>
      <w:r>
        <w:rPr>
          <w:color w:val="CAC1B7"/>
        </w:rPr>
        <w:t>徐</w:t>
      </w:r>
      <w:r>
        <w:rPr>
          <w:color w:val="C9C0BB"/>
        </w:rPr>
        <w:t>坤</w:t>
      </w:r>
      <w:r>
        <w:rPr>
          <w:color w:val="CAC1BC"/>
        </w:rPr>
        <w:t>蔡</w:t>
      </w:r>
      <w:r>
        <w:rPr>
          <w:color w:val="CCC2BD"/>
        </w:rPr>
        <w:t>徐</w:t>
      </w:r>
      <w:r>
        <w:rPr>
          <w:color w:val="CDC3BE"/>
        </w:rPr>
        <w:t>坤</w:t>
      </w:r>
      <w:r>
        <w:rPr>
          <w:color w:val="CEC5C1"/>
        </w:rPr>
        <w:t>蔡</w:t>
      </w:r>
      <w:r>
        <w:rPr>
          <w:color w:val="D1C6C2"/>
        </w:rPr>
        <w:t>徐</w:t>
      </w:r>
      <w:r>
        <w:rPr>
          <w:color w:val="D1C6C2"/>
        </w:rPr>
        <w:t>坤</w:t>
      </w:r>
      <w:r>
        <w:rPr>
          <w:color w:val="D0C6C2"/>
        </w:rPr>
        <w:t>蔡</w:t>
      </w:r>
      <w:r>
        <w:rPr>
          <w:color w:val="D1C6C2"/>
        </w:rPr>
        <w:t>徐</w:t>
      </w:r>
      <w:r>
        <w:rPr>
          <w:color w:val="D1C6C2"/>
        </w:rPr>
        <w:t>坤</w:t>
      </w:r>
      <w:r>
        <w:rPr>
          <w:color w:val="D2C7C2"/>
        </w:rPr>
        <w:t>蔡</w:t>
      </w:r>
      <w:r>
        <w:rPr>
          <w:color w:val="D1C6C2"/>
        </w:rPr>
        <w:t>徐</w:t>
      </w:r>
      <w:r>
        <w:rPr>
          <w:color w:val="D2C8C3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1C8C3"/>
        </w:rPr>
        <w:t>坤</w:t>
      </w:r>
      <w:r>
        <w:rPr>
          <w:color w:val="D1C9C4"/>
        </w:rPr>
        <w:t>蔡</w:t>
      </w:r>
      <w:r>
        <w:rPr>
          <w:color w:val="D2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7C5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1C6C2"/>
        </w:rPr>
        <w:t>坤</w:t>
      </w:r>
      <w:r>
        <w:rPr>
          <w:color w:val="D1C6C1"/>
        </w:rPr>
        <w:t>蔡</w:t>
      </w:r>
      <w:r>
        <w:rPr>
          <w:color w:val="D0C5C0"/>
        </w:rPr>
        <w:t>徐</w:t>
      </w:r>
      <w:r>
        <w:rPr>
          <w:color w:val="CFC4BF"/>
        </w:rPr>
        <w:t>坤</w:t>
      </w:r>
      <w:r>
        <w:rPr>
          <w:color w:val="CFC4C0"/>
        </w:rPr>
        <w:t>蔡</w:t>
      </w:r>
      <w:r>
        <w:rPr>
          <w:color w:val="D0C5C1"/>
        </w:rPr>
        <w:t>徐</w:t>
      </w:r>
      <w:r>
        <w:rPr>
          <w:color w:val="D1C6C1"/>
        </w:rPr>
        <w:t>坤</w:t>
      </w:r>
      <w:r>
        <w:rPr>
          <w:color w:val="D1C6C2"/>
        </w:rPr>
        <w:t>蔡</w:t>
      </w:r>
      <w:r>
        <w:rPr>
          <w:color w:val="D1C6C2"/>
        </w:rPr>
        <w:t>徐</w:t>
      </w:r>
      <w:r>
        <w:rPr>
          <w:color w:val="D1C6C2"/>
        </w:rPr>
        <w:t>坤</w:t>
      </w:r>
      <w:r>
        <w:rPr>
          <w:color w:val="D2C7C2"/>
        </w:rPr>
        <w:t>蔡</w:t>
      </w:r>
      <w:r>
        <w:rPr>
          <w:color w:val="D1C6C1"/>
        </w:rPr>
        <w:t>徐</w:t>
      </w:r>
      <w:r>
        <w:rPr>
          <w:color w:val="D0C5C1"/>
        </w:rPr>
        <w:t>坤</w:t>
      </w:r>
      <w:r>
        <w:rPr>
          <w:color w:val="CFC4BF"/>
        </w:rPr>
        <w:t>蔡</w:t>
      </w:r>
      <w:r>
        <w:rPr>
          <w:color w:val="CEC3BF"/>
        </w:rPr>
        <w:t>徐</w:t>
      </w:r>
      <w:r>
        <w:rPr>
          <w:color w:val="CFC4BF"/>
        </w:rPr>
        <w:t>坤</w:t>
      </w:r>
      <w:r>
        <w:rPr>
          <w:color w:val="CFC4C0"/>
        </w:rPr>
        <w:t>蔡</w:t>
      </w:r>
      <w:r>
        <w:rPr>
          <w:color w:val="D0C5C1"/>
        </w:rPr>
        <w:t>徐</w:t>
      </w:r>
      <w:r>
        <w:rPr>
          <w:color w:val="D1C6C1"/>
        </w:rPr>
        <w:t>坤</w:t>
      </w:r>
      <w:r>
        <w:rPr>
          <w:color w:val="D1C6C1"/>
        </w:rPr>
        <w:t>蔡</w:t>
      </w:r>
      <w:r>
        <w:rPr>
          <w:color w:val="D1C6C1"/>
        </w:rPr>
        <w:t>徐</w:t>
      </w:r>
      <w:r>
        <w:rPr>
          <w:color w:val="D4C9C5"/>
        </w:rPr>
        <w:t>坤</w:t>
      </w:r>
      <w:r>
        <w:rPr>
          <w:color w:val="B6AAAC"/>
        </w:rPr>
        <w:t>蔡</w:t>
      </w:r>
      <w:r>
        <w:rPr>
          <w:color w:val="80757B"/>
        </w:rPr>
        <w:t>徐</w:t>
      </w:r>
      <w:r>
        <w:rPr>
          <w:color w:val="847A83"/>
        </w:rPr>
        <w:t>坤</w:t>
      </w:r>
      <w:r>
        <w:rPr>
          <w:color w:val="878187"/>
        </w:rPr>
        <w:t>蔡</w:t>
      </w:r>
      <w:r>
        <w:rPr>
          <w:color w:val="8C878D"/>
        </w:rPr>
        <w:t>徐</w:t>
      </w:r>
      <w:r>
        <w:rPr>
          <w:color w:val="918C98"/>
        </w:rPr>
        <w:t>坤</w:t>
      </w:r>
      <w:r>
        <w:rPr>
          <w:color w:val="958D9D"/>
        </w:rPr>
        <w:t>蔡</w:t>
      </w:r>
      <w:r>
        <w:rPr>
          <w:color w:val="948B9A"/>
        </w:rPr>
        <w:t>徐</w:t>
      </w:r>
      <w:r>
        <w:rPr>
          <w:color w:val="948A95"/>
        </w:rPr>
        <w:t>坤</w:t>
      </w:r>
      <w:r>
        <w:rPr>
          <w:color w:val="92868E"/>
        </w:rPr>
        <w:t>蔡</w:t>
      </w:r>
      <w:r>
        <w:rPr>
          <w:color w:val="C0B3B4"/>
        </w:rPr>
        <w:t>徐</w:t>
      </w:r>
      <w:r>
        <w:rPr>
          <w:color w:val="D4C6C3"/>
        </w:rPr>
        <w:t>坤</w:t>
      </w:r>
      <w:r>
        <w:rPr>
          <w:color w:val="D1C3BF"/>
        </w:rPr>
        <w:t>蔡</w:t>
      </w:r>
      <w:r>
        <w:rPr>
          <w:color w:val="D1C3BF"/>
        </w:rPr>
        <w:t>徐</w:t>
      </w:r>
      <w:r>
        <w:rPr>
          <w:color w:val="D1C3BF"/>
        </w:rPr>
        <w:t>坤</w:t>
      </w:r>
      <w:r>
        <w:rPr>
          <w:color w:val="D0C3BF"/>
        </w:rPr>
        <w:t>蔡</w:t>
      </w:r>
      <w:r>
        <w:rPr>
          <w:color w:val="CDC1BD"/>
        </w:rPr>
        <w:t>徐</w:t>
      </w:r>
      <w:r>
        <w:rPr>
          <w:color w:val="CDC1BD"/>
        </w:rPr>
        <w:t>坤</w:t>
      </w:r>
      <w:r>
        <w:rPr>
          <w:color w:val="C9C0BB"/>
        </w:rPr>
        <w:t>蔡</w:t>
      </w:r>
      <w:r>
        <w:rPr>
          <w:color w:val="C8C0B9"/>
        </w:rPr>
        <w:t>徐</w:t>
      </w:r>
      <w:r>
        <w:rPr>
          <w:color w:val="C9C0BA"/>
        </w:rPr>
        <w:t>坤</w:t>
      </w:r>
      <w:r>
        <w:rPr>
          <w:color w:val="C9C1BC"/>
        </w:rPr>
        <w:t>蔡</w:t>
      </w:r>
      <w:r>
        <w:rPr>
          <w:color w:val="C7C1BB"/>
        </w:rPr>
        <w:t>徐</w:t>
      </w:r>
      <w:r>
        <w:rPr>
          <w:color w:val="C8C2BB"/>
        </w:rPr>
        <w:t>坤</w:t>
      </w:r>
      <w:r>
        <w:rPr>
          <w:color w:val="C9C1BC"/>
        </w:rPr>
        <w:t>蔡</w:t>
      </w:r>
      <w:r>
        <w:rPr>
          <w:color w:val="CBC2BE"/>
        </w:rPr>
        <w:t>徐</w:t>
      </w:r>
      <w:r>
        <w:rPr>
          <w:color w:val="C5BCB9"/>
        </w:rPr>
        <w:t>坤</w:t>
      </w:r>
      <w:r>
        <w:rPr>
          <w:color w:val="A1999A"/>
        </w:rPr>
        <w:t>蔡</w:t>
      </w:r>
      <w:r>
        <w:rPr>
          <w:color w:val="9E979D"/>
        </w:rPr>
        <w:t>徐</w:t>
      </w:r>
      <w:r>
        <w:rPr>
          <w:color w:val="9D969E"/>
        </w:rPr>
        <w:t>坤</w:t>
      </w:r>
      <w:r>
        <w:rPr>
          <w:color w:val="918B94"/>
        </w:rPr>
        <w:t>蔡</w:t>
      </w:r>
      <w:r>
        <w:rPr>
          <w:color w:val="8A848F"/>
        </w:rPr>
        <w:t>徐</w:t>
      </w:r>
      <w:r>
        <w:rPr>
          <w:color w:val="908D98"/>
        </w:rPr>
        <w:t>坤</w:t>
      </w:r>
      <w:r>
        <w:rPr>
          <w:color w:val="8A8690"/>
        </w:rPr>
        <w:t>蔡</w:t>
      </w:r>
      <w:r>
        <w:rPr>
          <w:color w:val="7A717B"/>
        </w:rPr>
        <w:t>徐</w:t>
      </w:r>
      <w:r>
        <w:rPr>
          <w:color w:val="796F76"/>
        </w:rPr>
        <w:t>坤</w:t>
      </w:r>
      <w:r>
        <w:rPr>
          <w:color w:val="BEB5B3"/>
        </w:rPr>
        <w:t>蔡</w:t>
      </w:r>
      <w:r>
        <w:rPr>
          <w:color w:val="CDC5BE"/>
        </w:rPr>
        <w:t>徐</w:t>
      </w:r>
      <w:r>
        <w:rPr>
          <w:color w:val="CBC3BA"/>
        </w:rPr>
        <w:t>坤</w:t>
      </w:r>
      <w:r>
        <w:rPr>
          <w:color w:val="CBC3B9"/>
        </w:rPr>
        <w:t>蔡</w:t>
      </w:r>
      <w:r>
        <w:rPr>
          <w:color w:val="CBC3BB"/>
        </w:rPr>
        <w:t>徐</w:t>
      </w:r>
      <w:r>
        <w:rPr>
          <w:color w:val="CCC3BB"/>
        </w:rPr>
        <w:t>坤</w:t>
      </w:r>
      <w:r>
        <w:rPr>
          <w:color w:val="CDC3BA"/>
        </w:rPr>
        <w:t>蔡</w:t>
      </w:r>
      <w:r>
        <w:rPr>
          <w:color w:val="CEC4BB"/>
        </w:rPr>
        <w:t>徐</w:t>
      </w:r>
      <w:r>
        <w:rPr>
          <w:color w:val="CDC3BE"/>
        </w:rPr>
        <w:t>坤</w:t>
      </w:r>
      <w:r>
        <w:rPr>
          <w:color w:val="CDC2BD"/>
        </w:rPr>
        <w:t>蔡</w:t>
      </w:r>
      <w:r>
        <w:rPr>
          <w:color w:val="CEC4BF"/>
        </w:rPr>
        <w:t>徐</w:t>
      </w:r>
      <w:r>
        <w:rPr>
          <w:color w:val="CFC4BF"/>
        </w:rPr>
        <w:t>坤</w:t>
      </w:r>
      <w:r>
        <w:rPr>
          <w:color w:val="CFC5C0"/>
        </w:rPr>
        <w:t>蔡</w:t>
      </w:r>
      <w:r>
        <w:rPr>
          <w:color w:val="CEC6C1"/>
        </w:rPr>
        <w:t>徐</w:t>
      </w:r>
      <w:r>
        <w:rPr>
          <w:color w:val="CEC6C1"/>
        </w:rPr>
        <w:t>坤</w:t>
      </w:r>
      <w:r>
        <w:rPr>
          <w:color w:val="CEC6C1"/>
        </w:rPr>
        <w:t>蔡</w:t>
      </w:r>
      <w:r>
        <w:rPr>
          <w:color w:val="CFC5C1"/>
        </w:rPr>
        <w:t>徐</w:t>
      </w:r>
      <w:r>
        <w:rPr>
          <w:color w:val="D0C5C1"/>
        </w:rPr>
        <w:t>坤</w:t>
      </w:r>
      <w:r>
        <w:rPr>
          <w:color w:val="D0C5C1"/>
        </w:rPr>
        <w:t>蔡</w:t>
      </w:r>
      <w:r>
        <w:rPr>
          <w:color w:val="D0C5C1"/>
        </w:rPr>
        <w:t>徐</w:t>
      </w:r>
      <w:r>
        <w:rPr>
          <w:color w:val="D1C6C2"/>
        </w:rPr>
        <w:t>坤</w:t>
      </w:r>
      <w:r>
        <w:rPr>
          <w:color w:val="D1C6C1"/>
        </w:rPr>
        <w:t>蔡</w:t>
      </w:r>
      <w:r>
        <w:rPr>
          <w:color w:val="D0C5C1"/>
        </w:rPr>
        <w:t>徐</w:t>
      </w:r>
      <w:r>
        <w:rPr>
          <w:color w:val="CFC6C1"/>
        </w:rPr>
        <w:t>坤</w:t>
      </w:r>
      <w:r>
        <w:rPr>
          <w:color w:val="CEC6C1"/>
        </w:rPr>
        <w:t>蔡</w:t>
      </w:r>
      <w:r>
        <w:rPr>
          <w:color w:val="D0C6C2"/>
        </w:rPr>
        <w:t>徐</w:t>
      </w:r>
      <w:r>
        <w:rPr>
          <w:color w:val="D1C6C2"/>
        </w:rPr>
        <w:t>坤</w:t>
      </w:r>
      <w:r>
        <w:rPr>
          <w:color w:val="D1C6C2"/>
        </w:rPr>
        <w:t>蔡</w:t>
      </w:r>
      <w:r>
        <w:rPr>
          <w:color w:val="D1C6C2"/>
        </w:rPr>
        <w:t>徐</w:t>
      </w:r>
      <w:r>
        <w:rPr>
          <w:color w:val="D1C6C2"/>
        </w:rPr>
        <w:t>坤</w:t>
      </w:r>
      <w:r>
        <w:rPr>
          <w:color w:val="D2C7C2"/>
        </w:rPr>
        <w:t>蔡</w:t>
      </w:r>
      <w:r>
        <w:rPr>
          <w:color w:val="D2C7C2"/>
        </w:rPr>
        <w:t>徐</w:t>
      </w:r>
      <w:r>
        <w:rPr>
          <w:color w:val="D1C6C2"/>
        </w:rPr>
        <w:t>坤</w:t>
      </w:r>
      <w:r>
        <w:rPr>
          <w:color w:val="D0C5C0"/>
        </w:rPr>
        <w:t>蔡</w:t>
      </w:r>
      <w:r>
        <w:rPr>
          <w:color w:val="CEC3BF"/>
        </w:rPr>
        <w:t>徐</w:t>
      </w:r>
      <w:r>
        <w:rPr>
          <w:color w:val="CFC3BF"/>
        </w:rPr>
        <w:t>坤</w:t>
      </w:r>
      <w:r>
        <w:rPr>
          <w:color w:val="D0C5C0"/>
        </w:rPr>
        <w:t>蔡</w:t>
      </w:r>
      <w:r>
        <w:rPr>
          <w:color w:val="D0C5C1"/>
        </w:rPr>
        <w:t>徐</w:t>
      </w:r>
      <w:r>
        <w:rPr>
          <w:color w:val="D1C6C2"/>
        </w:rPr>
        <w:t>坤</w:t>
      </w:r>
      <w:r>
        <w:rPr>
          <w:color w:val="D1C6C2"/>
        </w:rPr>
        <w:t>蔡</w:t>
      </w:r>
      <w:r>
        <w:rPr>
          <w:color w:val="D1C6C2"/>
        </w:rPr>
        <w:t>徐</w:t>
      </w:r>
      <w:r>
        <w:rPr>
          <w:color w:val="D1C6C2"/>
        </w:rPr>
        <w:t>坤</w:t>
      </w:r>
      <w:r>
        <w:rPr>
          <w:color w:val="D0C5C1"/>
        </w:rPr>
        <w:t>蔡</w:t>
      </w:r>
      <w:r>
        <w:rPr>
          <w:color w:val="D0C5C0"/>
        </w:rPr>
        <w:t>徐</w:t>
      </w:r>
      <w:r>
        <w:rPr>
          <w:color w:val="CFC4BF"/>
        </w:rPr>
        <w:t>坤</w:t>
      </w:r>
      <w:r>
        <w:rPr>
          <w:color w:val="CEC2BE"/>
        </w:rPr>
        <w:t>蔡</w:t>
      </w:r>
      <w:r>
        <w:rPr>
          <w:color w:val="CEC2BE"/>
        </w:rPr>
        <w:t>徐</w:t>
      </w:r>
      <w:r>
        <w:rPr>
          <w:color w:val="CEC3BE"/>
        </w:rPr>
        <w:t>坤</w:t>
      </w:r>
      <w:r>
        <w:rPr>
          <w:color w:val="CFC4BF"/>
        </w:rPr>
        <w:t>蔡</w:t>
      </w:r>
      <w:r>
        <w:rPr>
          <w:color w:val="CFC4C0"/>
        </w:rPr>
        <w:t>徐</w:t>
      </w:r>
      <w:r>
        <w:rPr>
          <w:color w:val="D0C5C1"/>
        </w:rPr>
        <w:t>坤</w:t>
      </w:r>
      <w:r>
        <w:rPr>
          <w:color w:val="D0C5C1"/>
        </w:rPr>
        <w:t>蔡</w:t>
      </w:r>
      <w:r>
        <w:rPr>
          <w:color w:val="D0C5C1"/>
        </w:rPr>
        <w:t>徐</w:t>
      </w:r>
      <w:r>
        <w:rPr>
          <w:color w:val="D1C6C2"/>
        </w:rPr>
        <w:t>坤</w:t>
      </w:r>
      <w:r>
        <w:rPr>
          <w:color w:val="CBC0BE"/>
        </w:rPr>
        <w:t>蔡</w:t>
      </w:r>
      <w:r>
        <w:rPr>
          <w:color w:val="90858A"/>
        </w:rPr>
        <w:t>徐</w:t>
      </w:r>
      <w:r>
        <w:rPr>
          <w:color w:val="847B83"/>
        </w:rPr>
        <w:t>坤</w:t>
      </w:r>
      <w:r>
        <w:rPr>
          <w:color w:val="867F86"/>
        </w:rPr>
        <w:t>蔡</w:t>
      </w:r>
      <w:r>
        <w:rPr>
          <w:color w:val="8B868B"/>
        </w:rPr>
        <w:t>徐</w:t>
      </w:r>
      <w:r>
        <w:rPr>
          <w:color w:val="8F8991"/>
        </w:rPr>
        <w:t>坤</w:t>
      </w:r>
      <w:r>
        <w:rPr>
          <w:color w:val="938C99"/>
        </w:rPr>
        <w:t>蔡</w:t>
      </w:r>
      <w:r>
        <w:rPr>
          <w:color w:val="918A97"/>
        </w:rPr>
        <w:t>徐</w:t>
      </w:r>
      <w:r>
        <w:rPr>
          <w:color w:val="918994"/>
        </w:rPr>
        <w:t>坤</w:t>
      </w:r>
      <w:r>
        <w:rPr>
          <w:color w:val="948990"/>
        </w:rPr>
        <w:t>蔡</w:t>
      </w:r>
      <w:r>
        <w:rPr>
          <w:color w:val="C1B4B5"/>
        </w:rPr>
        <w:t>徐</w:t>
      </w:r>
      <w:r>
        <w:rPr>
          <w:color w:val="D3C5C3"/>
        </w:rPr>
        <w:t>坤</w:t>
      </w:r>
      <w:r>
        <w:rPr>
          <w:color w:val="D1C3BF"/>
        </w:rPr>
        <w:t>蔡</w:t>
      </w:r>
      <w:r>
        <w:rPr>
          <w:color w:val="D1C3BF"/>
        </w:rPr>
        <w:t>徐</w:t>
      </w:r>
      <w:r>
        <w:rPr>
          <w:color w:val="D1C3BF"/>
        </w:rPr>
        <w:t>坤</w:t>
      </w:r>
      <w:r>
        <w:rPr>
          <w:color w:val="D0C3BE"/>
        </w:rPr>
        <w:t>蔡</w:t>
      </w:r>
      <w:r>
        <w:rPr>
          <w:color w:val="CFC2BC"/>
        </w:rPr>
        <w:t>徐</w:t>
      </w:r>
      <w:r>
        <w:rPr>
          <w:color w:val="CFC2BC"/>
        </w:rPr>
        <w:t>坤</w:t>
      </w:r>
      <w:r>
        <w:rPr>
          <w:color w:val="CBC2BE"/>
        </w:rPr>
        <w:t>蔡</w:t>
      </w:r>
      <w:r>
        <w:rPr>
          <w:color w:val="CCC3BD"/>
        </w:rPr>
        <w:t>徐</w:t>
      </w:r>
      <w:r>
        <w:rPr>
          <w:color w:val="CCC4BD"/>
        </w:rPr>
        <w:t>坤</w:t>
      </w:r>
      <w:r>
        <w:rPr>
          <w:color w:val="CDC4BF"/>
        </w:rPr>
        <w:t>蔡</w:t>
      </w:r>
      <w:r>
        <w:rPr>
          <w:color w:val="CDC5BF"/>
        </w:rPr>
        <w:t>徐</w:t>
      </w:r>
      <w:r>
        <w:rPr>
          <w:color w:val="CCC6C1"/>
        </w:rPr>
        <w:t>坤</w:t>
      </w:r>
      <w:r>
        <w:rPr>
          <w:color w:val="CEC6C2"/>
        </w:rPr>
        <w:t>蔡</w:t>
      </w:r>
      <w:r>
        <w:rPr>
          <w:color w:val="D0C7C3"/>
        </w:rPr>
        <w:t>徐</w:t>
      </w:r>
      <w:r>
        <w:rPr>
          <w:color w:val="C4BBB8"/>
        </w:rPr>
        <w:t>坤</w:t>
      </w:r>
      <w:r>
        <w:rPr>
          <w:color w:val="9C9496"/>
        </w:rPr>
        <w:t>蔡</w:t>
      </w:r>
      <w:r>
        <w:rPr>
          <w:color w:val="989099"/>
        </w:rPr>
        <w:t>徐</w:t>
      </w:r>
      <w:r>
        <w:rPr>
          <w:color w:val="968E99"/>
        </w:rPr>
        <w:t>坤</w:t>
      </w:r>
      <w:r>
        <w:rPr>
          <w:color w:val="918A95"/>
        </w:rPr>
        <w:t>蔡</w:t>
      </w:r>
      <w:r>
        <w:rPr>
          <w:color w:val="938B96"/>
        </w:rPr>
        <w:t>徐</w:t>
      </w:r>
      <w:r>
        <w:rPr>
          <w:color w:val="8F8993"/>
        </w:rPr>
        <w:t>坤</w:t>
      </w:r>
      <w:r>
        <w:rPr>
          <w:color w:val="77717B"/>
        </w:rPr>
        <w:t>蔡</w:t>
      </w:r>
      <w:r>
        <w:rPr>
          <w:color w:val="716973"/>
        </w:rPr>
        <w:t>徐</w:t>
      </w:r>
      <w:r>
        <w:rPr>
          <w:color w:val="80767C"/>
        </w:rPr>
        <w:t>坤</w:t>
      </w:r>
      <w:r>
        <w:rPr>
          <w:color w:val="C9C1BD"/>
        </w:rPr>
        <w:t>蔡</w:t>
      </w:r>
      <w:r>
        <w:rPr>
          <w:color w:val="CEC6BE"/>
        </w:rPr>
        <w:t>徐</w:t>
      </w:r>
      <w:r>
        <w:rPr>
          <w:color w:val="CDC5BD"/>
        </w:rPr>
        <w:t>坤</w:t>
      </w:r>
      <w:r>
        <w:rPr>
          <w:color w:val="CDC4BE"/>
        </w:rPr>
        <w:t>蔡</w:t>
      </w:r>
      <w:r>
        <w:rPr>
          <w:color w:val="CDC5BF"/>
        </w:rPr>
        <w:t>徐</w:t>
      </w:r>
      <w:r>
        <w:rPr>
          <w:color w:val="CFC6C0"/>
        </w:rPr>
        <w:t>坤</w:t>
      </w:r>
      <w:r>
        <w:rPr>
          <w:color w:val="D1C6BE"/>
        </w:rPr>
        <w:t>蔡</w:t>
      </w:r>
      <w:r>
        <w:rPr>
          <w:color w:val="D1C7BE"/>
        </w:rPr>
        <w:t>徐</w:t>
      </w:r>
      <w:r>
        <w:rPr>
          <w:color w:val="D2C7C2"/>
        </w:rPr>
        <w:t>坤</w:t>
      </w:r>
      <w:r>
        <w:rPr>
          <w:color w:val="D2C7C2"/>
        </w:rPr>
        <w:t>蔡</w:t>
      </w:r>
      <w:r>
        <w:rPr>
          <w:color w:val="D0C7C2"/>
        </w:rPr>
        <w:t>徐</w:t>
      </w:r>
      <w:r>
        <w:rPr>
          <w:color w:val="CFC6C1"/>
        </w:rPr>
        <w:t>坤</w:t>
      </w:r>
      <w:r>
        <w:rPr>
          <w:color w:val="CFC6C1"/>
        </w:rPr>
        <w:t>蔡</w:t>
      </w:r>
      <w:r>
        <w:rPr>
          <w:color w:val="D0C8C3"/>
        </w:rPr>
        <w:t>徐</w:t>
      </w:r>
      <w:r>
        <w:rPr>
          <w:color w:val="D0C8C3"/>
        </w:rPr>
        <w:t>坤</w:t>
      </w:r>
      <w:r>
        <w:rPr>
          <w:color w:val="D1C8C3"/>
        </w:rPr>
        <w:t>蔡</w:t>
      </w:r>
      <w:r>
        <w:rPr>
          <w:color w:val="D1C8C3"/>
        </w:rPr>
        <w:t>徐</w:t>
      </w:r>
      <w:r>
        <w:rPr>
          <w:color w:val="D1C8C3"/>
        </w:rPr>
        <w:t>坤</w:t>
      </w:r>
      <w:r>
        <w:rPr>
          <w:color w:val="D4C9C4"/>
        </w:rPr>
        <w:t>蔡</w:t>
      </w:r>
      <w:r>
        <w:rPr>
          <w:color w:val="D4C9C4"/>
        </w:rPr>
        <w:t>徐</w:t>
      </w:r>
      <w:r>
        <w:rPr>
          <w:color w:val="D3C9C4"/>
        </w:rPr>
        <w:t>坤</w:t>
      </w:r>
      <w:r>
        <w:rPr>
          <w:color w:val="D3C9C4"/>
        </w:rPr>
        <w:t>蔡</w:t>
      </w:r>
      <w:r>
        <w:rPr>
          <w:color w:val="D3C9C4"/>
        </w:rPr>
        <w:t>徐</w:t>
      </w:r>
      <w:r>
        <w:rPr>
          <w:color w:val="D2C9C4"/>
        </w:rPr>
        <w:t>坤</w:t>
      </w:r>
      <w:r>
        <w:rPr>
          <w:color w:val="D2C9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2C7C3"/>
        </w:rPr>
        <w:t>徐</w:t>
      </w:r>
      <w:r>
        <w:rPr>
          <w:color w:val="D1C6C2"/>
        </w:rPr>
        <w:t>坤</w:t>
      </w:r>
      <w:r>
        <w:rPr>
          <w:color w:val="D1C6C1"/>
        </w:rPr>
        <w:t>蔡</w:t>
      </w:r>
      <w:r>
        <w:rPr>
          <w:color w:val="D1C6C2"/>
        </w:rPr>
        <w:t>徐</w:t>
      </w:r>
      <w:r>
        <w:rPr>
          <w:color w:val="D1C6C2"/>
        </w:rPr>
        <w:t>坤</w:t>
      </w:r>
      <w:r>
        <w:rPr>
          <w:color w:val="D1C6C2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2C7C2"/>
        </w:rPr>
        <w:t>徐</w:t>
      </w:r>
      <w:r>
        <w:rPr>
          <w:color w:val="D1C6C1"/>
        </w:rPr>
        <w:t>坤</w:t>
      </w:r>
      <w:r>
        <w:rPr>
          <w:color w:val="D2C7C3"/>
        </w:rPr>
        <w:t>蔡</w:t>
      </w:r>
      <w:r>
        <w:rPr>
          <w:color w:val="D1C6C2"/>
        </w:rPr>
        <w:t>徐</w:t>
      </w:r>
      <w:r>
        <w:rPr>
          <w:color w:val="D1C6C2"/>
        </w:rPr>
        <w:t>坤</w:t>
      </w:r>
      <w:r>
        <w:rPr>
          <w:color w:val="D1C6C2"/>
        </w:rPr>
        <w:t>蔡</w:t>
      </w:r>
      <w:r>
        <w:rPr>
          <w:color w:val="D1C6C2"/>
        </w:rPr>
        <w:t>徐</w:t>
      </w:r>
      <w:r>
        <w:rPr>
          <w:color w:val="D1C6C2"/>
        </w:rPr>
        <w:t>坤</w:t>
      </w:r>
      <w:r>
        <w:rPr>
          <w:color w:val="D1C6C2"/>
        </w:rPr>
        <w:t>蔡</w:t>
      </w:r>
      <w:r>
        <w:rPr>
          <w:color w:val="D1C6C2"/>
        </w:rPr>
        <w:t>徐</w:t>
      </w:r>
      <w:r>
        <w:rPr>
          <w:color w:val="D1C6C2"/>
        </w:rPr>
        <w:t>坤</w:t>
      </w:r>
      <w:r>
        <w:rPr>
          <w:color w:val="D4C9C7"/>
        </w:rPr>
        <w:t>蔡</w:t>
      </w:r>
      <w:r>
        <w:rPr>
          <w:color w:val="B3A7AA"/>
        </w:rPr>
        <w:t>徐</w:t>
      </w:r>
      <w:r>
        <w:rPr>
          <w:color w:val="857A81"/>
        </w:rPr>
        <w:t>坤</w:t>
      </w:r>
      <w:r>
        <w:rPr>
          <w:color w:val="837D85"/>
        </w:rPr>
        <w:t>蔡</w:t>
      </w:r>
      <w:r>
        <w:rPr>
          <w:color w:val="858088"/>
        </w:rPr>
        <w:t>徐</w:t>
      </w:r>
      <w:r>
        <w:rPr>
          <w:color w:val="89848D"/>
        </w:rPr>
        <w:t>坤</w:t>
      </w:r>
      <w:r>
        <w:rPr>
          <w:color w:val="928D99"/>
        </w:rPr>
        <w:t>蔡</w:t>
      </w:r>
      <w:r>
        <w:rPr>
          <w:color w:val="8F8996"/>
        </w:rPr>
        <w:t>徐</w:t>
      </w:r>
      <w:r>
        <w:rPr>
          <w:color w:val="928A97"/>
        </w:rPr>
        <w:t>坤</w:t>
      </w:r>
      <w:r>
        <w:rPr>
          <w:color w:val="968C95"/>
        </w:rPr>
        <w:t>蔡</w:t>
      </w:r>
      <w:r>
        <w:rPr>
          <w:color w:val="C5B9BB"/>
        </w:rPr>
        <w:t>徐</w:t>
      </w:r>
      <w:r>
        <w:rPr>
          <w:color w:val="D2C6C4"/>
        </w:rPr>
        <w:t>坤</w:t>
      </w:r>
      <w:r>
        <w:rPr>
          <w:color w:val="D1C3C1"/>
        </w:rPr>
        <w:t>蔡</w:t>
      </w:r>
      <w:r>
        <w:rPr>
          <w:color w:val="D1C4BE"/>
        </w:rPr>
        <w:t>徐</w:t>
      </w:r>
      <w:r>
        <w:rPr>
          <w:color w:val="D1C4BE"/>
        </w:rPr>
        <w:t>坤</w:t>
      </w:r>
      <w:r>
        <w:rPr>
          <w:color w:val="D1C4BE"/>
        </w:rPr>
        <w:t>蔡</w:t>
      </w:r>
      <w:r>
        <w:rPr>
          <w:color w:val="D2C5BE"/>
        </w:rPr>
        <w:t>徐</w:t>
      </w:r>
      <w:r>
        <w:rPr>
          <w:color w:val="D2C5BE"/>
        </w:rPr>
        <w:t>坤</w:t>
      </w:r>
      <w:r>
        <w:rPr>
          <w:color w:val="CAC1BC"/>
        </w:rPr>
        <w:t>蔡</w:t>
      </w:r>
      <w:r>
        <w:rPr>
          <w:color w:val="CCC3BC"/>
        </w:rPr>
        <w:t>徐</w:t>
      </w:r>
      <w:r>
        <w:rPr>
          <w:color w:val="CCC3BD"/>
        </w:rPr>
        <w:t>坤</w:t>
      </w:r>
      <w:r>
        <w:rPr>
          <w:color w:val="CCC3BE"/>
        </w:rPr>
        <w:t>蔡</w:t>
      </w:r>
      <w:r>
        <w:rPr>
          <w:color w:val="CDC4C0"/>
        </w:rPr>
        <w:t>徐</w:t>
      </w:r>
      <w:r>
        <w:rPr>
          <w:color w:val="CDC6C1"/>
        </w:rPr>
        <w:t>坤</w:t>
      </w:r>
      <w:r>
        <w:rPr>
          <w:color w:val="CEC6C2"/>
        </w:rPr>
        <w:t>蔡</w:t>
      </w:r>
      <w:r>
        <w:rPr>
          <w:color w:val="D0C7C4"/>
        </w:rPr>
        <w:t>徐</w:t>
      </w:r>
      <w:r>
        <w:rPr>
          <w:color w:val="C1B8B7"/>
        </w:rPr>
        <w:t>坤</w:t>
      </w:r>
      <w:r>
        <w:rPr>
          <w:color w:val="9D9599"/>
        </w:rPr>
        <w:t>蔡</w:t>
      </w:r>
      <w:r>
        <w:rPr>
          <w:color w:val="958D98"/>
        </w:rPr>
        <w:t>徐</w:t>
      </w:r>
      <w:r>
        <w:rPr>
          <w:color w:val="8A838E"/>
        </w:rPr>
        <w:t>坤</w:t>
      </w:r>
      <w:r>
        <w:rPr>
          <w:color w:val="928C97"/>
        </w:rPr>
        <w:t>蔡</w:t>
      </w:r>
      <w:r>
        <w:rPr>
          <w:color w:val="928B95"/>
        </w:rPr>
        <w:t>徐</w:t>
      </w:r>
      <w:r>
        <w:rPr>
          <w:color w:val="877F8A"/>
        </w:rPr>
        <w:t>坤</w:t>
      </w:r>
      <w:r>
        <w:rPr>
          <w:color w:val="79717C"/>
        </w:rPr>
        <w:t>蔡</w:t>
      </w:r>
      <w:r>
        <w:rPr>
          <w:color w:val="746B75"/>
        </w:rPr>
        <w:t>徐</w:t>
      </w:r>
      <w:r>
        <w:rPr>
          <w:color w:val="988E92"/>
        </w:rPr>
        <w:t>坤</w:t>
      </w:r>
      <w:r>
        <w:rPr>
          <w:color w:val="D0C7C4"/>
        </w:rPr>
        <w:t>蔡</w:t>
      </w:r>
      <w:r>
        <w:rPr>
          <w:color w:val="CCC4BC"/>
        </w:rPr>
        <w:t>徐</w:t>
      </w:r>
      <w:r>
        <w:rPr>
          <w:color w:val="CCC4BC"/>
        </w:rPr>
        <w:t>坤</w:t>
      </w:r>
      <w:r>
        <w:rPr>
          <w:color w:val="CDC4BF"/>
        </w:rPr>
        <w:t>蔡</w:t>
      </w:r>
      <w:r>
        <w:rPr>
          <w:color w:val="CDC4C0"/>
        </w:rPr>
        <w:t>徐</w:t>
      </w:r>
      <w:r>
        <w:rPr>
          <w:color w:val="CEC4C0"/>
        </w:rPr>
        <w:t>坤</w:t>
      </w:r>
      <w:r>
        <w:rPr>
          <w:color w:val="CEC4BE"/>
        </w:rPr>
        <w:t>蔡</w:t>
      </w:r>
      <w:r>
        <w:rPr>
          <w:color w:val="D0C5BD"/>
        </w:rPr>
        <w:t>徐</w:t>
      </w:r>
      <w:r>
        <w:rPr>
          <w:color w:val="CFC4C0"/>
        </w:rPr>
        <w:t>坤</w:t>
      </w:r>
      <w:r>
        <w:rPr>
          <w:color w:val="D0C5C0"/>
        </w:rPr>
        <w:t>蔡</w:t>
      </w:r>
      <w:r>
        <w:rPr>
          <w:color w:val="CFC5C0"/>
        </w:rPr>
        <w:t>徐</w:t>
      </w:r>
      <w:r>
        <w:rPr>
          <w:color w:val="CEC5C0"/>
        </w:rPr>
        <w:t>坤</w:t>
      </w:r>
      <w:r>
        <w:rPr>
          <w:color w:val="CEC5C0"/>
        </w:rPr>
        <w:t>蔡</w:t>
      </w:r>
      <w:r>
        <w:rPr>
          <w:color w:val="D0C7C2"/>
        </w:rPr>
        <w:t>徐</w:t>
      </w:r>
      <w:r>
        <w:rPr>
          <w:color w:val="D0C7C2"/>
        </w:rPr>
        <w:t>坤</w:t>
      </w:r>
      <w:r>
        <w:rPr>
          <w:color w:val="D0C8C3"/>
        </w:rPr>
        <w:t>蔡</w:t>
      </w:r>
      <w:r>
        <w:rPr>
          <w:color w:val="D0C9C4"/>
        </w:rPr>
        <w:t>徐</w:t>
      </w:r>
      <w:r>
        <w:rPr>
          <w:color w:val="D1C9C4"/>
        </w:rPr>
        <w:t>坤</w:t>
      </w:r>
      <w:r>
        <w:rPr>
          <w:color w:val="D4C9C5"/>
        </w:rPr>
        <w:t>蔡</w:t>
      </w:r>
      <w:r>
        <w:rPr>
          <w:color w:val="D4C9C4"/>
        </w:rPr>
        <w:t>徐</w:t>
      </w:r>
      <w:r>
        <w:rPr>
          <w:color w:val="D3CAC4"/>
        </w:rPr>
        <w:t>坤</w:t>
      </w:r>
      <w:r>
        <w:rPr>
          <w:color w:val="D3CAC4"/>
        </w:rPr>
        <w:t>蔡</w:t>
      </w:r>
      <w:r>
        <w:rPr>
          <w:color w:val="D4C9C5"/>
        </w:rPr>
        <w:t>徐</w:t>
      </w:r>
      <w:r>
        <w:rPr>
          <w:color w:val="D1C8C3"/>
        </w:rPr>
        <w:t>坤</w:t>
      </w:r>
      <w:r>
        <w:rPr>
          <w:color w:val="D1C8C3"/>
        </w:rPr>
        <w:t>蔡</w:t>
      </w:r>
      <w:r>
        <w:rPr>
          <w:color w:val="D2C8C3"/>
        </w:rPr>
        <w:t>徐</w:t>
      </w:r>
      <w:r>
        <w:rPr>
          <w:color w:val="D2C8C3"/>
        </w:rPr>
        <w:t>坤</w:t>
      </w:r>
      <w:r>
        <w:rPr>
          <w:color w:val="D2C8C3"/>
        </w:rPr>
        <w:t>蔡</w:t>
      </w:r>
      <w:r>
        <w:rPr>
          <w:color w:val="D2C8C3"/>
        </w:rPr>
        <w:t>徐</w:t>
      </w:r>
      <w:r>
        <w:rPr>
          <w:color w:val="D2C8C3"/>
        </w:rPr>
        <w:t>坤</w:t>
      </w:r>
      <w:r>
        <w:rPr>
          <w:color w:val="D2C8C3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3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3C8C4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3C8C6"/>
        </w:rPr>
        <w:t>蔡</w:t>
      </w:r>
      <w:r>
        <w:rPr>
          <w:color w:val="CDC2C4"/>
        </w:rPr>
        <w:t>徐</w:t>
      </w:r>
      <w:r>
        <w:rPr>
          <w:color w:val="91858D"/>
        </w:rPr>
        <w:t>坤</w:t>
      </w:r>
      <w:r>
        <w:rPr>
          <w:color w:val="857D85"/>
        </w:rPr>
        <w:t>蔡</w:t>
      </w:r>
      <w:r>
        <w:rPr>
          <w:color w:val="8B858E"/>
        </w:rPr>
        <w:t>徐</w:t>
      </w:r>
      <w:r>
        <w:rPr>
          <w:color w:val="8C8692"/>
        </w:rPr>
        <w:t>坤</w:t>
      </w:r>
      <w:r>
        <w:rPr>
          <w:color w:val="948E9C"/>
        </w:rPr>
        <w:t>蔡</w:t>
      </w:r>
      <w:r>
        <w:rPr>
          <w:color w:val="8F8A99"/>
        </w:rPr>
        <w:t>徐</w:t>
      </w:r>
      <w:r>
        <w:rPr>
          <w:color w:val="978F9D"/>
        </w:rPr>
        <w:t>坤</w:t>
      </w:r>
      <w:r>
        <w:rPr>
          <w:color w:val="978D96"/>
        </w:rPr>
        <w:t>蔡</w:t>
      </w:r>
      <w:r>
        <w:rPr>
          <w:color w:val="C4B9BB"/>
        </w:rPr>
        <w:t>徐</w:t>
      </w:r>
      <w:r>
        <w:rPr>
          <w:color w:val="D2C7C5"/>
        </w:rPr>
        <w:t>坤</w:t>
      </w:r>
      <w:r>
        <w:rPr>
          <w:color w:val="D1C4C2"/>
        </w:rPr>
        <w:t>蔡</w:t>
      </w:r>
      <w:r>
        <w:rPr>
          <w:color w:val="D1C3BE"/>
        </w:rPr>
        <w:t>徐</w:t>
      </w:r>
      <w:r>
        <w:rPr>
          <w:color w:val="D1C4BD"/>
        </w:rPr>
        <w:t>坤</w:t>
      </w:r>
      <w:r>
        <w:rPr>
          <w:color w:val="D1C4BD"/>
        </w:rPr>
        <w:t>蔡</w:t>
      </w:r>
      <w:r>
        <w:rPr>
          <w:color w:val="D1C4BE"/>
        </w:rPr>
        <w:t>徐</w:t>
      </w:r>
      <w:r>
        <w:rPr>
          <w:color w:val="D2C5BF"/>
        </w:rPr>
        <w:t>坤</w:t>
      </w:r>
      <w:r>
        <w:rPr>
          <w:color w:val="CDC4BF"/>
        </w:rPr>
        <w:t>蔡</w:t>
      </w:r>
      <w:r>
        <w:rPr>
          <w:color w:val="CDC4BE"/>
        </w:rPr>
        <w:t>徐</w:t>
      </w:r>
      <w:r>
        <w:rPr>
          <w:color w:val="CDC4BE"/>
        </w:rPr>
        <w:t>坤</w:t>
      </w:r>
      <w:r>
        <w:rPr>
          <w:color w:val="CDC5C0"/>
        </w:rPr>
        <w:t>蔡</w:t>
      </w:r>
      <w:r>
        <w:rPr>
          <w:color w:val="CDC4C0"/>
        </w:rPr>
        <w:t>徐</w:t>
      </w:r>
      <w:r>
        <w:rPr>
          <w:color w:val="CEC6C1"/>
        </w:rPr>
        <w:t>坤</w:t>
      </w:r>
      <w:r>
        <w:rPr>
          <w:color w:val="CEC6C1"/>
        </w:rPr>
        <w:t>蔡</w:t>
      </w:r>
      <w:r>
        <w:rPr>
          <w:color w:val="CFC6C3"/>
        </w:rPr>
        <w:t>徐</w:t>
      </w:r>
      <w:r>
        <w:rPr>
          <w:color w:val="B4ABAC"/>
        </w:rPr>
        <w:t>坤</w:t>
      </w:r>
      <w:r>
        <w:rPr>
          <w:color w:val="9D949A"/>
        </w:rPr>
        <w:t>蔡</w:t>
      </w:r>
      <w:r>
        <w:rPr>
          <w:color w:val="9F979F"/>
        </w:rPr>
        <w:t>徐</w:t>
      </w:r>
      <w:r>
        <w:rPr>
          <w:color w:val="99919C"/>
        </w:rPr>
        <w:t>坤</w:t>
      </w:r>
      <w:r>
        <w:rPr>
          <w:color w:val="938C97"/>
        </w:rPr>
        <w:t>蔡</w:t>
      </w:r>
      <w:r>
        <w:rPr>
          <w:color w:val="8B848F"/>
        </w:rPr>
        <w:t>徐</w:t>
      </w:r>
      <w:r>
        <w:rPr>
          <w:color w:val="8D858F"/>
        </w:rPr>
        <w:t>坤</w:t>
      </w:r>
      <w:r>
        <w:rPr>
          <w:color w:val="837B82"/>
        </w:rPr>
        <w:t>蔡</w:t>
      </w:r>
      <w:r>
        <w:rPr>
          <w:color w:val="7C737A"/>
        </w:rPr>
        <w:t>徐</w:t>
      </w:r>
      <w:r>
        <w:rPr>
          <w:color w:val="BBB2B3"/>
        </w:rPr>
        <w:t>坤</w:t>
      </w:r>
      <w:r>
        <w:rPr>
          <w:color w:val="D2C9C4"/>
        </w:rPr>
        <w:t>蔡</w:t>
      </w:r>
      <w:r>
        <w:rPr>
          <w:color w:val="CEC6BF"/>
        </w:rPr>
        <w:t>徐</w:t>
      </w:r>
      <w:r>
        <w:rPr>
          <w:color w:val="CEC6BF"/>
        </w:rPr>
        <w:t>坤</w:t>
      </w:r>
      <w:r>
        <w:rPr>
          <w:color w:val="CEC6C0"/>
        </w:rPr>
        <w:t>蔡</w:t>
      </w:r>
      <w:r>
        <w:rPr>
          <w:color w:val="CFC6C0"/>
        </w:rPr>
        <w:t>徐</w:t>
      </w:r>
      <w:r>
        <w:rPr>
          <w:color w:val="CFC6C1"/>
        </w:rPr>
        <w:t>坤</w:t>
      </w:r>
      <w:r>
        <w:rPr>
          <w:color w:val="CFC6C0"/>
        </w:rPr>
        <w:t>蔡</w:t>
      </w:r>
      <w:r>
        <w:rPr>
          <w:color w:val="D0C6C0"/>
        </w:rPr>
        <w:t>徐</w:t>
      </w:r>
      <w:r>
        <w:rPr>
          <w:color w:val="CFC5C0"/>
        </w:rPr>
        <w:t>坤</w:t>
      </w:r>
      <w:r>
        <w:rPr>
          <w:color w:val="D0C5C1"/>
        </w:rPr>
        <w:t>蔡</w:t>
      </w:r>
      <w:r>
        <w:rPr>
          <w:color w:val="D0C6C2"/>
        </w:rPr>
        <w:t>徐</w:t>
      </w:r>
      <w:r>
        <w:rPr>
          <w:color w:val="D0C7C3"/>
        </w:rPr>
        <w:t>坤</w:t>
      </w:r>
      <w:r>
        <w:rPr>
          <w:color w:val="D0C7C2"/>
        </w:rPr>
        <w:t>蔡</w:t>
      </w:r>
      <w:r>
        <w:rPr>
          <w:color w:val="D0C8C3"/>
        </w:rPr>
        <w:t>徐</w:t>
      </w:r>
      <w:r>
        <w:rPr>
          <w:color w:val="D0C8C3"/>
        </w:rPr>
        <w:t>坤</w:t>
      </w:r>
      <w:r>
        <w:rPr>
          <w:color w:val="D0C8C3"/>
        </w:rPr>
        <w:t>蔡</w:t>
      </w:r>
      <w:r>
        <w:rPr>
          <w:color w:val="CFC7C2"/>
        </w:rPr>
        <w:t>徐</w:t>
      </w:r>
      <w:r>
        <w:rPr>
          <w:color w:val="D1C7C2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2C9C4"/>
        </w:rPr>
        <w:t>坤</w:t>
      </w:r>
      <w:r>
        <w:rPr>
          <w:color w:val="D2C9C4"/>
        </w:rPr>
        <w:t>蔡</w:t>
      </w:r>
      <w:r>
        <w:rPr>
          <w:color w:val="D3C8C4"/>
        </w:rPr>
        <w:t>徐</w:t>
      </w:r>
      <w:r>
        <w:rPr>
          <w:color w:val="D1C8C3"/>
        </w:rPr>
        <w:t>坤</w:t>
      </w:r>
      <w:r>
        <w:rPr>
          <w:color w:val="D1C8C3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2C7C3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2C7C3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6CACA"/>
        </w:rPr>
        <w:t>徐</w:t>
      </w:r>
      <w:r>
        <w:rPr>
          <w:color w:val="B6AAAF"/>
        </w:rPr>
        <w:t>坤</w:t>
      </w:r>
      <w:r>
        <w:rPr>
          <w:color w:val="81787E"/>
        </w:rPr>
        <w:t>蔡</w:t>
      </w:r>
      <w:r>
        <w:rPr>
          <w:color w:val="8D878E"/>
        </w:rPr>
        <w:t>徐</w:t>
      </w:r>
      <w:r>
        <w:rPr>
          <w:color w:val="948D99"/>
        </w:rPr>
        <w:t>坤</w:t>
      </w:r>
      <w:r>
        <w:rPr>
          <w:color w:val="968F9E"/>
        </w:rPr>
        <w:t>蔡</w:t>
      </w:r>
      <w:r>
        <w:rPr>
          <w:color w:val="98909F"/>
        </w:rPr>
        <w:t>徐</w:t>
      </w:r>
      <w:r>
        <w:rPr>
          <w:color w:val="988F9B"/>
        </w:rPr>
        <w:t>坤</w:t>
      </w:r>
      <w:r>
        <w:rPr>
          <w:color w:val="8C828A"/>
        </w:rPr>
        <w:t>蔡</w:t>
      </w:r>
      <w:r>
        <w:rPr>
          <w:color w:val="BAAEB1"/>
        </w:rPr>
        <w:t>徐</w:t>
      </w:r>
      <w:r>
        <w:rPr>
          <w:color w:val="D3C8C6"/>
        </w:rPr>
        <w:t>坤</w:t>
      </w:r>
      <w:r>
        <w:rPr>
          <w:color w:val="D1C4C2"/>
        </w:rPr>
        <w:t>蔡</w:t>
      </w:r>
      <w:r>
        <w:rPr>
          <w:color w:val="D1C3BE"/>
        </w:rPr>
        <w:t>徐</w:t>
      </w:r>
      <w:r>
        <w:rPr>
          <w:color w:val="D1C4BE"/>
        </w:rPr>
        <w:t>坤</w:t>
      </w:r>
      <w:r>
        <w:rPr>
          <w:color w:val="D1C4BE"/>
        </w:rPr>
        <w:t>蔡</w:t>
      </w:r>
      <w:r>
        <w:rPr>
          <w:color w:val="D1C4BE"/>
        </w:rPr>
        <w:t>徐</w:t>
      </w:r>
      <w:r>
        <w:rPr>
          <w:color w:val="D2C5BF"/>
        </w:rPr>
        <w:t>坤</w:t>
      </w:r>
      <w:r>
        <w:rPr>
          <w:color w:val="CDC5C0"/>
        </w:rPr>
        <w:t>蔡</w:t>
      </w:r>
      <w:r>
        <w:rPr>
          <w:color w:val="CDC4BF"/>
        </w:rPr>
        <w:t>徐</w:t>
      </w:r>
      <w:r>
        <w:rPr>
          <w:color w:val="CDC4BF"/>
        </w:rPr>
        <w:t>坤</w:t>
      </w:r>
      <w:r>
        <w:rPr>
          <w:color w:val="CDC4BF"/>
        </w:rPr>
        <w:t>蔡</w:t>
      </w:r>
      <w:r>
        <w:rPr>
          <w:color w:val="CEC6C1"/>
        </w:rPr>
        <w:t>徐</w:t>
      </w:r>
      <w:r>
        <w:rPr>
          <w:color w:val="CEC6C1"/>
        </w:rPr>
        <w:t>坤</w:t>
      </w:r>
      <w:r>
        <w:rPr>
          <w:color w:val="CEC6C1"/>
        </w:rPr>
        <w:t>蔡</w:t>
      </w:r>
      <w:r>
        <w:rPr>
          <w:color w:val="CCC3C1"/>
        </w:rPr>
        <w:t>徐</w:t>
      </w:r>
      <w:r>
        <w:rPr>
          <w:color w:val="A99FA2"/>
        </w:rPr>
        <w:t>坤</w:t>
      </w:r>
      <w:r>
        <w:rPr>
          <w:color w:val="9E959A"/>
        </w:rPr>
        <w:t>蔡</w:t>
      </w:r>
      <w:r>
        <w:rPr>
          <w:color w:val="9E979D"/>
        </w:rPr>
        <w:t>徐</w:t>
      </w:r>
      <w:r>
        <w:rPr>
          <w:color w:val="9A929E"/>
        </w:rPr>
        <w:t>坤</w:t>
      </w:r>
      <w:r>
        <w:rPr>
          <w:color w:val="8B8390"/>
        </w:rPr>
        <w:t>蔡</w:t>
      </w:r>
      <w:r>
        <w:rPr>
          <w:color w:val="89818C"/>
        </w:rPr>
        <w:t>徐</w:t>
      </w:r>
      <w:r>
        <w:rPr>
          <w:color w:val="837B82"/>
        </w:rPr>
        <w:t>坤</w:t>
      </w:r>
      <w:r>
        <w:rPr>
          <w:color w:val="6C656A"/>
        </w:rPr>
        <w:t>蔡</w:t>
      </w:r>
      <w:r>
        <w:rPr>
          <w:color w:val="867E82"/>
        </w:rPr>
        <w:t>徐</w:t>
      </w:r>
      <w:r>
        <w:rPr>
          <w:color w:val="D3C9C9"/>
        </w:rPr>
        <w:t>坤</w:t>
      </w:r>
      <w:r>
        <w:rPr>
          <w:color w:val="D2CAC4"/>
        </w:rPr>
        <w:t>蔡</w:t>
      </w:r>
      <w:r>
        <w:rPr>
          <w:color w:val="D2C9C2"/>
        </w:rPr>
        <w:t>徐</w:t>
      </w:r>
      <w:r>
        <w:rPr>
          <w:color w:val="D2C9C2"/>
        </w:rPr>
        <w:t>坤</w:t>
      </w:r>
      <w:r>
        <w:rPr>
          <w:color w:val="D2CAC2"/>
        </w:rPr>
        <w:t>蔡</w:t>
      </w:r>
      <w:r>
        <w:rPr>
          <w:color w:val="D3CBC3"/>
        </w:rPr>
        <w:t>徐</w:t>
      </w:r>
      <w:r>
        <w:rPr>
          <w:color w:val="D4CCC4"/>
        </w:rPr>
        <w:t>坤</w:t>
      </w:r>
      <w:r>
        <w:rPr>
          <w:color w:val="D4CCC4"/>
        </w:rPr>
        <w:t>蔡</w:t>
      </w:r>
      <w:r>
        <w:rPr>
          <w:color w:val="D4CBC6"/>
        </w:rPr>
        <w:t>徐</w:t>
      </w:r>
      <w:r>
        <w:rPr>
          <w:color w:val="D4CCC4"/>
        </w:rPr>
        <w:t>坤</w:t>
      </w:r>
      <w:r>
        <w:rPr>
          <w:color w:val="D3CAC7"/>
        </w:rPr>
        <w:t>蔡</w:t>
      </w:r>
      <w:r>
        <w:rPr>
          <w:color w:val="D4CAC8"/>
        </w:rPr>
        <w:t>徐</w:t>
      </w:r>
      <w:r>
        <w:rPr>
          <w:color w:val="D3C8C6"/>
        </w:rPr>
        <w:t>坤</w:t>
      </w:r>
      <w:r>
        <w:rPr>
          <w:color w:val="D2C9C4"/>
        </w:rPr>
        <w:t>蔡</w:t>
      </w:r>
      <w:r>
        <w:rPr>
          <w:color w:val="D2C9C4"/>
        </w:rPr>
        <w:t>徐</w:t>
      </w:r>
      <w:r>
        <w:rPr>
          <w:color w:val="D2C9C4"/>
        </w:rPr>
        <w:t>坤</w:t>
      </w:r>
      <w:r>
        <w:rPr>
          <w:color w:val="D2C9C4"/>
        </w:rPr>
        <w:t>蔡</w:t>
      </w:r>
      <w:r>
        <w:rPr>
          <w:color w:val="D2C9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9C4"/>
        </w:rPr>
        <w:t>坤</w:t>
      </w:r>
      <w:r>
        <w:rPr>
          <w:color w:val="D4CAC5"/>
        </w:rPr>
        <w:t>蔡</w:t>
      </w:r>
      <w:r>
        <w:rPr>
          <w:color w:val="D4C9C5"/>
        </w:rPr>
        <w:t>徐</w:t>
      </w:r>
      <w:r>
        <w:rPr>
          <w:color w:val="D4C9C5"/>
        </w:rPr>
        <w:t>坤</w:t>
      </w:r>
      <w:r>
        <w:rPr>
          <w:color w:val="D4C9C5"/>
        </w:rPr>
        <w:t>蔡</w:t>
      </w:r>
      <w:r>
        <w:rPr>
          <w:color w:val="D4C9C5"/>
        </w:rPr>
        <w:t>徐</w:t>
      </w:r>
      <w:r>
        <w:rPr>
          <w:color w:val="D5CAC6"/>
        </w:rPr>
        <w:t>坤</w:t>
      </w:r>
      <w:r>
        <w:rPr>
          <w:color w:val="D5CAC5"/>
        </w:rPr>
        <w:t>蔡</w:t>
      </w:r>
      <w:r>
        <w:rPr>
          <w:color w:val="D4C9C5"/>
        </w:rPr>
        <w:t>徐</w:t>
      </w:r>
      <w:r>
        <w:rPr>
          <w:color w:val="D5CAC6"/>
        </w:rPr>
        <w:t>坤</w:t>
      </w:r>
      <w:r>
        <w:rPr>
          <w:color w:val="D5CAC6"/>
        </w:rPr>
        <w:t>蔡</w:t>
      </w:r>
      <w:r>
        <w:rPr>
          <w:color w:val="D5CAC5"/>
        </w:rPr>
        <w:t>徐</w:t>
      </w:r>
      <w:r>
        <w:rPr>
          <w:color w:val="D4C9C5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4C9C6"/>
        </w:rPr>
        <w:t>徐</w:t>
      </w:r>
      <w:r>
        <w:rPr>
          <w:color w:val="CABFBE"/>
        </w:rPr>
        <w:t>坤</w:t>
      </w:r>
      <w:r>
        <w:rPr>
          <w:color w:val="857B7F"/>
        </w:rPr>
        <w:t>蔡</w:t>
      </w:r>
      <w:r>
        <w:rPr>
          <w:color w:val="887F87"/>
        </w:rPr>
        <w:t>徐</w:t>
      </w:r>
      <w:r>
        <w:rPr>
          <w:color w:val="918892"/>
        </w:rPr>
        <w:t>坤</w:t>
      </w:r>
      <w:r>
        <w:rPr>
          <w:color w:val="958D98"/>
        </w:rPr>
        <w:t>蔡</w:t>
      </w:r>
      <w:r>
        <w:rPr>
          <w:color w:val="9A919E"/>
        </w:rPr>
        <w:t>徐</w:t>
      </w:r>
      <w:r>
        <w:rPr>
          <w:color w:val="8B808C"/>
        </w:rPr>
        <w:t>坤</w:t>
      </w:r>
      <w:r>
        <w:rPr>
          <w:color w:val="8C8089"/>
        </w:rPr>
        <w:t>蔡</w:t>
      </w:r>
      <w:r>
        <w:rPr>
          <w:color w:val="B5A8AE"/>
        </w:rPr>
        <w:t>徐</w:t>
      </w:r>
      <w:r>
        <w:rPr>
          <w:color w:val="D3C8C8"/>
        </w:rPr>
        <w:t>坤</w:t>
      </w:r>
      <w:r>
        <w:rPr>
          <w:color w:val="D1C4C0"/>
        </w:rPr>
        <w:t>蔡</w:t>
      </w:r>
      <w:r>
        <w:rPr>
          <w:color w:val="D1C4BD"/>
        </w:rPr>
        <w:t>徐</w:t>
      </w:r>
      <w:r>
        <w:rPr>
          <w:color w:val="D1C4BD"/>
        </w:rPr>
        <w:t>坤</w:t>
      </w:r>
      <w:r>
        <w:rPr>
          <w:color w:val="D1C4BD"/>
        </w:rPr>
        <w:t>蔡</w:t>
      </w:r>
      <w:r>
        <w:rPr>
          <w:color w:val="D0C3BD"/>
        </w:rPr>
        <w:t>徐</w:t>
      </w:r>
      <w:r>
        <w:rPr>
          <w:color w:val="D0C3BD"/>
        </w:rPr>
        <w:t>坤</w:t>
      </w:r>
      <w:r>
        <w:rPr>
          <w:color w:val="CEC5C0"/>
        </w:rPr>
        <w:t>蔡</w:t>
      </w:r>
      <w:r>
        <w:rPr>
          <w:color w:val="CDC4BF"/>
        </w:rPr>
        <w:t>徐</w:t>
      </w:r>
      <w:r>
        <w:rPr>
          <w:color w:val="CDC4BF"/>
        </w:rPr>
        <w:t>坤</w:t>
      </w:r>
      <w:r>
        <w:rPr>
          <w:color w:val="CDC4BF"/>
        </w:rPr>
        <w:t>蔡</w:t>
      </w:r>
      <w:r>
        <w:rPr>
          <w:color w:val="CEC6C1"/>
        </w:rPr>
        <w:t>徐</w:t>
      </w:r>
      <w:r>
        <w:rPr>
          <w:color w:val="CEC6C1"/>
        </w:rPr>
        <w:t>坤</w:t>
      </w:r>
      <w:r>
        <w:rPr>
          <w:color w:val="CFC7C2"/>
        </w:rPr>
        <w:t>蔡</w:t>
      </w:r>
      <w:r>
        <w:rPr>
          <w:color w:val="C8C0BD"/>
        </w:rPr>
        <w:t>徐</w:t>
      </w:r>
      <w:r>
        <w:rPr>
          <w:color w:val="908789"/>
        </w:rPr>
        <w:t>坤</w:t>
      </w:r>
      <w:r>
        <w:rPr>
          <w:color w:val="7C747A"/>
        </w:rPr>
        <w:t>蔡</w:t>
      </w:r>
      <w:r>
        <w:rPr>
          <w:color w:val="877E86"/>
        </w:rPr>
        <w:t>徐</w:t>
      </w:r>
      <w:r>
        <w:rPr>
          <w:color w:val="8A818F"/>
        </w:rPr>
        <w:t>坤</w:t>
      </w:r>
      <w:r>
        <w:rPr>
          <w:color w:val="847B8C"/>
        </w:rPr>
        <w:t>蔡</w:t>
      </w:r>
      <w:r>
        <w:rPr>
          <w:color w:val="7E7581"/>
        </w:rPr>
        <w:t>徐</w:t>
      </w:r>
      <w:r>
        <w:rPr>
          <w:color w:val="423A43"/>
        </w:rPr>
        <w:t>坤</w:t>
      </w:r>
      <w:r>
        <w:rPr>
          <w:color w:val="4D454C"/>
        </w:rPr>
        <w:t>蔡</w:t>
      </w:r>
      <w:r>
        <w:rPr>
          <w:color w:val="9C9499"/>
        </w:rPr>
        <w:t>徐</w:t>
      </w:r>
      <w:r>
        <w:rPr>
          <w:color w:val="D6CDCD"/>
        </w:rPr>
        <w:t>坤</w:t>
      </w:r>
      <w:r>
        <w:rPr>
          <w:color w:val="D3CAC5"/>
        </w:rPr>
        <w:t>蔡</w:t>
      </w:r>
      <w:r>
        <w:rPr>
          <w:color w:val="D3CAC4"/>
        </w:rPr>
        <w:t>徐</w:t>
      </w:r>
      <w:r>
        <w:rPr>
          <w:color w:val="D3CAC4"/>
        </w:rPr>
        <w:t>坤</w:t>
      </w:r>
      <w:r>
        <w:rPr>
          <w:color w:val="D3CAC3"/>
        </w:rPr>
        <w:t>蔡</w:t>
      </w:r>
      <w:r>
        <w:rPr>
          <w:color w:val="D4CCC4"/>
        </w:rPr>
        <w:t>徐</w:t>
      </w:r>
      <w:r>
        <w:rPr>
          <w:color w:val="D5CDC5"/>
        </w:rPr>
        <w:t>坤</w:t>
      </w:r>
      <w:r>
        <w:rPr>
          <w:color w:val="D5CDC5"/>
        </w:rPr>
        <w:t>蔡</w:t>
      </w:r>
      <w:r>
        <w:rPr>
          <w:color w:val="D4CCC6"/>
        </w:rPr>
        <w:t>徐</w:t>
      </w:r>
      <w:r>
        <w:rPr>
          <w:color w:val="D5CDC5"/>
        </w:rPr>
        <w:t>坤</w:t>
      </w:r>
      <w:r>
        <w:rPr>
          <w:color w:val="D3CAC7"/>
        </w:rPr>
        <w:t>蔡</w:t>
      </w:r>
      <w:r>
        <w:rPr>
          <w:color w:val="D3C9C7"/>
        </w:rPr>
        <w:t>徐</w:t>
      </w:r>
      <w:r>
        <w:rPr>
          <w:color w:val="D3C8C6"/>
        </w:rPr>
        <w:t>坤</w:t>
      </w:r>
      <w:r>
        <w:rPr>
          <w:color w:val="D3C8C6"/>
        </w:rPr>
        <w:t>蔡</w:t>
      </w:r>
      <w:r>
        <w:rPr>
          <w:color w:val="D3C8C6"/>
        </w:rPr>
        <w:t>徐</w:t>
      </w:r>
      <w:r>
        <w:rPr>
          <w:color w:val="D3C8C6"/>
        </w:rPr>
        <w:t>坤</w:t>
      </w:r>
      <w:r>
        <w:rPr>
          <w:color w:val="D4C9C7"/>
        </w:rPr>
        <w:t>蔡</w:t>
      </w:r>
      <w:r>
        <w:rPr>
          <w:color w:val="D5C9C7"/>
        </w:rPr>
        <w:t>徐</w:t>
      </w:r>
      <w:r>
        <w:rPr>
          <w:color w:val="D5C9C7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4CAC5"/>
        </w:rPr>
        <w:t>坤</w:t>
      </w:r>
      <w:r>
        <w:rPr>
          <w:color w:val="D3CAC5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6CBC6"/>
        </w:rPr>
        <w:t>蔡</w:t>
      </w:r>
      <w:r>
        <w:rPr>
          <w:color w:val="D6CBC7"/>
        </w:rPr>
        <w:t>徐</w:t>
      </w:r>
      <w:r>
        <w:rPr>
          <w:color w:val="D5CAC6"/>
        </w:rPr>
        <w:t>坤</w:t>
      </w:r>
      <w:r>
        <w:rPr>
          <w:color w:val="D4C9C4"/>
        </w:rPr>
        <w:t>蔡</w:t>
      </w:r>
      <w:r>
        <w:rPr>
          <w:color w:val="D4C9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4C9C4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4C9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3C8C4"/>
        </w:rPr>
        <w:t>徐</w:t>
      </w:r>
      <w:r>
        <w:rPr>
          <w:color w:val="D3C8C6"/>
        </w:rPr>
        <w:t>坤</w:t>
      </w:r>
      <w:r>
        <w:rPr>
          <w:color w:val="92898B"/>
        </w:rPr>
        <w:t>蔡</w:t>
      </w:r>
      <w:r>
        <w:rPr>
          <w:color w:val="81797F"/>
        </w:rPr>
        <w:t>徐</w:t>
      </w:r>
      <w:r>
        <w:rPr>
          <w:color w:val="8B828C"/>
        </w:rPr>
        <w:t>坤</w:t>
      </w:r>
      <w:r>
        <w:rPr>
          <w:color w:val="908891"/>
        </w:rPr>
        <w:t>蔡</w:t>
      </w:r>
      <w:r>
        <w:rPr>
          <w:color w:val="89808A"/>
        </w:rPr>
        <w:t>徐</w:t>
      </w:r>
      <w:r>
        <w:rPr>
          <w:color w:val="877C87"/>
        </w:rPr>
        <w:t>坤</w:t>
      </w:r>
      <w:r>
        <w:rPr>
          <w:color w:val="8F828D"/>
        </w:rPr>
        <w:t>蔡</w:t>
      </w:r>
      <w:r>
        <w:rPr>
          <w:color w:val="B1A5AB"/>
        </w:rPr>
        <w:t>徐</w:t>
      </w:r>
      <w:r>
        <w:rPr>
          <w:color w:val="D4C7C8"/>
        </w:rPr>
        <w:t>坤</w:t>
      </w:r>
      <w:r>
        <w:rPr>
          <w:color w:val="D1C3C1"/>
        </w:rPr>
        <w:t>蔡</w:t>
      </w:r>
      <w:r>
        <w:rPr>
          <w:color w:val="D0C2BE"/>
        </w:rPr>
        <w:t>徐</w:t>
      </w:r>
      <w:r>
        <w:rPr>
          <w:color w:val="CFC2BC"/>
        </w:rPr>
        <w:t>坤</w:t>
      </w:r>
      <w:r>
        <w:rPr>
          <w:color w:val="D0C3BD"/>
        </w:rPr>
        <w:t>蔡</w:t>
      </w:r>
      <w:r>
        <w:rPr>
          <w:color w:val="D0C3BD"/>
        </w:rPr>
        <w:t>徐</w:t>
      </w:r>
      <w:r>
        <w:rPr>
          <w:color w:val="D0C3BD"/>
        </w:rPr>
        <w:t>坤</w:t>
      </w:r>
      <w:r>
        <w:rPr>
          <w:color w:val="D0C8C3"/>
        </w:rPr>
        <w:t>蔡</w:t>
      </w:r>
      <w:r>
        <w:rPr>
          <w:color w:val="D0C8C3"/>
        </w:rPr>
        <w:t>徐</w:t>
      </w:r>
      <w:r>
        <w:rPr>
          <w:color w:val="D0C8C3"/>
        </w:rPr>
        <w:t>坤</w:t>
      </w:r>
      <w:r>
        <w:rPr>
          <w:color w:val="CFC7C2"/>
        </w:rPr>
        <w:t>蔡</w:t>
      </w:r>
      <w:r>
        <w:rPr>
          <w:color w:val="CEC6C1"/>
        </w:rPr>
        <w:t>徐</w:t>
      </w:r>
      <w:r>
        <w:rPr>
          <w:color w:val="CEC6C1"/>
        </w:rPr>
        <w:t>坤</w:t>
      </w:r>
      <w:r>
        <w:rPr>
          <w:color w:val="CEC5C2"/>
        </w:rPr>
        <w:t>蔡</w:t>
      </w:r>
      <w:r>
        <w:rPr>
          <w:color w:val="CFC6C4"/>
        </w:rPr>
        <w:t>徐</w:t>
      </w:r>
      <w:r>
        <w:rPr>
          <w:color w:val="C1B8B9"/>
        </w:rPr>
        <w:t>坤</w:t>
      </w:r>
      <w:r>
        <w:rPr>
          <w:color w:val="A0979D"/>
        </w:rPr>
        <w:t>蔡</w:t>
      </w:r>
      <w:r>
        <w:rPr>
          <w:color w:val="423944"/>
        </w:rPr>
        <w:t>徐</w:t>
      </w:r>
      <w:r>
        <w:rPr>
          <w:color w:val="37303F"/>
        </w:rPr>
        <w:t>坤</w:t>
      </w:r>
      <w:r>
        <w:rPr>
          <w:color w:val="423B4D"/>
        </w:rPr>
        <w:t>蔡</w:t>
      </w:r>
      <w:r>
        <w:rPr>
          <w:color w:val="3E3746"/>
        </w:rPr>
        <w:t>徐</w:t>
      </w:r>
      <w:r>
        <w:rPr>
          <w:color w:val="322936"/>
        </w:rPr>
        <w:t>坤</w:t>
      </w:r>
      <w:r>
        <w:rPr>
          <w:color w:val="413943"/>
        </w:rPr>
        <w:t>蔡</w:t>
      </w:r>
      <w:r>
        <w:rPr>
          <w:color w:val="B6AEB4"/>
        </w:rPr>
        <w:t>徐</w:t>
      </w:r>
      <w:r>
        <w:rPr>
          <w:color w:val="D7CECF"/>
        </w:rPr>
        <w:t>坤</w:t>
      </w:r>
      <w:r>
        <w:rPr>
          <w:color w:val="D3C9C8"/>
        </w:rPr>
        <w:t>蔡</w:t>
      </w:r>
      <w:r>
        <w:rPr>
          <w:color w:val="D3C9C7"/>
        </w:rPr>
        <w:t>徐</w:t>
      </w:r>
      <w:r>
        <w:rPr>
          <w:color w:val="D3C9C6"/>
        </w:rPr>
        <w:t>坤</w:t>
      </w:r>
      <w:r>
        <w:rPr>
          <w:color w:val="D3CAC5"/>
        </w:rPr>
        <w:t>蔡</w:t>
      </w:r>
      <w:r>
        <w:rPr>
          <w:color w:val="D4CBC4"/>
        </w:rPr>
        <w:t>徐</w:t>
      </w:r>
      <w:r>
        <w:rPr>
          <w:color w:val="D4CCC4"/>
        </w:rPr>
        <w:t>坤</w:t>
      </w:r>
      <w:r>
        <w:rPr>
          <w:color w:val="D4CBC4"/>
        </w:rPr>
        <w:t>蔡</w:t>
      </w:r>
      <w:r>
        <w:rPr>
          <w:color w:val="D3CAC5"/>
        </w:rPr>
        <w:t>徐</w:t>
      </w:r>
      <w:r>
        <w:rPr>
          <w:color w:val="D4CBC5"/>
        </w:rPr>
        <w:t>坤</w:t>
      </w:r>
      <w:r>
        <w:rPr>
          <w:color w:val="D3CAC5"/>
        </w:rPr>
        <w:t>蔡</w:t>
      </w:r>
      <w:r>
        <w:rPr>
          <w:color w:val="D3C9C5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4C9C4"/>
        </w:rPr>
        <w:t>徐</w:t>
      </w:r>
      <w:r>
        <w:rPr>
          <w:color w:val="D4CAC4"/>
        </w:rPr>
        <w:t>坤</w:t>
      </w:r>
      <w:r>
        <w:rPr>
          <w:color w:val="D4C9C4"/>
        </w:rPr>
        <w:t>蔡</w:t>
      </w:r>
      <w:r>
        <w:rPr>
          <w:color w:val="D3C9C4"/>
        </w:rPr>
        <w:t>徐</w:t>
      </w:r>
      <w:r>
        <w:rPr>
          <w:color w:val="D4C8C5"/>
        </w:rPr>
        <w:t>坤</w:t>
      </w:r>
      <w:r>
        <w:rPr>
          <w:color w:val="D3C8C6"/>
        </w:rPr>
        <w:t>蔡</w:t>
      </w:r>
      <w:r>
        <w:rPr>
          <w:color w:val="D5CAC5"/>
        </w:rPr>
        <w:t>徐</w:t>
      </w:r>
      <w:r>
        <w:rPr>
          <w:color w:val="D4C9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4C9C4"/>
        </w:rPr>
        <w:t>坤</w:t>
      </w:r>
      <w:r>
        <w:rPr>
          <w:color w:val="D4C9C4"/>
        </w:rPr>
        <w:t>蔡</w:t>
      </w:r>
      <w:r>
        <w:rPr>
          <w:color w:val="D3C8C3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4C9C4"/>
        </w:rPr>
        <w:t>徐</w:t>
      </w:r>
      <w:r>
        <w:rPr>
          <w:color w:val="D4C9C4"/>
        </w:rPr>
        <w:t>坤</w:t>
      </w:r>
      <w:r>
        <w:rPr>
          <w:color w:val="D4C9C5"/>
        </w:rPr>
        <w:t>蔡</w:t>
      </w:r>
      <w:r>
        <w:rPr>
          <w:color w:val="D4C9C4"/>
        </w:rPr>
        <w:t>徐</w:t>
      </w:r>
      <w:r>
        <w:rPr>
          <w:color w:val="D4C9C4"/>
        </w:rPr>
        <w:t>坤</w:t>
      </w:r>
      <w:r>
        <w:rPr>
          <w:color w:val="D5CAC5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4C9C4"/>
        </w:rPr>
        <w:t>坤</w:t>
      </w:r>
      <w:r>
        <w:rPr>
          <w:color w:val="D4C9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4C9C4"/>
        </w:rPr>
        <w:t>徐</w:t>
      </w:r>
      <w:r>
        <w:rPr>
          <w:color w:val="D4C9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8CCC9"/>
        </w:rPr>
        <w:t>坤</w:t>
      </w:r>
      <w:r>
        <w:rPr>
          <w:color w:val="AFA4A5"/>
        </w:rPr>
        <w:t>蔡</w:t>
      </w:r>
      <w:r>
        <w:rPr>
          <w:color w:val="80777C"/>
        </w:rPr>
        <w:t>徐</w:t>
      </w:r>
      <w:r>
        <w:rPr>
          <w:color w:val="877E87"/>
        </w:rPr>
        <w:t>坤</w:t>
      </w:r>
      <w:r>
        <w:rPr>
          <w:color w:val="716770"/>
        </w:rPr>
        <w:t>蔡</w:t>
      </w:r>
      <w:r>
        <w:rPr>
          <w:color w:val="817780"/>
        </w:rPr>
        <w:t>徐</w:t>
      </w:r>
      <w:r>
        <w:rPr>
          <w:color w:val="918590"/>
        </w:rPr>
        <w:t>坤</w:t>
      </w:r>
      <w:r>
        <w:rPr>
          <w:color w:val="958892"/>
        </w:rPr>
        <w:t>蔡</w:t>
      </w:r>
      <w:r>
        <w:rPr>
          <w:color w:val="AB9FA4"/>
        </w:rPr>
        <w:t>徐</w:t>
      </w:r>
      <w:r>
        <w:rPr>
          <w:color w:val="D4C8CA"/>
        </w:rPr>
        <w:t>坤</w:t>
      </w:r>
      <w:r>
        <w:rPr>
          <w:color w:val="D1C7C3"/>
        </w:rPr>
        <w:t>蔡</w:t>
      </w:r>
      <w:r>
        <w:rPr>
          <w:color w:val="D3C6C1"/>
        </w:rPr>
        <w:t>徐</w:t>
      </w:r>
      <w:r>
        <w:rPr>
          <w:color w:val="D3C5C0"/>
        </w:rPr>
        <w:t>坤</w:t>
      </w:r>
      <w:r>
        <w:rPr>
          <w:color w:val="D4C7C1"/>
        </w:rPr>
        <w:t>蔡</w:t>
      </w:r>
      <w:r>
        <w:rPr>
          <w:color w:val="D6C9C3"/>
        </w:rPr>
        <w:t>徐</w:t>
      </w:r>
      <w:r>
        <w:rPr>
          <w:color w:val="D6C9C3"/>
        </w:rPr>
        <w:t>坤</w:t>
      </w:r>
      <w:r>
        <w:rPr>
          <w:color w:val="D0C7C2"/>
        </w:rPr>
        <w:t>蔡</w:t>
      </w:r>
      <w:r>
        <w:rPr>
          <w:color w:val="D0C8C3"/>
        </w:rPr>
        <w:t>徐</w:t>
      </w:r>
      <w:r>
        <w:rPr>
          <w:color w:val="D0C8C3"/>
        </w:rPr>
        <w:t>坤</w:t>
      </w:r>
      <w:r>
        <w:rPr>
          <w:color w:val="D0C7C2"/>
        </w:rPr>
        <w:t>蔡</w:t>
      </w:r>
      <w:r>
        <w:rPr>
          <w:color w:val="CEC6C1"/>
        </w:rPr>
        <w:t>徐</w:t>
      </w:r>
      <w:r>
        <w:rPr>
          <w:color w:val="CEC6C1"/>
        </w:rPr>
        <w:t>坤</w:t>
      </w:r>
      <w:r>
        <w:rPr>
          <w:color w:val="CEC5C3"/>
        </w:rPr>
        <w:t>蔡</w:t>
      </w:r>
      <w:r>
        <w:rPr>
          <w:color w:val="CFC6C5"/>
        </w:rPr>
        <w:t>徐</w:t>
      </w:r>
      <w:r>
        <w:rPr>
          <w:color w:val="D5CCCC"/>
        </w:rPr>
        <w:t>坤</w:t>
      </w:r>
      <w:r>
        <w:rPr>
          <w:color w:val="C6BCC3"/>
        </w:rPr>
        <w:t>蔡</w:t>
      </w:r>
      <w:r>
        <w:rPr>
          <w:color w:val="3F3541"/>
        </w:rPr>
        <w:t>徐</w:t>
      </w:r>
      <w:r>
        <w:rPr>
          <w:color w:val="3C3644"/>
        </w:rPr>
        <w:t>坤</w:t>
      </w:r>
      <w:r>
        <w:rPr>
          <w:color w:val="403B4C"/>
        </w:rPr>
        <w:t>蔡</w:t>
      </w:r>
      <w:r>
        <w:rPr>
          <w:color w:val="3D3848"/>
        </w:rPr>
        <w:t>徐</w:t>
      </w:r>
      <w:r>
        <w:rPr>
          <w:color w:val="383140"/>
        </w:rPr>
        <w:t>坤</w:t>
      </w:r>
      <w:r>
        <w:rPr>
          <w:color w:val="524A56"/>
        </w:rPr>
        <w:t>蔡</w:t>
      </w:r>
      <w:r>
        <w:rPr>
          <w:color w:val="D2C8D0"/>
        </w:rPr>
        <w:t>徐</w:t>
      </w:r>
      <w:r>
        <w:rPr>
          <w:color w:val="D4CBCC"/>
        </w:rPr>
        <w:t>坤</w:t>
      </w:r>
      <w:r>
        <w:rPr>
          <w:color w:val="D3C9C9"/>
        </w:rPr>
        <w:t>蔡</w:t>
      </w:r>
      <w:r>
        <w:rPr>
          <w:color w:val="D3C8CA"/>
        </w:rPr>
        <w:t>徐</w:t>
      </w:r>
      <w:r>
        <w:rPr>
          <w:color w:val="D3C8C7"/>
        </w:rPr>
        <w:t>坤</w:t>
      </w:r>
      <w:r>
        <w:rPr>
          <w:color w:val="D2C9C6"/>
        </w:rPr>
        <w:t>蔡</w:t>
      </w:r>
      <w:r>
        <w:rPr>
          <w:color w:val="D2C9C4"/>
        </w:rPr>
        <w:t>徐</w:t>
      </w:r>
      <w:r>
        <w:rPr>
          <w:color w:val="D2C9C3"/>
        </w:rPr>
        <w:t>坤</w:t>
      </w:r>
      <w:r>
        <w:rPr>
          <w:color w:val="D2C9C3"/>
        </w:rPr>
        <w:t>蔡</w:t>
      </w:r>
      <w:r>
        <w:rPr>
          <w:color w:val="D2C9C4"/>
        </w:rPr>
        <w:t>徐</w:t>
      </w:r>
      <w:r>
        <w:rPr>
          <w:color w:val="D2C9C5"/>
        </w:rPr>
        <w:t>坤</w:t>
      </w:r>
      <w:r>
        <w:rPr>
          <w:color w:val="D3CAC5"/>
        </w:rPr>
        <w:t>蔡</w:t>
      </w:r>
      <w:r>
        <w:rPr>
          <w:color w:val="D4C9C5"/>
        </w:rPr>
        <w:t>徐</w:t>
      </w:r>
      <w:r>
        <w:rPr>
          <w:color w:val="D4C8C5"/>
        </w:rPr>
        <w:t>坤</w:t>
      </w:r>
      <w:r>
        <w:rPr>
          <w:color w:val="D3C8C4"/>
        </w:rPr>
        <w:t>蔡</w:t>
      </w:r>
      <w:r>
        <w:rPr>
          <w:color w:val="D5CAC3"/>
        </w:rPr>
        <w:t>徐</w:t>
      </w:r>
      <w:r>
        <w:rPr>
          <w:color w:val="D6CBC4"/>
        </w:rPr>
        <w:t>坤</w:t>
      </w:r>
      <w:r>
        <w:rPr>
          <w:color w:val="D4CAC2"/>
        </w:rPr>
        <w:t>蔡</w:t>
      </w:r>
      <w:r>
        <w:rPr>
          <w:color w:val="D3C9C1"/>
        </w:rPr>
        <w:t>徐</w:t>
      </w:r>
      <w:r>
        <w:rPr>
          <w:color w:val="D3C9C3"/>
        </w:rPr>
        <w:t>坤</w:t>
      </w:r>
      <w:r>
        <w:rPr>
          <w:color w:val="D3C8C5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4C9C5"/>
        </w:rPr>
        <w:t>蔡</w:t>
      </w:r>
      <w:r>
        <w:rPr>
          <w:color w:val="D4C9C5"/>
        </w:rPr>
        <w:t>徐</w:t>
      </w:r>
      <w:r>
        <w:rPr>
          <w:color w:val="D6CBC7"/>
        </w:rPr>
        <w:t>坤</w:t>
      </w:r>
      <w:r>
        <w:rPr>
          <w:color w:val="D6CBC7"/>
        </w:rPr>
        <w:t>蔡</w:t>
      </w:r>
      <w:r>
        <w:rPr>
          <w:color w:val="D4C9C5"/>
        </w:rPr>
        <w:t>徐</w:t>
      </w:r>
      <w:r>
        <w:rPr>
          <w:color w:val="D3C8C4"/>
        </w:rPr>
        <w:t>坤</w:t>
      </w:r>
      <w:r>
        <w:rPr>
          <w:color w:val="D5CAC6"/>
        </w:rPr>
        <w:t>蔡</w:t>
      </w:r>
      <w:r>
        <w:rPr>
          <w:color w:val="D7CCC8"/>
        </w:rPr>
        <w:t>徐</w:t>
      </w:r>
      <w:r>
        <w:rPr>
          <w:color w:val="D7CCC8"/>
        </w:rPr>
        <w:t>坤</w:t>
      </w:r>
      <w:r>
        <w:rPr>
          <w:color w:val="D6CCC7"/>
        </w:rPr>
        <w:t>蔡</w:t>
      </w:r>
      <w:r>
        <w:rPr>
          <w:color w:val="D6CBC7"/>
        </w:rPr>
        <w:t>徐</w:t>
      </w:r>
      <w:r>
        <w:rPr>
          <w:color w:val="D5CAC6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6CBC6"/>
        </w:rPr>
        <w:t>蔡</w:t>
      </w:r>
      <w:r>
        <w:rPr>
          <w:color w:val="D4C9C5"/>
        </w:rPr>
        <w:t>徐</w:t>
      </w:r>
      <w:r>
        <w:rPr>
          <w:color w:val="D4C9C5"/>
        </w:rPr>
        <w:t>坤</w:t>
      </w:r>
      <w:r>
        <w:rPr>
          <w:color w:val="D4C9C5"/>
        </w:rPr>
        <w:t>蔡</w:t>
      </w:r>
      <w:r>
        <w:rPr>
          <w:color w:val="D4C9C5"/>
        </w:rPr>
        <w:t>徐</w:t>
      </w:r>
      <w:r>
        <w:rPr>
          <w:color w:val="D4C9C5"/>
        </w:rPr>
        <w:t>坤</w:t>
      </w:r>
      <w:r>
        <w:rPr>
          <w:color w:val="D4C9C5"/>
        </w:rPr>
        <w:t>蔡</w:t>
      </w:r>
      <w:r>
        <w:rPr>
          <w:color w:val="D4C9C5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4C9C5"/>
        </w:rPr>
        <w:t>坤</w:t>
      </w:r>
      <w:r>
        <w:rPr>
          <w:color w:val="D4C9C5"/>
        </w:rPr>
        <w:t>蔡</w:t>
      </w:r>
      <w:r>
        <w:rPr>
          <w:color w:val="D4C9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6CAC7"/>
        </w:rPr>
        <w:t>坤</w:t>
      </w:r>
      <w:r>
        <w:rPr>
          <w:color w:val="CFC4C4"/>
        </w:rPr>
        <w:t>蔡</w:t>
      </w:r>
      <w:r>
        <w:rPr>
          <w:color w:val="8E8388"/>
        </w:rPr>
        <w:t>徐</w:t>
      </w:r>
      <w:r>
        <w:rPr>
          <w:color w:val="837982"/>
        </w:rPr>
        <w:t>坤</w:t>
      </w:r>
      <w:r>
        <w:rPr>
          <w:color w:val="2D242E"/>
        </w:rPr>
        <w:t>蔡</w:t>
      </w:r>
      <w:r>
        <w:rPr>
          <w:color w:val="5C535D"/>
        </w:rPr>
        <w:t>徐</w:t>
      </w:r>
      <w:r>
        <w:rPr>
          <w:color w:val="837883"/>
        </w:rPr>
        <w:t>坤</w:t>
      </w:r>
      <w:r>
        <w:rPr>
          <w:color w:val="574E58"/>
        </w:rPr>
        <w:t>蔡</w:t>
      </w:r>
      <w:r>
        <w:rPr>
          <w:color w:val="6C6167"/>
        </w:rPr>
        <w:t>徐</w:t>
      </w:r>
      <w:r>
        <w:rPr>
          <w:color w:val="D5CACB"/>
        </w:rPr>
        <w:t>坤</w:t>
      </w:r>
      <w:r>
        <w:rPr>
          <w:color w:val="D1C9C4"/>
        </w:rPr>
        <w:t>蔡</w:t>
      </w:r>
      <w:r>
        <w:rPr>
          <w:color w:val="D3C8C3"/>
        </w:rPr>
        <w:t>徐</w:t>
      </w:r>
      <w:r>
        <w:rPr>
          <w:color w:val="D5C8C4"/>
        </w:rPr>
        <w:t>坤</w:t>
      </w:r>
      <w:r>
        <w:rPr>
          <w:color w:val="D7CAC4"/>
        </w:rPr>
        <w:t>蔡</w:t>
      </w:r>
      <w:r>
        <w:rPr>
          <w:color w:val="D8CBC4"/>
        </w:rPr>
        <w:t>徐</w:t>
      </w:r>
      <w:r>
        <w:rPr>
          <w:color w:val="D8CAC5"/>
        </w:rPr>
        <w:t>坤</w:t>
      </w:r>
      <w:r>
        <w:rPr>
          <w:color w:val="CEC5C1"/>
        </w:rPr>
        <w:t>蔡</w:t>
      </w:r>
      <w:r>
        <w:rPr>
          <w:color w:val="CEC5C1"/>
        </w:rPr>
        <w:t>徐</w:t>
      </w:r>
      <w:r>
        <w:rPr>
          <w:color w:val="CEC5C1"/>
        </w:rPr>
        <w:t>坤</w:t>
      </w:r>
      <w:r>
        <w:rPr>
          <w:color w:val="CEC6C1"/>
        </w:rPr>
        <w:t>蔡</w:t>
      </w:r>
      <w:r>
        <w:rPr>
          <w:color w:val="CEC6C1"/>
        </w:rPr>
        <w:t>徐</w:t>
      </w:r>
      <w:r>
        <w:rPr>
          <w:color w:val="CEC6C1"/>
        </w:rPr>
        <w:t>坤</w:t>
      </w:r>
      <w:r>
        <w:rPr>
          <w:color w:val="CEC5C4"/>
        </w:rPr>
        <w:t>蔡</w:t>
      </w:r>
      <w:r>
        <w:rPr>
          <w:color w:val="CFC6C5"/>
        </w:rPr>
        <w:t>徐</w:t>
      </w:r>
      <w:r>
        <w:rPr>
          <w:color w:val="D6CDCF"/>
        </w:rPr>
        <w:t>坤</w:t>
      </w:r>
      <w:r>
        <w:rPr>
          <w:color w:val="AEA4AD"/>
        </w:rPr>
        <w:t>蔡</w:t>
      </w:r>
      <w:r>
        <w:rPr>
          <w:color w:val="362D3A"/>
        </w:rPr>
        <w:t>徐</w:t>
      </w:r>
      <w:r>
        <w:rPr>
          <w:color w:val="3C3849"/>
        </w:rPr>
        <w:t>坤</w:t>
      </w:r>
      <w:r>
        <w:rPr>
          <w:color w:val="423F53"/>
        </w:rPr>
        <w:t>蔡</w:t>
      </w:r>
      <w:r>
        <w:rPr>
          <w:color w:val="444052"/>
        </w:rPr>
        <w:t>徐</w:t>
      </w:r>
      <w:r>
        <w:rPr>
          <w:color w:val="3B3646"/>
        </w:rPr>
        <w:t>坤</w:t>
      </w:r>
      <w:r>
        <w:rPr>
          <w:color w:val="67606B"/>
        </w:rPr>
        <w:t>蔡</w:t>
      </w:r>
      <w:r>
        <w:rPr>
          <w:color w:val="DCD3D9"/>
        </w:rPr>
        <w:t>徐</w:t>
      </w:r>
      <w:r>
        <w:rPr>
          <w:color w:val="D2C9CA"/>
        </w:rPr>
        <w:t>坤</w:t>
      </w:r>
      <w:r>
        <w:rPr>
          <w:color w:val="D3C9C8"/>
        </w:rPr>
        <w:t>蔡</w:t>
      </w:r>
      <w:r>
        <w:rPr>
          <w:color w:val="D3C8C9"/>
        </w:rPr>
        <w:t>徐</w:t>
      </w:r>
      <w:r>
        <w:rPr>
          <w:color w:val="D3C8C7"/>
        </w:rPr>
        <w:t>坤</w:t>
      </w:r>
      <w:r>
        <w:rPr>
          <w:color w:val="D3C9C7"/>
        </w:rPr>
        <w:t>蔡</w:t>
      </w:r>
      <w:r>
        <w:rPr>
          <w:color w:val="D2C9C6"/>
        </w:rPr>
        <w:t>徐</w:t>
      </w:r>
      <w:r>
        <w:rPr>
          <w:color w:val="D2C9C5"/>
        </w:rPr>
        <w:t>坤</w:t>
      </w:r>
      <w:r>
        <w:rPr>
          <w:color w:val="D2C9C5"/>
        </w:rPr>
        <w:t>蔡</w:t>
      </w:r>
      <w:r>
        <w:rPr>
          <w:color w:val="D2C9C5"/>
        </w:rPr>
        <w:t>徐</w:t>
      </w:r>
      <w:r>
        <w:rPr>
          <w:color w:val="D3CBC6"/>
        </w:rPr>
        <w:t>坤</w:t>
      </w:r>
      <w:r>
        <w:rPr>
          <w:color w:val="D4CBC6"/>
        </w:rPr>
        <w:t>蔡</w:t>
      </w:r>
      <w:r>
        <w:rPr>
          <w:color w:val="D4CAC6"/>
        </w:rPr>
        <w:t>徐</w:t>
      </w:r>
      <w:r>
        <w:rPr>
          <w:color w:val="D4C9C6"/>
        </w:rPr>
        <w:t>坤</w:t>
      </w:r>
      <w:r>
        <w:rPr>
          <w:color w:val="D4C9C4"/>
        </w:rPr>
        <w:t>蔡</w:t>
      </w:r>
      <w:r>
        <w:rPr>
          <w:color w:val="D6CBC5"/>
        </w:rPr>
        <w:t>徐</w:t>
      </w:r>
      <w:r>
        <w:rPr>
          <w:color w:val="D6CBC4"/>
        </w:rPr>
        <w:t>坤</w:t>
      </w:r>
      <w:r>
        <w:rPr>
          <w:color w:val="D5CAC2"/>
        </w:rPr>
        <w:t>蔡</w:t>
      </w:r>
      <w:r>
        <w:rPr>
          <w:color w:val="D3C9C1"/>
        </w:rPr>
        <w:t>徐</w:t>
      </w:r>
      <w:r>
        <w:rPr>
          <w:color w:val="D3C9C3"/>
        </w:rPr>
        <w:t>坤</w:t>
      </w:r>
      <w:r>
        <w:rPr>
          <w:color w:val="D3C8C4"/>
        </w:rPr>
        <w:t>蔡</w:t>
      </w:r>
      <w:r>
        <w:rPr>
          <w:color w:val="D4C9C5"/>
        </w:rPr>
        <w:t>徐</w:t>
      </w:r>
      <w:r>
        <w:rPr>
          <w:color w:val="D4CAC4"/>
        </w:rPr>
        <w:t>坤</w:t>
      </w:r>
      <w:r>
        <w:rPr>
          <w:color w:val="D4CAC4"/>
        </w:rPr>
        <w:t>蔡</w:t>
      </w:r>
      <w:r>
        <w:rPr>
          <w:color w:val="D4C9C5"/>
        </w:rPr>
        <w:t>徐</w:t>
      </w:r>
      <w:r>
        <w:rPr>
          <w:color w:val="D5CAC5"/>
        </w:rPr>
        <w:t>坤</w:t>
      </w:r>
      <w:r>
        <w:rPr>
          <w:color w:val="D4C9C5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5CAC5"/>
        </w:rPr>
        <w:t>蔡</w:t>
      </w:r>
      <w:r>
        <w:rPr>
          <w:color w:val="D7CCC8"/>
        </w:rPr>
        <w:t>徐</w:t>
      </w:r>
      <w:r>
        <w:rPr>
          <w:color w:val="D7CCC8"/>
        </w:rPr>
        <w:t>坤</w:t>
      </w:r>
      <w:r>
        <w:rPr>
          <w:color w:val="D7CCC7"/>
        </w:rPr>
        <w:t>蔡</w:t>
      </w:r>
      <w:r>
        <w:rPr>
          <w:color w:val="D7CCC8"/>
        </w:rPr>
        <w:t>徐</w:t>
      </w:r>
      <w:r>
        <w:rPr>
          <w:color w:val="D7CCC7"/>
        </w:rPr>
        <w:t>坤</w:t>
      </w:r>
      <w:r>
        <w:rPr>
          <w:color w:val="D6CBC6"/>
        </w:rPr>
        <w:t>蔡</w:t>
      </w:r>
      <w:r>
        <w:rPr>
          <w:color w:val="D6CBC7"/>
        </w:rPr>
        <w:t>徐</w:t>
      </w:r>
      <w:r>
        <w:rPr>
          <w:color w:val="D7CCC7"/>
        </w:rPr>
        <w:t>坤</w:t>
      </w:r>
      <w:r>
        <w:rPr>
          <w:color w:val="D7CCC8"/>
        </w:rPr>
        <w:t>蔡</w:t>
      </w:r>
      <w:r>
        <w:rPr>
          <w:color w:val="D7CCC8"/>
        </w:rPr>
        <w:t>徐</w:t>
      </w:r>
      <w:r>
        <w:rPr>
          <w:color w:val="D7CCC8"/>
        </w:rPr>
        <w:t>坤</w:t>
      </w:r>
      <w:r>
        <w:rPr>
          <w:color w:val="D7CCC8"/>
        </w:rPr>
        <w:t>蔡</w:t>
      </w:r>
      <w:r>
        <w:rPr>
          <w:color w:val="D6CBC6"/>
        </w:rPr>
        <w:t>徐</w:t>
      </w:r>
      <w:r>
        <w:rPr>
          <w:color w:val="D6CBC6"/>
        </w:rPr>
        <w:t>坤</w:t>
      </w:r>
      <w:r>
        <w:rPr>
          <w:color w:val="D6CBC6"/>
        </w:rPr>
        <w:t>蔡</w:t>
      </w:r>
      <w:r>
        <w:rPr>
          <w:color w:val="D6CBC6"/>
        </w:rPr>
        <w:t>徐</w:t>
      </w:r>
      <w:r>
        <w:rPr>
          <w:color w:val="D7CCC7"/>
        </w:rPr>
        <w:t>坤</w:t>
      </w:r>
      <w:r>
        <w:rPr>
          <w:color w:val="D7CCC7"/>
        </w:rPr>
        <w:t>蔡</w:t>
      </w:r>
      <w:r>
        <w:rPr>
          <w:color w:val="D7CCC7"/>
        </w:rPr>
        <w:t>徐</w:t>
      </w:r>
      <w:r>
        <w:rPr>
          <w:color w:val="D6CBC7"/>
        </w:rPr>
        <w:t>坤</w:t>
      </w:r>
      <w:r>
        <w:rPr>
          <w:color w:val="D6CBC6"/>
        </w:rPr>
        <w:t>蔡</w:t>
      </w:r>
      <w:r>
        <w:rPr>
          <w:color w:val="D6CBC6"/>
        </w:rPr>
        <w:t>徐</w:t>
      </w:r>
      <w:r>
        <w:rPr>
          <w:color w:val="D5CAC5"/>
        </w:rPr>
        <w:t>坤</w:t>
      </w:r>
      <w:r>
        <w:rPr>
          <w:color w:val="D5CAC6"/>
        </w:rPr>
        <w:t>蔡</w:t>
      </w:r>
      <w:r>
        <w:rPr>
          <w:color w:val="D5CAC5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5CAC6"/>
        </w:rPr>
        <w:t>坤</w:t>
      </w:r>
      <w:r>
        <w:rPr>
          <w:color w:val="D9CECE"/>
        </w:rPr>
        <w:t>蔡</w:t>
      </w:r>
      <w:r>
        <w:rPr>
          <w:color w:val="978C91"/>
        </w:rPr>
        <w:t>徐</w:t>
      </w:r>
      <w:r>
        <w:rPr>
          <w:color w:val="544954"/>
        </w:rPr>
        <w:t>坤</w:t>
      </w:r>
      <w:r>
        <w:rPr>
          <w:color w:val="3B3140"/>
        </w:rPr>
        <w:t>蔡</w:t>
      </w:r>
      <w:r>
        <w:rPr>
          <w:color w:val="47404E"/>
        </w:rPr>
        <w:t>徐</w:t>
      </w:r>
      <w:r>
        <w:rPr>
          <w:color w:val="443D4B"/>
        </w:rPr>
        <w:t>坤</w:t>
      </w:r>
      <w:r>
        <w:rPr>
          <w:color w:val="2C2532"/>
        </w:rPr>
        <w:t>蔡</w:t>
      </w:r>
      <w:r>
        <w:rPr>
          <w:color w:val="5D535A"/>
        </w:rPr>
        <w:t>徐</w:t>
      </w:r>
      <w:r>
        <w:rPr>
          <w:color w:val="DBCFD0"/>
        </w:rPr>
        <w:t>坤</w:t>
      </w:r>
      <w:r>
        <w:rPr>
          <w:color w:val="D1C8C4"/>
        </w:rPr>
        <w:t>蔡</w:t>
      </w:r>
      <w:r>
        <w:rPr>
          <w:color w:val="D2C7C4"/>
        </w:rPr>
        <w:t>徐</w:t>
      </w:r>
      <w:r>
        <w:rPr>
          <w:color w:val="D3C7C4"/>
        </w:rPr>
        <w:t>坤</w:t>
      </w:r>
      <w:r>
        <w:rPr>
          <w:color w:val="D4C7C4"/>
        </w:rPr>
        <w:t>蔡</w:t>
      </w:r>
      <w:r>
        <w:rPr>
          <w:color w:val="D4C8C3"/>
        </w:rPr>
        <w:t>徐</w:t>
      </w:r>
      <w:r>
        <w:rPr>
          <w:color w:val="D4C8C4"/>
        </w:rPr>
        <w:t>坤</w:t>
      </w:r>
      <w:r>
        <w:rPr>
          <w:color w:val="CEC6C1"/>
        </w:rPr>
        <w:t>蔡</w:t>
      </w:r>
      <w:r>
        <w:rPr>
          <w:color w:val="CEC6C1"/>
        </w:rPr>
        <w:t>徐</w:t>
      </w:r>
      <w:r>
        <w:rPr>
          <w:color w:val="CEC6C1"/>
        </w:rPr>
        <w:t>坤</w:t>
      </w:r>
      <w:r>
        <w:rPr>
          <w:color w:val="CEC5C0"/>
        </w:rPr>
        <w:t>蔡</w:t>
      </w:r>
      <w:r>
        <w:rPr>
          <w:color w:val="CDC5C0"/>
        </w:rPr>
        <w:t>徐</w:t>
      </w:r>
      <w:r>
        <w:rPr>
          <w:color w:val="CDC5C0"/>
        </w:rPr>
        <w:t>坤</w:t>
      </w:r>
      <w:r>
        <w:rPr>
          <w:color w:val="CDC4C2"/>
        </w:rPr>
        <w:t>蔡</w:t>
      </w:r>
      <w:r>
        <w:rPr>
          <w:color w:val="CEC5C5"/>
        </w:rPr>
        <w:t>徐</w:t>
      </w:r>
      <w:r>
        <w:rPr>
          <w:color w:val="D9D0D5"/>
        </w:rPr>
        <w:t>坤</w:t>
      </w:r>
      <w:r>
        <w:rPr>
          <w:color w:val="817681"/>
        </w:rPr>
        <w:t>蔡</w:t>
      </w:r>
      <w:r>
        <w:rPr>
          <w:color w:val="2F2737"/>
        </w:rPr>
        <w:t>徐</w:t>
      </w:r>
      <w:r>
        <w:rPr>
          <w:color w:val="413D50"/>
        </w:rPr>
        <w:t>坤</w:t>
      </w:r>
      <w:r>
        <w:rPr>
          <w:color w:val="49475C"/>
        </w:rPr>
        <w:t>蔡</w:t>
      </w:r>
      <w:r>
        <w:rPr>
          <w:color w:val="4D485D"/>
        </w:rPr>
        <w:t>徐</w:t>
      </w:r>
      <w:r>
        <w:rPr>
          <w:color w:val="444050"/>
        </w:rPr>
        <w:t>坤</w:t>
      </w:r>
      <w:r>
        <w:rPr>
          <w:color w:val="68616C"/>
        </w:rPr>
        <w:t>蔡</w:t>
      </w:r>
      <w:r>
        <w:rPr>
          <w:color w:val="DAD2D6"/>
        </w:rPr>
        <w:t>徐</w:t>
      </w:r>
      <w:r>
        <w:rPr>
          <w:color w:val="D1C8C9"/>
        </w:rPr>
        <w:t>坤</w:t>
      </w:r>
      <w:r>
        <w:rPr>
          <w:color w:val="D0C7C6"/>
        </w:rPr>
        <w:t>蔡</w:t>
      </w:r>
      <w:r>
        <w:rPr>
          <w:color w:val="CFC6C4"/>
        </w:rPr>
        <w:t>徐</w:t>
      </w:r>
      <w:r>
        <w:rPr>
          <w:color w:val="CFC6C4"/>
        </w:rPr>
        <w:t>坤</w:t>
      </w:r>
      <w:r>
        <w:rPr>
          <w:color w:val="D2C7C7"/>
        </w:rPr>
        <w:t>蔡</w:t>
      </w:r>
      <w:r>
        <w:rPr>
          <w:color w:val="D1C6C6"/>
        </w:rPr>
        <w:t>徐</w:t>
      </w:r>
      <w:r>
        <w:rPr>
          <w:color w:val="D1C7C5"/>
        </w:rPr>
        <w:t>坤</w:t>
      </w:r>
      <w:r>
        <w:rPr>
          <w:color w:val="D0C7C5"/>
        </w:rPr>
        <w:t>蔡</w:t>
      </w:r>
      <w:r>
        <w:rPr>
          <w:color w:val="D0C7C5"/>
        </w:rPr>
        <w:t>徐</w:t>
      </w:r>
      <w:r>
        <w:rPr>
          <w:color w:val="D2C9C6"/>
        </w:rPr>
        <w:t>坤</w:t>
      </w:r>
      <w:r>
        <w:rPr>
          <w:color w:val="D1C8C6"/>
        </w:rPr>
        <w:t>蔡</w:t>
      </w:r>
      <w:r>
        <w:rPr>
          <w:color w:val="D2C8C6"/>
        </w:rPr>
        <w:t>徐</w:t>
      </w:r>
      <w:r>
        <w:rPr>
          <w:color w:val="D3C8C5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2"/>
        </w:rPr>
        <w:t>坤</w:t>
      </w:r>
      <w:r>
        <w:rPr>
          <w:color w:val="D3C8C2"/>
        </w:rPr>
        <w:t>蔡</w:t>
      </w:r>
      <w:r>
        <w:rPr>
          <w:color w:val="D3C8C3"/>
        </w:rPr>
        <w:t>徐</w:t>
      </w:r>
      <w:r>
        <w:rPr>
          <w:color w:val="D3C8C4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2C8C2"/>
        </w:rPr>
        <w:t>坤</w:t>
      </w:r>
      <w:r>
        <w:rPr>
          <w:color w:val="D2C8C2"/>
        </w:rPr>
        <w:t>蔡</w:t>
      </w:r>
      <w:r>
        <w:rPr>
          <w:color w:val="D3C8C4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2C7C2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6CBC6"/>
        </w:rPr>
        <w:t>坤</w:t>
      </w:r>
      <w:r>
        <w:rPr>
          <w:color w:val="D7CCC7"/>
        </w:rPr>
        <w:t>蔡</w:t>
      </w:r>
      <w:r>
        <w:rPr>
          <w:color w:val="D7CCC8"/>
        </w:rPr>
        <w:t>徐</w:t>
      </w:r>
      <w:r>
        <w:rPr>
          <w:color w:val="D7CCC8"/>
        </w:rPr>
        <w:t>坤</w:t>
      </w:r>
      <w:r>
        <w:rPr>
          <w:color w:val="D7CCC8"/>
        </w:rPr>
        <w:t>蔡</w:t>
      </w:r>
      <w:r>
        <w:rPr>
          <w:color w:val="D6CBC7"/>
        </w:rPr>
        <w:t>徐</w:t>
      </w:r>
      <w:r>
        <w:rPr>
          <w:color w:val="D5CAC5"/>
        </w:rPr>
        <w:t>坤</w:t>
      </w:r>
      <w:r>
        <w:rPr>
          <w:color w:val="D4C9C4"/>
        </w:rPr>
        <w:t>蔡</w:t>
      </w:r>
      <w:r>
        <w:rPr>
          <w:color w:val="D4C9C4"/>
        </w:rPr>
        <w:t>徐</w:t>
      </w:r>
      <w:r>
        <w:rPr>
          <w:color w:val="D4C9C4"/>
        </w:rPr>
        <w:t>坤</w:t>
      </w:r>
      <w:r>
        <w:rPr>
          <w:color w:val="D4C9C4"/>
        </w:rPr>
        <w:t>蔡</w:t>
      </w:r>
      <w:r>
        <w:rPr>
          <w:color w:val="D4C9C4"/>
        </w:rPr>
        <w:t>徐</w:t>
      </w:r>
      <w:r>
        <w:rPr>
          <w:color w:val="D4C9C4"/>
        </w:rPr>
        <w:t>坤</w:t>
      </w:r>
      <w:r>
        <w:rPr>
          <w:color w:val="D4C9C4"/>
        </w:rPr>
        <w:t>蔡</w:t>
      </w:r>
      <w:r>
        <w:rPr>
          <w:color w:val="D4C9C5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5CAC6"/>
        </w:rPr>
        <w:t>坤</w:t>
      </w:r>
      <w:r>
        <w:rPr>
          <w:color w:val="DBD0CF"/>
        </w:rPr>
        <w:t>蔡</w:t>
      </w:r>
      <w:r>
        <w:rPr>
          <w:color w:val="AFA3A7"/>
        </w:rPr>
        <w:t>徐</w:t>
      </w:r>
      <w:r>
        <w:rPr>
          <w:color w:val="413741"/>
        </w:rPr>
        <w:t>坤</w:t>
      </w:r>
      <w:r>
        <w:rPr>
          <w:color w:val="39313E"/>
        </w:rPr>
        <w:t>蔡</w:t>
      </w:r>
      <w:r>
        <w:rPr>
          <w:color w:val="443D4D"/>
        </w:rPr>
        <w:t>徐</w:t>
      </w:r>
      <w:r>
        <w:rPr>
          <w:color w:val="423D4F"/>
        </w:rPr>
        <w:t>坤</w:t>
      </w:r>
      <w:r>
        <w:rPr>
          <w:color w:val="3D3849"/>
        </w:rPr>
        <w:t>蔡</w:t>
      </w:r>
      <w:r>
        <w:rPr>
          <w:color w:val="4D454F"/>
        </w:rPr>
        <w:t>徐</w:t>
      </w:r>
      <w:r>
        <w:rPr>
          <w:color w:val="C9BDC0"/>
        </w:rPr>
        <w:t>坤</w:t>
      </w:r>
      <w:r>
        <w:rPr>
          <w:color w:val="D7CBCA"/>
        </w:rPr>
        <w:t>蔡</w:t>
      </w:r>
      <w:r>
        <w:rPr>
          <w:color w:val="D2C7C5"/>
        </w:rPr>
        <w:t>徐</w:t>
      </w:r>
      <w:r>
        <w:rPr>
          <w:color w:val="D1C6C4"/>
        </w:rPr>
        <w:t>坤</w:t>
      </w:r>
      <w:r>
        <w:rPr>
          <w:color w:val="D1C6C3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1C8C3"/>
        </w:rPr>
        <w:t>蔡</w:t>
      </w:r>
      <w:r>
        <w:rPr>
          <w:color w:val="D0C7C2"/>
        </w:rPr>
        <w:t>徐</w:t>
      </w:r>
      <w:r>
        <w:rPr>
          <w:color w:val="CFC7C2"/>
        </w:rPr>
        <w:t>坤</w:t>
      </w:r>
      <w:r>
        <w:rPr>
          <w:color w:val="CFC6C1"/>
        </w:rPr>
        <w:t>蔡</w:t>
      </w:r>
      <w:r>
        <w:rPr>
          <w:color w:val="CEC5C0"/>
        </w:rPr>
        <w:t>徐</w:t>
      </w:r>
      <w:r>
        <w:rPr>
          <w:color w:val="CDC5C0"/>
        </w:rPr>
        <w:t>坤</w:t>
      </w:r>
      <w:r>
        <w:rPr>
          <w:color w:val="CDC4C3"/>
        </w:rPr>
        <w:t>蔡</w:t>
      </w:r>
      <w:r>
        <w:rPr>
          <w:color w:val="D0C7C8"/>
        </w:rPr>
        <w:t>徐</w:t>
      </w:r>
      <w:r>
        <w:rPr>
          <w:color w:val="D4CBD1"/>
        </w:rPr>
        <w:t>坤</w:t>
      </w:r>
      <w:r>
        <w:rPr>
          <w:color w:val="504753"/>
        </w:rPr>
        <w:t>蔡</w:t>
      </w:r>
      <w:r>
        <w:rPr>
          <w:color w:val="332C3F"/>
        </w:rPr>
        <w:t>徐</w:t>
      </w:r>
      <w:r>
        <w:rPr>
          <w:color w:val="454055"/>
        </w:rPr>
        <w:t>坤</w:t>
      </w:r>
      <w:r>
        <w:rPr>
          <w:color w:val="4E4B61"/>
        </w:rPr>
        <w:t>蔡</w:t>
      </w:r>
      <w:r>
        <w:rPr>
          <w:color w:val="524E63"/>
        </w:rPr>
        <w:t>徐</w:t>
      </w:r>
      <w:r>
        <w:rPr>
          <w:color w:val="4C4658"/>
        </w:rPr>
        <w:t>坤</w:t>
      </w:r>
      <w:r>
        <w:rPr>
          <w:color w:val="4C4452"/>
        </w:rPr>
        <w:t>蔡</w:t>
      </w:r>
      <w:r>
        <w:rPr>
          <w:color w:val="CCC3C8"/>
        </w:rPr>
        <w:t>徐</w:t>
      </w:r>
      <w:r>
        <w:rPr>
          <w:color w:val="D3CACB"/>
        </w:rPr>
        <w:t>坤</w:t>
      </w:r>
      <w:r>
        <w:rPr>
          <w:color w:val="D0C7C6"/>
        </w:rPr>
        <w:t>蔡</w:t>
      </w:r>
      <w:r>
        <w:rPr>
          <w:color w:val="CFC6C4"/>
        </w:rPr>
        <w:t>徐</w:t>
      </w:r>
      <w:r>
        <w:rPr>
          <w:color w:val="D0C7C5"/>
        </w:rPr>
        <w:t>坤</w:t>
      </w:r>
      <w:r>
        <w:rPr>
          <w:color w:val="D2C7C7"/>
        </w:rPr>
        <w:t>蔡</w:t>
      </w:r>
      <w:r>
        <w:rPr>
          <w:color w:val="D3C8C7"/>
        </w:rPr>
        <w:t>徐</w:t>
      </w:r>
      <w:r>
        <w:rPr>
          <w:color w:val="D2C7C7"/>
        </w:rPr>
        <w:t>坤</w:t>
      </w:r>
      <w:r>
        <w:rPr>
          <w:color w:val="D1C8C7"/>
        </w:rPr>
        <w:t>蔡</w:t>
      </w:r>
      <w:r>
        <w:rPr>
          <w:color w:val="D1C8C7"/>
        </w:rPr>
        <w:t>徐</w:t>
      </w:r>
      <w:r>
        <w:rPr>
          <w:color w:val="D0C7C7"/>
        </w:rPr>
        <w:t>坤</w:t>
      </w:r>
      <w:r>
        <w:rPr>
          <w:color w:val="CFC7C6"/>
        </w:rPr>
        <w:t>蔡</w:t>
      </w:r>
      <w:r>
        <w:rPr>
          <w:color w:val="CFC6C6"/>
        </w:rPr>
        <w:t>徐</w:t>
      </w:r>
      <w:r>
        <w:rPr>
          <w:color w:val="D0C7C6"/>
        </w:rPr>
        <w:t>坤</w:t>
      </w:r>
      <w:r>
        <w:rPr>
          <w:color w:val="D1C6C4"/>
        </w:rPr>
        <w:t>蔡</w:t>
      </w:r>
      <w:r>
        <w:rPr>
          <w:color w:val="D1C6C4"/>
        </w:rPr>
        <w:t>徐</w:t>
      </w:r>
      <w:r>
        <w:rPr>
          <w:color w:val="D1C7C2"/>
        </w:rPr>
        <w:t>坤</w:t>
      </w:r>
      <w:r>
        <w:rPr>
          <w:color w:val="D1C6C2"/>
        </w:rPr>
        <w:t>蔡</w:t>
      </w:r>
      <w:r>
        <w:rPr>
          <w:color w:val="D1C6C2"/>
        </w:rPr>
        <w:t>徐</w:t>
      </w:r>
      <w:r>
        <w:rPr>
          <w:color w:val="D2C7C3"/>
        </w:rPr>
        <w:t>坤</w:t>
      </w:r>
      <w:r>
        <w:rPr>
          <w:color w:val="D2C7C2"/>
        </w:rPr>
        <w:t>蔡</w:t>
      </w:r>
      <w:r>
        <w:rPr>
          <w:color w:val="D2C7C2"/>
        </w:rPr>
        <w:t>徐</w:t>
      </w:r>
      <w:r>
        <w:rPr>
          <w:color w:val="D2C7C2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4C9C4"/>
        </w:rPr>
        <w:t>坤</w:t>
      </w:r>
      <w:r>
        <w:rPr>
          <w:color w:val="D4C9C4"/>
        </w:rPr>
        <w:t>蔡</w:t>
      </w:r>
      <w:r>
        <w:rPr>
          <w:color w:val="D2C7C3"/>
        </w:rPr>
        <w:t>徐</w:t>
      </w:r>
      <w:r>
        <w:rPr>
          <w:color w:val="D3C8C3"/>
        </w:rPr>
        <w:t>坤</w:t>
      </w:r>
      <w:r>
        <w:rPr>
          <w:color w:val="D4C9C4"/>
        </w:rPr>
        <w:t>蔡</w:t>
      </w:r>
      <w:r>
        <w:rPr>
          <w:color w:val="D3C8C3"/>
        </w:rPr>
        <w:t>徐</w:t>
      </w:r>
      <w:r>
        <w:rPr>
          <w:color w:val="D3C8C3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4C9C5"/>
        </w:rPr>
        <w:t>蔡</w:t>
      </w:r>
      <w:r>
        <w:rPr>
          <w:color w:val="D4C9C5"/>
        </w:rPr>
        <w:t>徐</w:t>
      </w:r>
      <w:r>
        <w:rPr>
          <w:color w:val="D5CAC5"/>
        </w:rPr>
        <w:t>坤</w:t>
      </w:r>
      <w:r>
        <w:rPr>
          <w:color w:val="D5CAC6"/>
        </w:rPr>
        <w:t>蔡</w:t>
      </w:r>
      <w:r>
        <w:rPr>
          <w:color w:val="D6CBC6"/>
        </w:rPr>
        <w:t>徐</w:t>
      </w:r>
      <w:r>
        <w:rPr>
          <w:color w:val="D6CBC6"/>
        </w:rPr>
        <w:t>坤</w:t>
      </w:r>
      <w:r>
        <w:rPr>
          <w:color w:val="D6CBC6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4C9C5"/>
        </w:rPr>
        <w:t>徐</w:t>
      </w:r>
      <w:r>
        <w:rPr>
          <w:color w:val="D4C9C5"/>
        </w:rPr>
        <w:t>坤</w:t>
      </w:r>
      <w:r>
        <w:rPr>
          <w:color w:val="D4C9C5"/>
        </w:rPr>
        <w:t>蔡</w:t>
      </w:r>
      <w:r>
        <w:rPr>
          <w:color w:val="D4C9C5"/>
        </w:rPr>
        <w:t>徐</w:t>
      </w:r>
      <w:r>
        <w:rPr>
          <w:color w:val="D5CAC5"/>
        </w:rPr>
        <w:t>坤</w:t>
      </w:r>
      <w:r>
        <w:rPr>
          <w:color w:val="D6CBC7"/>
        </w:rPr>
        <w:t>蔡</w:t>
      </w:r>
      <w:r>
        <w:rPr>
          <w:color w:val="D7CCC8"/>
        </w:rPr>
        <w:t>徐</w:t>
      </w:r>
      <w:r>
        <w:rPr>
          <w:color w:val="D7CCC8"/>
        </w:rPr>
        <w:t>坤</w:t>
      </w:r>
      <w:r>
        <w:rPr>
          <w:color w:val="D7CCC8"/>
        </w:rPr>
        <w:t>蔡</w:t>
      </w:r>
      <w:r>
        <w:rPr>
          <w:color w:val="D7CCC8"/>
        </w:rPr>
        <w:t>徐</w:t>
      </w:r>
      <w:r>
        <w:rPr>
          <w:color w:val="D7CCC8"/>
        </w:rPr>
        <w:t>坤</w:t>
      </w:r>
      <w:r>
        <w:rPr>
          <w:color w:val="D7CCC8"/>
        </w:rPr>
        <w:t>蔡</w:t>
      </w:r>
      <w:r>
        <w:rPr>
          <w:color w:val="D7CCC7"/>
        </w:rPr>
        <w:t>徐</w:t>
      </w:r>
      <w:r>
        <w:rPr>
          <w:color w:val="D6CBC6"/>
        </w:rPr>
        <w:t>坤</w:t>
      </w:r>
      <w:r>
        <w:rPr>
          <w:color w:val="D7CCCA"/>
        </w:rPr>
        <w:t>蔡</w:t>
      </w:r>
      <w:r>
        <w:rPr>
          <w:color w:val="E3D8DB"/>
        </w:rPr>
        <w:t>徐</w:t>
      </w:r>
      <w:r>
        <w:rPr>
          <w:color w:val="6B6169"/>
        </w:rPr>
        <w:t>坤</w:t>
      </w:r>
      <w:r>
        <w:rPr>
          <w:color w:val="38313F"/>
        </w:rPr>
        <w:t>蔡</w:t>
      </w:r>
      <w:r>
        <w:rPr>
          <w:color w:val="474253"/>
        </w:rPr>
        <w:t>徐</w:t>
      </w:r>
      <w:r>
        <w:rPr>
          <w:color w:val="49465B"/>
        </w:rPr>
        <w:t>坤</w:t>
      </w:r>
      <w:r>
        <w:rPr>
          <w:color w:val="4D4A5D"/>
        </w:rPr>
        <w:t>蔡</w:t>
      </w:r>
      <w:r>
        <w:rPr>
          <w:color w:val="443F4C"/>
        </w:rPr>
        <w:t>徐</w:t>
      </w:r>
      <w:r>
        <w:rPr>
          <w:color w:val="92888E"/>
        </w:rPr>
        <w:t>坤</w:t>
      </w:r>
      <w:r>
        <w:rPr>
          <w:color w:val="E0D4D5"/>
        </w:rPr>
        <w:t>蔡</w:t>
      </w:r>
      <w:r>
        <w:rPr>
          <w:color w:val="D5CAC7"/>
        </w:rPr>
        <w:t>徐</w:t>
      </w:r>
      <w:r>
        <w:rPr>
          <w:color w:val="D4C9C7"/>
        </w:rPr>
        <w:t>坤</w:t>
      </w:r>
      <w:r>
        <w:rPr>
          <w:color w:val="D5C9C6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2C9C4"/>
        </w:rPr>
        <w:t>蔡</w:t>
      </w:r>
      <w:r>
        <w:rPr>
          <w:color w:val="D2C9C4"/>
        </w:rPr>
        <w:t>徐</w:t>
      </w:r>
      <w:r>
        <w:rPr>
          <w:color w:val="D1C8C3"/>
        </w:rPr>
        <w:t>坤</w:t>
      </w:r>
      <w:r>
        <w:rPr>
          <w:color w:val="D0C7C2"/>
        </w:rPr>
        <w:t>蔡</w:t>
      </w:r>
      <w:r>
        <w:rPr>
          <w:color w:val="CFC7C1"/>
        </w:rPr>
        <w:t>徐</w:t>
      </w:r>
      <w:r>
        <w:rPr>
          <w:color w:val="CEC5C2"/>
        </w:rPr>
        <w:t>坤</w:t>
      </w:r>
      <w:r>
        <w:rPr>
          <w:color w:val="CEC5C7"/>
        </w:rPr>
        <w:t>蔡</w:t>
      </w:r>
      <w:r>
        <w:rPr>
          <w:color w:val="D5CCD1"/>
        </w:rPr>
        <w:t>徐</w:t>
      </w:r>
      <w:r>
        <w:rPr>
          <w:color w:val="BBB1BC"/>
        </w:rPr>
        <w:t>坤</w:t>
      </w:r>
      <w:r>
        <w:rPr>
          <w:color w:val="3C3344"/>
        </w:rPr>
        <w:t>蔡</w:t>
      </w:r>
      <w:r>
        <w:rPr>
          <w:color w:val="362F45"/>
        </w:rPr>
        <w:t>徐</w:t>
      </w:r>
      <w:r>
        <w:rPr>
          <w:color w:val="474156"/>
        </w:rPr>
        <w:t>坤</w:t>
      </w:r>
      <w:r>
        <w:rPr>
          <w:color w:val="555165"/>
        </w:rPr>
        <w:t>蔡</w:t>
      </w:r>
      <w:r>
        <w:rPr>
          <w:color w:val="535065"/>
        </w:rPr>
        <w:t>徐</w:t>
      </w:r>
      <w:r>
        <w:rPr>
          <w:color w:val="4B475B"/>
        </w:rPr>
        <w:t>坤</w:t>
      </w:r>
      <w:r>
        <w:rPr>
          <w:color w:val="3B3343"/>
        </w:rPr>
        <w:t>蔡</w:t>
      </w:r>
      <w:r>
        <w:rPr>
          <w:color w:val="9B939A"/>
        </w:rPr>
        <w:t>徐</w:t>
      </w:r>
      <w:r>
        <w:rPr>
          <w:color w:val="DAD1D4"/>
        </w:rPr>
        <w:t>坤</w:t>
      </w:r>
      <w:r>
        <w:rPr>
          <w:color w:val="D1C8C5"/>
        </w:rPr>
        <w:t>蔡</w:t>
      </w:r>
      <w:r>
        <w:rPr>
          <w:color w:val="D2C9C6"/>
        </w:rPr>
        <w:t>徐</w:t>
      </w:r>
      <w:r>
        <w:rPr>
          <w:color w:val="D2CAC7"/>
        </w:rPr>
        <w:t>坤</w:t>
      </w:r>
      <w:r>
        <w:rPr>
          <w:color w:val="D3C8C6"/>
        </w:rPr>
        <w:t>蔡</w:t>
      </w:r>
      <w:r>
        <w:rPr>
          <w:color w:val="D4C9C7"/>
        </w:rPr>
        <w:t>徐</w:t>
      </w:r>
      <w:r>
        <w:rPr>
          <w:color w:val="D4C9C7"/>
        </w:rPr>
        <w:t>坤</w:t>
      </w:r>
      <w:r>
        <w:rPr>
          <w:color w:val="D3C8C6"/>
        </w:rPr>
        <w:t>蔡</w:t>
      </w:r>
      <w:r>
        <w:rPr>
          <w:color w:val="D2C9C6"/>
        </w:rPr>
        <w:t>徐</w:t>
      </w:r>
      <w:r>
        <w:rPr>
          <w:color w:val="D0C8C5"/>
        </w:rPr>
        <w:t>坤</w:t>
      </w:r>
      <w:r>
        <w:rPr>
          <w:color w:val="D0C8C5"/>
        </w:rPr>
        <w:t>蔡</w:t>
      </w:r>
      <w:r>
        <w:rPr>
          <w:color w:val="D0C8C5"/>
        </w:rPr>
        <w:t>徐</w:t>
      </w:r>
      <w:r>
        <w:rPr>
          <w:color w:val="D1C8C5"/>
        </w:rPr>
        <w:t>坤</w:t>
      </w:r>
      <w:r>
        <w:rPr>
          <w:color w:val="D2C7C4"/>
        </w:rPr>
        <w:t>蔡</w:t>
      </w:r>
      <w:r>
        <w:rPr>
          <w:color w:val="D3C8C6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4C9C6"/>
        </w:rPr>
        <w:t>坤</w:t>
      </w:r>
      <w:r>
        <w:rPr>
          <w:color w:val="D5CAC6"/>
        </w:rPr>
        <w:t>蔡</w:t>
      </w:r>
      <w:r>
        <w:rPr>
          <w:color w:val="D5CAC5"/>
        </w:rPr>
        <w:t>徐</w:t>
      </w:r>
      <w:r>
        <w:rPr>
          <w:color w:val="D6CBC6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5CAC6"/>
        </w:rPr>
        <w:t>坤</w:t>
      </w:r>
      <w:r>
        <w:rPr>
          <w:color w:val="D6CBC6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6CAC6"/>
        </w:rPr>
        <w:t>坤</w:t>
      </w:r>
      <w:r>
        <w:rPr>
          <w:color w:val="D6CBC7"/>
        </w:rPr>
        <w:t>蔡</w:t>
      </w:r>
      <w:r>
        <w:rPr>
          <w:color w:val="D7CCC7"/>
        </w:rPr>
        <w:t>徐</w:t>
      </w:r>
      <w:r>
        <w:rPr>
          <w:color w:val="D7CCC8"/>
        </w:rPr>
        <w:t>坤</w:t>
      </w:r>
      <w:r>
        <w:rPr>
          <w:color w:val="D9CECA"/>
        </w:rPr>
        <w:t>蔡</w:t>
      </w:r>
      <w:r>
        <w:rPr>
          <w:color w:val="D9CECA"/>
        </w:rPr>
        <w:t>徐</w:t>
      </w:r>
      <w:r>
        <w:rPr>
          <w:color w:val="D9CECA"/>
        </w:rPr>
        <w:t>坤</w:t>
      </w:r>
      <w:r>
        <w:rPr>
          <w:color w:val="D9CECA"/>
        </w:rPr>
        <w:t>蔡</w:t>
      </w:r>
      <w:r>
        <w:rPr>
          <w:color w:val="D9CEC9"/>
        </w:rPr>
        <w:t>徐</w:t>
      </w:r>
      <w:r>
        <w:rPr>
          <w:color w:val="D8CDC9"/>
        </w:rPr>
        <w:t>坤</w:t>
      </w:r>
      <w:r>
        <w:rPr>
          <w:color w:val="D8CDC9"/>
        </w:rPr>
        <w:t>蔡</w:t>
      </w:r>
      <w:r>
        <w:rPr>
          <w:color w:val="D7CCC8"/>
        </w:rPr>
        <w:t>徐</w:t>
      </w:r>
      <w:r>
        <w:rPr>
          <w:color w:val="D7CCC8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6CBC7"/>
        </w:rPr>
        <w:t>坤</w:t>
      </w:r>
      <w:r>
        <w:rPr>
          <w:color w:val="D7CCC8"/>
        </w:rPr>
        <w:t>蔡</w:t>
      </w:r>
      <w:r>
        <w:rPr>
          <w:color w:val="D7CCC9"/>
        </w:rPr>
        <w:t>徐</w:t>
      </w:r>
      <w:r>
        <w:rPr>
          <w:color w:val="D7CCC8"/>
        </w:rPr>
        <w:t>坤</w:t>
      </w:r>
      <w:r>
        <w:rPr>
          <w:color w:val="D7CCC8"/>
        </w:rPr>
        <w:t>蔡</w:t>
      </w:r>
      <w:r>
        <w:rPr>
          <w:color w:val="D7CCC8"/>
        </w:rPr>
        <w:t>徐</w:t>
      </w:r>
      <w:r>
        <w:rPr>
          <w:color w:val="D7CCC8"/>
        </w:rPr>
        <w:t>坤</w:t>
      </w:r>
      <w:r>
        <w:rPr>
          <w:color w:val="D7CCC8"/>
        </w:rPr>
        <w:t>蔡</w:t>
      </w:r>
      <w:r>
        <w:rPr>
          <w:color w:val="D8CDC9"/>
        </w:rPr>
        <w:t>徐</w:t>
      </w:r>
      <w:r>
        <w:rPr>
          <w:color w:val="D7CCC8"/>
        </w:rPr>
        <w:t>坤</w:t>
      </w:r>
      <w:r>
        <w:rPr>
          <w:color w:val="D7CCCA"/>
        </w:rPr>
        <w:t>蔡</w:t>
      </w:r>
      <w:r>
        <w:rPr>
          <w:color w:val="DFD4D6"/>
        </w:rPr>
        <w:t>徐</w:t>
      </w:r>
      <w:r>
        <w:rPr>
          <w:color w:val="6B6169"/>
        </w:rPr>
        <w:t>坤</w:t>
      </w:r>
      <w:r>
        <w:rPr>
          <w:color w:val="3C3543"/>
        </w:rPr>
        <w:t>蔡</w:t>
      </w:r>
      <w:r>
        <w:rPr>
          <w:color w:val="494455"/>
        </w:rPr>
        <w:t>徐</w:t>
      </w:r>
      <w:r>
        <w:rPr>
          <w:color w:val="4B495E"/>
        </w:rPr>
        <w:t>坤</w:t>
      </w:r>
      <w:r>
        <w:rPr>
          <w:color w:val="525065"/>
        </w:rPr>
        <w:t>蔡</w:t>
      </w:r>
      <w:r>
        <w:rPr>
          <w:color w:val="534E5F"/>
        </w:rPr>
        <w:t>徐</w:t>
      </w:r>
      <w:r>
        <w:rPr>
          <w:color w:val="5A5059"/>
        </w:rPr>
        <w:t>坤</w:t>
      </w:r>
      <w:r>
        <w:rPr>
          <w:color w:val="DBD0D2"/>
        </w:rPr>
        <w:t>蔡</w:t>
      </w:r>
      <w:r>
        <w:rPr>
          <w:color w:val="D8CDCC"/>
        </w:rPr>
        <w:t>徐</w:t>
      </w:r>
      <w:r>
        <w:rPr>
          <w:color w:val="D7CCC8"/>
        </w:rPr>
        <w:t>坤</w:t>
      </w:r>
      <w:r>
        <w:rPr>
          <w:color w:val="D7CCC7"/>
        </w:rPr>
        <w:t>蔡</w:t>
      </w:r>
      <w:r>
        <w:rPr>
          <w:color w:val="D8CDC7"/>
        </w:rPr>
        <w:t>徐</w:t>
      </w:r>
      <w:r>
        <w:rPr>
          <w:color w:val="D8CDC7"/>
        </w:rPr>
        <w:t>坤</w:t>
      </w:r>
      <w:r>
        <w:rPr>
          <w:color w:val="CEC6C1"/>
        </w:rPr>
        <w:t>蔡</w:t>
      </w:r>
      <w:r>
        <w:rPr>
          <w:color w:val="CFC7C2"/>
        </w:rPr>
        <w:t>徐</w:t>
      </w:r>
      <w:r>
        <w:rPr>
          <w:color w:val="CFC7C2"/>
        </w:rPr>
        <w:t>坤</w:t>
      </w:r>
      <w:r>
        <w:rPr>
          <w:color w:val="CEC6C1"/>
        </w:rPr>
        <w:t>蔡</w:t>
      </w:r>
      <w:r>
        <w:rPr>
          <w:color w:val="CDC5C1"/>
        </w:rPr>
        <w:t>徐</w:t>
      </w:r>
      <w:r>
        <w:rPr>
          <w:color w:val="CDC4C2"/>
        </w:rPr>
        <w:t>坤</w:t>
      </w:r>
      <w:r>
        <w:rPr>
          <w:color w:val="CFC5C7"/>
        </w:rPr>
        <w:t>蔡</w:t>
      </w:r>
      <w:r>
        <w:rPr>
          <w:color w:val="D4CBD1"/>
        </w:rPr>
        <w:t>徐</w:t>
      </w:r>
      <w:r>
        <w:rPr>
          <w:color w:val="847B86"/>
        </w:rPr>
        <w:t>坤</w:t>
      </w:r>
      <w:r>
        <w:rPr>
          <w:color w:val="382E40"/>
        </w:rPr>
        <w:t>蔡</w:t>
      </w:r>
      <w:r>
        <w:rPr>
          <w:color w:val="362F46"/>
        </w:rPr>
        <w:t>徐</w:t>
      </w:r>
      <w:r>
        <w:rPr>
          <w:color w:val="474157"/>
        </w:rPr>
        <w:t>坤</w:t>
      </w:r>
      <w:r>
        <w:rPr>
          <w:color w:val="686378"/>
        </w:rPr>
        <w:t>蔡</w:t>
      </w:r>
      <w:r>
        <w:rPr>
          <w:color w:val="5D5A70"/>
        </w:rPr>
        <w:t>徐</w:t>
      </w:r>
      <w:r>
        <w:rPr>
          <w:color w:val="4D4A5E"/>
        </w:rPr>
        <w:t>坤</w:t>
      </w:r>
      <w:r>
        <w:rPr>
          <w:color w:val="443E4E"/>
        </w:rPr>
        <w:t>蔡</w:t>
      </w:r>
      <w:r>
        <w:rPr>
          <w:color w:val="59535E"/>
        </w:rPr>
        <w:t>徐</w:t>
      </w:r>
      <w:r>
        <w:rPr>
          <w:color w:val="D4CCD3"/>
        </w:rPr>
        <w:t>坤</w:t>
      </w:r>
      <w:r>
        <w:rPr>
          <w:color w:val="D1C9C6"/>
        </w:rPr>
        <w:t>蔡</w:t>
      </w:r>
      <w:r>
        <w:rPr>
          <w:color w:val="CFC7C4"/>
        </w:rPr>
        <w:t>徐</w:t>
      </w:r>
      <w:r>
        <w:rPr>
          <w:color w:val="D0C7C5"/>
        </w:rPr>
        <w:t>坤</w:t>
      </w:r>
      <w:r>
        <w:rPr>
          <w:color w:val="D2C7C5"/>
        </w:rPr>
        <w:t>蔡</w:t>
      </w:r>
      <w:r>
        <w:rPr>
          <w:color w:val="D3C8C6"/>
        </w:rPr>
        <w:t>徐</w:t>
      </w:r>
      <w:r>
        <w:rPr>
          <w:color w:val="D3C8C6"/>
        </w:rPr>
        <w:t>坤</w:t>
      </w:r>
      <w:r>
        <w:rPr>
          <w:color w:val="D3C8C6"/>
        </w:rPr>
        <w:t>蔡</w:t>
      </w:r>
      <w:r>
        <w:rPr>
          <w:color w:val="D3C8C6"/>
        </w:rPr>
        <w:t>徐</w:t>
      </w:r>
      <w:r>
        <w:rPr>
          <w:color w:val="D2C8C6"/>
        </w:rPr>
        <w:t>坤</w:t>
      </w:r>
      <w:r>
        <w:rPr>
          <w:color w:val="D2C8C6"/>
        </w:rPr>
        <w:t>蔡</w:t>
      </w:r>
      <w:r>
        <w:rPr>
          <w:color w:val="D2C8C5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5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4C9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6CBC6"/>
        </w:rPr>
        <w:t>徐</w:t>
      </w:r>
      <w:r>
        <w:rPr>
          <w:color w:val="D7CCC7"/>
        </w:rPr>
        <w:t>坤</w:t>
      </w:r>
      <w:r>
        <w:rPr>
          <w:color w:val="D7CCC7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6CAC5"/>
        </w:rPr>
        <w:t>坤</w:t>
      </w:r>
      <w:r>
        <w:rPr>
          <w:color w:val="D6CBC7"/>
        </w:rPr>
        <w:t>蔡</w:t>
      </w:r>
      <w:r>
        <w:rPr>
          <w:color w:val="D6CBC7"/>
        </w:rPr>
        <w:t>徐</w:t>
      </w:r>
      <w:r>
        <w:rPr>
          <w:color w:val="D9CECA"/>
        </w:rPr>
        <w:t>坤</w:t>
      </w:r>
      <w:r>
        <w:rPr>
          <w:color w:val="DACFCB"/>
        </w:rPr>
        <w:t>蔡</w:t>
      </w:r>
      <w:r>
        <w:rPr>
          <w:color w:val="DACFCB"/>
        </w:rPr>
        <w:t>徐</w:t>
      </w:r>
      <w:r>
        <w:rPr>
          <w:color w:val="DACFCB"/>
        </w:rPr>
        <w:t>坤</w:t>
      </w:r>
      <w:r>
        <w:rPr>
          <w:color w:val="DACFCB"/>
        </w:rPr>
        <w:t>蔡</w:t>
      </w:r>
      <w:r>
        <w:rPr>
          <w:color w:val="DACFCB"/>
        </w:rPr>
        <w:t>徐</w:t>
      </w:r>
      <w:r>
        <w:rPr>
          <w:color w:val="D9CECA"/>
        </w:rPr>
        <w:t>坤</w:t>
      </w:r>
      <w:r>
        <w:rPr>
          <w:color w:val="D9CECA"/>
        </w:rPr>
        <w:t>蔡</w:t>
      </w:r>
      <w:r>
        <w:rPr>
          <w:color w:val="D8CDC9"/>
        </w:rPr>
        <w:t>徐</w:t>
      </w:r>
      <w:r>
        <w:rPr>
          <w:color w:val="D7CCC8"/>
        </w:rPr>
        <w:t>坤</w:t>
      </w:r>
      <w:r>
        <w:rPr>
          <w:color w:val="D6CBC6"/>
        </w:rPr>
        <w:t>蔡</w:t>
      </w:r>
      <w:r>
        <w:rPr>
          <w:color w:val="D5CAC5"/>
        </w:rPr>
        <w:t>徐</w:t>
      </w:r>
      <w:r>
        <w:rPr>
          <w:color w:val="D7CCC8"/>
        </w:rPr>
        <w:t>坤</w:t>
      </w:r>
      <w:r>
        <w:rPr>
          <w:color w:val="D7CCC8"/>
        </w:rPr>
        <w:t>蔡</w:t>
      </w:r>
      <w:r>
        <w:rPr>
          <w:color w:val="D8CDC8"/>
        </w:rPr>
        <w:t>徐</w:t>
      </w:r>
      <w:r>
        <w:rPr>
          <w:color w:val="D8CDC9"/>
        </w:rPr>
        <w:t>坤</w:t>
      </w:r>
      <w:r>
        <w:rPr>
          <w:color w:val="D8CDC9"/>
        </w:rPr>
        <w:t>蔡</w:t>
      </w:r>
      <w:r>
        <w:rPr>
          <w:color w:val="D8CDC9"/>
        </w:rPr>
        <w:t>徐</w:t>
      </w:r>
      <w:r>
        <w:rPr>
          <w:color w:val="D8CDC8"/>
        </w:rPr>
        <w:t>坤</w:t>
      </w:r>
      <w:r>
        <w:rPr>
          <w:color w:val="D8CDC8"/>
        </w:rPr>
        <w:t>蔡</w:t>
      </w:r>
      <w:r>
        <w:rPr>
          <w:color w:val="D7CCC8"/>
        </w:rPr>
        <w:t>徐</w:t>
      </w:r>
      <w:r>
        <w:rPr>
          <w:color w:val="D7CCC8"/>
        </w:rPr>
        <w:t>坤</w:t>
      </w:r>
      <w:r>
        <w:rPr>
          <w:color w:val="D7CCC9"/>
        </w:rPr>
        <w:t>蔡</w:t>
      </w:r>
      <w:r>
        <w:rPr>
          <w:color w:val="DDD2D4"/>
        </w:rPr>
        <w:t>徐</w:t>
      </w:r>
      <w:r>
        <w:rPr>
          <w:color w:val="70666D"/>
        </w:rPr>
        <w:t>坤</w:t>
      </w:r>
      <w:r>
        <w:rPr>
          <w:color w:val="3E3644"/>
        </w:rPr>
        <w:t>蔡</w:t>
      </w:r>
      <w:r>
        <w:rPr>
          <w:color w:val="413B4B"/>
        </w:rPr>
        <w:t>徐</w:t>
      </w:r>
      <w:r>
        <w:rPr>
          <w:color w:val="5E5E71"/>
        </w:rPr>
        <w:t>坤</w:t>
      </w:r>
      <w:r>
        <w:rPr>
          <w:color w:val="6E6D82"/>
        </w:rPr>
        <w:t>蔡</w:t>
      </w:r>
      <w:r>
        <w:rPr>
          <w:color w:val="545063"/>
        </w:rPr>
        <w:t>徐</w:t>
      </w:r>
      <w:r>
        <w:rPr>
          <w:color w:val="322B36"/>
        </w:rPr>
        <w:t>坤</w:t>
      </w:r>
      <w:r>
        <w:rPr>
          <w:color w:val="ACA1A5"/>
        </w:rPr>
        <w:t>蔡</w:t>
      </w:r>
      <w:r>
        <w:rPr>
          <w:color w:val="DFD4D4"/>
        </w:rPr>
        <w:t>徐</w:t>
      </w:r>
      <w:r>
        <w:rPr>
          <w:color w:val="D5CAC6"/>
        </w:rPr>
        <w:t>坤</w:t>
      </w:r>
      <w:r>
        <w:rPr>
          <w:color w:val="D5CAC5"/>
        </w:rPr>
        <w:t>蔡</w:t>
      </w:r>
      <w:r>
        <w:rPr>
          <w:color w:val="D5CBC3"/>
        </w:rPr>
        <w:t>徐</w:t>
      </w:r>
      <w:r>
        <w:rPr>
          <w:color w:val="D6CBC4"/>
        </w:rPr>
        <w:t>坤</w:t>
      </w:r>
      <w:r>
        <w:rPr>
          <w:color w:val="D1C7C3"/>
        </w:rPr>
        <w:t>蔡</w:t>
      </w:r>
      <w:r>
        <w:rPr>
          <w:color w:val="D1C8C3"/>
        </w:rPr>
        <w:t>徐</w:t>
      </w:r>
      <w:r>
        <w:rPr>
          <w:color w:val="D0C8C3"/>
        </w:rPr>
        <w:t>坤</w:t>
      </w:r>
      <w:r>
        <w:rPr>
          <w:color w:val="CFC7C2"/>
        </w:rPr>
        <w:t>蔡</w:t>
      </w:r>
      <w:r>
        <w:rPr>
          <w:color w:val="CEC5C3"/>
        </w:rPr>
        <w:t>徐</w:t>
      </w:r>
      <w:r>
        <w:rPr>
          <w:color w:val="CEC5C4"/>
        </w:rPr>
        <w:t>坤</w:t>
      </w:r>
      <w:r>
        <w:rPr>
          <w:color w:val="D3CACC"/>
        </w:rPr>
        <w:t>蔡</w:t>
      </w:r>
      <w:r>
        <w:rPr>
          <w:color w:val="B5AFB5"/>
        </w:rPr>
        <w:t>徐</w:t>
      </w:r>
      <w:r>
        <w:rPr>
          <w:color w:val="514A56"/>
        </w:rPr>
        <w:t>坤</w:t>
      </w:r>
      <w:r>
        <w:rPr>
          <w:color w:val="382E40"/>
        </w:rPr>
        <w:t>蔡</w:t>
      </w:r>
      <w:r>
        <w:rPr>
          <w:color w:val="373046"/>
        </w:rPr>
        <w:t>徐</w:t>
      </w:r>
      <w:r>
        <w:rPr>
          <w:color w:val="413C51"/>
        </w:rPr>
        <w:t>坤</w:t>
      </w:r>
      <w:r>
        <w:rPr>
          <w:color w:val="555166"/>
        </w:rPr>
        <w:t>蔡</w:t>
      </w:r>
      <w:r>
        <w:rPr>
          <w:color w:val="59566D"/>
        </w:rPr>
        <w:t>徐</w:t>
      </w:r>
      <w:r>
        <w:rPr>
          <w:color w:val="545166"/>
        </w:rPr>
        <w:t>坤</w:t>
      </w:r>
      <w:r>
        <w:rPr>
          <w:color w:val="4E495C"/>
        </w:rPr>
        <w:t>蔡</w:t>
      </w:r>
      <w:r>
        <w:rPr>
          <w:color w:val="3A3642"/>
        </w:rPr>
        <w:t>徐</w:t>
      </w:r>
      <w:r>
        <w:rPr>
          <w:color w:val="A39DA5"/>
        </w:rPr>
        <w:t>坤</w:t>
      </w:r>
      <w:r>
        <w:rPr>
          <w:color w:val="D8D0CE"/>
        </w:rPr>
        <w:t>蔡</w:t>
      </w:r>
      <w:r>
        <w:rPr>
          <w:color w:val="D2C8C5"/>
        </w:rPr>
        <w:t>徐</w:t>
      </w:r>
      <w:r>
        <w:rPr>
          <w:color w:val="D2C8C5"/>
        </w:rPr>
        <w:t>坤</w:t>
      </w:r>
      <w:r>
        <w:rPr>
          <w:color w:val="D4C8C6"/>
        </w:rPr>
        <w:t>蔡</w:t>
      </w:r>
      <w:r>
        <w:rPr>
          <w:color w:val="D4C9C7"/>
        </w:rPr>
        <w:t>徐</w:t>
      </w:r>
      <w:r>
        <w:rPr>
          <w:color w:val="D4C9C7"/>
        </w:rPr>
        <w:t>坤</w:t>
      </w:r>
      <w:r>
        <w:rPr>
          <w:color w:val="D4C8C7"/>
        </w:rPr>
        <w:t>蔡</w:t>
      </w:r>
      <w:r>
        <w:rPr>
          <w:color w:val="D4C8C7"/>
        </w:rPr>
        <w:t>徐</w:t>
      </w:r>
      <w:r>
        <w:rPr>
          <w:color w:val="D4C9C7"/>
        </w:rPr>
        <w:t>坤</w:t>
      </w:r>
      <w:r>
        <w:rPr>
          <w:color w:val="D4C9C7"/>
        </w:rPr>
        <w:t>蔡</w:t>
      </w:r>
      <w:r>
        <w:rPr>
          <w:color w:val="D4C9C6"/>
        </w:rPr>
        <w:t>徐</w:t>
      </w:r>
      <w:r>
        <w:rPr>
          <w:color w:val="D4C9C5"/>
        </w:rPr>
        <w:t>坤</w:t>
      </w:r>
      <w:r>
        <w:rPr>
          <w:color w:val="D4C9C5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4C9C5"/>
        </w:rPr>
        <w:t>蔡</w:t>
      </w:r>
      <w:r>
        <w:rPr>
          <w:color w:val="D4C9C5"/>
        </w:rPr>
        <w:t>徐</w:t>
      </w:r>
      <w:r>
        <w:rPr>
          <w:color w:val="D4C9C5"/>
        </w:rPr>
        <w:t>坤</w:t>
      </w:r>
      <w:r>
        <w:rPr>
          <w:color w:val="D4C9C5"/>
        </w:rPr>
        <w:t>蔡</w:t>
      </w:r>
      <w:r>
        <w:rPr>
          <w:color w:val="D4C9C4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4C9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5CAC6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6CBC6"/>
        </w:rPr>
        <w:t>蔡</w:t>
      </w:r>
      <w:r>
        <w:rPr>
          <w:color w:val="D6CBC7"/>
        </w:rPr>
        <w:t>徐</w:t>
      </w:r>
      <w:r>
        <w:rPr>
          <w:color w:val="D9CEC9"/>
        </w:rPr>
        <w:t>坤</w:t>
      </w:r>
      <w:r>
        <w:rPr>
          <w:color w:val="D9CECA"/>
        </w:rPr>
        <w:t>蔡</w:t>
      </w:r>
      <w:r>
        <w:rPr>
          <w:color w:val="D9CECA"/>
        </w:rPr>
        <w:t>徐</w:t>
      </w:r>
      <w:r>
        <w:rPr>
          <w:color w:val="DACFCB"/>
        </w:rPr>
        <w:t>坤</w:t>
      </w:r>
      <w:r>
        <w:rPr>
          <w:color w:val="DACFCB"/>
        </w:rPr>
        <w:t>蔡</w:t>
      </w:r>
      <w:r>
        <w:rPr>
          <w:color w:val="D9CECA"/>
        </w:rPr>
        <w:t>徐</w:t>
      </w:r>
      <w:r>
        <w:rPr>
          <w:color w:val="D9CECA"/>
        </w:rPr>
        <w:t>坤</w:t>
      </w:r>
      <w:r>
        <w:rPr>
          <w:color w:val="D9CECA"/>
        </w:rPr>
        <w:t>蔡</w:t>
      </w:r>
      <w:r>
        <w:rPr>
          <w:color w:val="D8CDC9"/>
        </w:rPr>
        <w:t>徐</w:t>
      </w:r>
      <w:r>
        <w:rPr>
          <w:color w:val="D8CDC9"/>
        </w:rPr>
        <w:t>坤</w:t>
      </w:r>
      <w:r>
        <w:rPr>
          <w:color w:val="D8CDCA"/>
        </w:rPr>
        <w:t>蔡</w:t>
      </w:r>
      <w:r>
        <w:rPr>
          <w:color w:val="D7CCC9"/>
        </w:rPr>
        <w:t>徐</w:t>
      </w:r>
      <w:r>
        <w:rPr>
          <w:color w:val="D8CDCA"/>
        </w:rPr>
        <w:t>坤</w:t>
      </w:r>
      <w:r>
        <w:rPr>
          <w:color w:val="D8CDCA"/>
        </w:rPr>
        <w:t>蔡</w:t>
      </w:r>
      <w:r>
        <w:rPr>
          <w:color w:val="D9CECA"/>
        </w:rPr>
        <w:t>徐</w:t>
      </w:r>
      <w:r>
        <w:rPr>
          <w:color w:val="DACECB"/>
        </w:rPr>
        <w:t>坤</w:t>
      </w:r>
      <w:r>
        <w:rPr>
          <w:color w:val="DACECA"/>
        </w:rPr>
        <w:t>蔡</w:t>
      </w:r>
      <w:r>
        <w:rPr>
          <w:color w:val="D9CECA"/>
        </w:rPr>
        <w:t>徐</w:t>
      </w:r>
      <w:r>
        <w:rPr>
          <w:color w:val="D8CDC9"/>
        </w:rPr>
        <w:t>坤</w:t>
      </w:r>
      <w:r>
        <w:rPr>
          <w:color w:val="D7CCC8"/>
        </w:rPr>
        <w:t>蔡</w:t>
      </w:r>
      <w:r>
        <w:rPr>
          <w:color w:val="D6CBC8"/>
        </w:rPr>
        <w:t>徐</w:t>
      </w:r>
      <w:r>
        <w:rPr>
          <w:color w:val="D6CBC7"/>
        </w:rPr>
        <w:t>坤</w:t>
      </w:r>
      <w:r>
        <w:rPr>
          <w:color w:val="D6CBC7"/>
        </w:rPr>
        <w:t>蔡</w:t>
      </w:r>
      <w:r>
        <w:rPr>
          <w:color w:val="DDD3D3"/>
        </w:rPr>
        <w:t>徐</w:t>
      </w:r>
      <w:r>
        <w:rPr>
          <w:color w:val="938A92"/>
        </w:rPr>
        <w:t>坤</w:t>
      </w:r>
      <w:r>
        <w:rPr>
          <w:color w:val="433B48"/>
        </w:rPr>
        <w:t>蔡</w:t>
      </w:r>
      <w:r>
        <w:rPr>
          <w:color w:val="403B4C"/>
        </w:rPr>
        <w:t>徐</w:t>
      </w:r>
      <w:r>
        <w:rPr>
          <w:color w:val="5F5F73"/>
        </w:rPr>
        <w:t>坤</w:t>
      </w:r>
      <w:r>
        <w:rPr>
          <w:color w:val="606074"/>
        </w:rPr>
        <w:t>蔡</w:t>
      </w:r>
      <w:r>
        <w:rPr>
          <w:color w:val="383648"/>
        </w:rPr>
        <w:t>徐</w:t>
      </w:r>
      <w:r>
        <w:rPr>
          <w:color w:val="302B39"/>
        </w:rPr>
        <w:t>坤</w:t>
      </w:r>
      <w:r>
        <w:rPr>
          <w:color w:val="5F555D"/>
        </w:rPr>
        <w:t>蔡</w:t>
      </w:r>
      <w:r>
        <w:rPr>
          <w:color w:val="DED2D4"/>
        </w:rPr>
        <w:t>徐</w:t>
      </w:r>
      <w:r>
        <w:rPr>
          <w:color w:val="D6CAC8"/>
        </w:rPr>
        <w:t>坤</w:t>
      </w:r>
      <w:r>
        <w:rPr>
          <w:color w:val="D5CAC6"/>
        </w:rPr>
        <w:t>蔡</w:t>
      </w:r>
      <w:r>
        <w:rPr>
          <w:color w:val="D5CAC6"/>
        </w:rPr>
        <w:t>徐</w:t>
      </w:r>
      <w:r>
        <w:rPr>
          <w:color w:val="D6CBC5"/>
        </w:rPr>
        <w:t>坤</w:t>
      </w:r>
      <w:r>
        <w:rPr>
          <w:color w:val="D6CBC7"/>
        </w:rPr>
        <w:t>蔡</w:t>
      </w:r>
      <w:r>
        <w:rPr>
          <w:color w:val="D4CAC6"/>
        </w:rPr>
        <w:t>徐</w:t>
      </w:r>
      <w:r>
        <w:rPr>
          <w:color w:val="D1C9C5"/>
        </w:rPr>
        <w:t>坤</w:t>
      </w:r>
      <w:r>
        <w:rPr>
          <w:color w:val="D1C8C4"/>
        </w:rPr>
        <w:t>蔡</w:t>
      </w:r>
      <w:r>
        <w:rPr>
          <w:color w:val="D0C8C5"/>
        </w:rPr>
        <w:t>徐</w:t>
      </w:r>
      <w:r>
        <w:rPr>
          <w:color w:val="D3CAC9"/>
        </w:rPr>
        <w:t>坤</w:t>
      </w:r>
      <w:r>
        <w:rPr>
          <w:color w:val="CBC3C5"/>
        </w:rPr>
        <w:t>蔡</w:t>
      </w:r>
      <w:r>
        <w:rPr>
          <w:color w:val="79747B"/>
        </w:rPr>
        <w:t>徐</w:t>
      </w:r>
      <w:r>
        <w:rPr>
          <w:color w:val="443F4C"/>
        </w:rPr>
        <w:t>坤</w:t>
      </w:r>
      <w:r>
        <w:rPr>
          <w:color w:val="332D3E"/>
        </w:rPr>
        <w:t>蔡</w:t>
      </w:r>
      <w:r>
        <w:rPr>
          <w:color w:val="333044"/>
        </w:rPr>
        <w:t>徐</w:t>
      </w:r>
      <w:r>
        <w:rPr>
          <w:color w:val="3C394B"/>
        </w:rPr>
        <w:t>坤</w:t>
      </w:r>
      <w:r>
        <w:rPr>
          <w:color w:val="454153"/>
        </w:rPr>
        <w:t>蔡</w:t>
      </w:r>
      <w:r>
        <w:rPr>
          <w:color w:val="494659"/>
        </w:rPr>
        <w:t>徐</w:t>
      </w:r>
      <w:r>
        <w:rPr>
          <w:color w:val="4D495C"/>
        </w:rPr>
        <w:t>坤</w:t>
      </w:r>
      <w:r>
        <w:rPr>
          <w:color w:val="4E485B"/>
        </w:rPr>
        <w:t>蔡</w:t>
      </w:r>
      <w:r>
        <w:rPr>
          <w:color w:val="3F3A49"/>
        </w:rPr>
        <w:t>徐</w:t>
      </w:r>
      <w:r>
        <w:rPr>
          <w:color w:val="655F69"/>
        </w:rPr>
        <w:t>坤</w:t>
      </w:r>
      <w:r>
        <w:rPr>
          <w:color w:val="D9D0D1"/>
        </w:rPr>
        <w:t>蔡</w:t>
      </w:r>
      <w:r>
        <w:rPr>
          <w:color w:val="D6CAC7"/>
        </w:rPr>
        <w:t>徐</w:t>
      </w:r>
      <w:r>
        <w:rPr>
          <w:color w:val="D4C9C4"/>
        </w:rPr>
        <w:t>坤</w:t>
      </w:r>
      <w:r>
        <w:rPr>
          <w:color w:val="D5C9C7"/>
        </w:rPr>
        <w:t>蔡</w:t>
      </w:r>
      <w:r>
        <w:rPr>
          <w:color w:val="D5C9C9"/>
        </w:rPr>
        <w:t>徐</w:t>
      </w:r>
      <w:r>
        <w:rPr>
          <w:color w:val="D5C9C8"/>
        </w:rPr>
        <w:t>坤</w:t>
      </w:r>
      <w:r>
        <w:rPr>
          <w:color w:val="D5CAC6"/>
        </w:rPr>
        <w:t>蔡</w:t>
      </w:r>
      <w:r>
        <w:rPr>
          <w:color w:val="D5C9C8"/>
        </w:rPr>
        <w:t>徐</w:t>
      </w:r>
      <w:r>
        <w:rPr>
          <w:color w:val="D3CAC6"/>
        </w:rPr>
        <w:t>坤</w:t>
      </w:r>
      <w:r>
        <w:rPr>
          <w:color w:val="D3CAC7"/>
        </w:rPr>
        <w:t>蔡</w:t>
      </w:r>
      <w:r>
        <w:rPr>
          <w:color w:val="D3CAC5"/>
        </w:rPr>
        <w:t>徐</w:t>
      </w:r>
      <w:r>
        <w:rPr>
          <w:color w:val="D3C9C3"/>
        </w:rPr>
        <w:t>坤</w:t>
      </w:r>
      <w:r>
        <w:rPr>
          <w:color w:val="D3C9C3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4C9C6"/>
        </w:rPr>
        <w:t>蔡</w:t>
      </w:r>
      <w:r>
        <w:rPr>
          <w:color w:val="D5C9C7"/>
        </w:rPr>
        <w:t>徐</w:t>
      </w:r>
      <w:r>
        <w:rPr>
          <w:color w:val="D5C9C7"/>
        </w:rPr>
        <w:t>坤</w:t>
      </w:r>
      <w:r>
        <w:rPr>
          <w:color w:val="D5C9C7"/>
        </w:rPr>
        <w:t>蔡</w:t>
      </w:r>
      <w:r>
        <w:rPr>
          <w:color w:val="D5CAC6"/>
        </w:rPr>
        <w:t>徐</w:t>
      </w:r>
      <w:r>
        <w:rPr>
          <w:color w:val="D5CAC5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3C8C5"/>
        </w:rPr>
        <w:t>坤</w:t>
      </w:r>
      <w:r>
        <w:rPr>
          <w:color w:val="D4C8C5"/>
        </w:rPr>
        <w:t>蔡</w:t>
      </w:r>
      <w:r>
        <w:rPr>
          <w:color w:val="D3C8C5"/>
        </w:rPr>
        <w:t>徐</w:t>
      </w:r>
      <w:r>
        <w:rPr>
          <w:color w:val="D3C8C5"/>
        </w:rPr>
        <w:t>坤</w:t>
      </w:r>
      <w:r>
        <w:rPr>
          <w:color w:val="D3C8C5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5CAC5"/>
        </w:rPr>
        <w:t>蔡</w:t>
      </w:r>
      <w:r>
        <w:rPr>
          <w:color w:val="D5CAC5"/>
        </w:rPr>
        <w:t>徐</w:t>
      </w:r>
      <w:r>
        <w:rPr>
          <w:color w:val="D5CAC6"/>
        </w:rPr>
        <w:t>坤</w:t>
      </w:r>
      <w:r>
        <w:rPr>
          <w:color w:val="D6CBC6"/>
        </w:rPr>
        <w:t>蔡</w:t>
      </w:r>
      <w:r>
        <w:rPr>
          <w:color w:val="D7CCC7"/>
        </w:rPr>
        <w:t>徐</w:t>
      </w:r>
      <w:r>
        <w:rPr>
          <w:color w:val="D8CDC9"/>
        </w:rPr>
        <w:t>坤</w:t>
      </w:r>
      <w:r>
        <w:rPr>
          <w:color w:val="D8CDC9"/>
        </w:rPr>
        <w:t>蔡</w:t>
      </w:r>
      <w:r>
        <w:rPr>
          <w:color w:val="D8CDC9"/>
        </w:rPr>
        <w:t>徐</w:t>
      </w:r>
      <w:r>
        <w:rPr>
          <w:color w:val="D8CDC9"/>
        </w:rPr>
        <w:t>坤</w:t>
      </w:r>
      <w:r>
        <w:rPr>
          <w:color w:val="D9CECA"/>
        </w:rPr>
        <w:t>蔡</w:t>
      </w:r>
      <w:r>
        <w:rPr>
          <w:color w:val="D9CECA"/>
        </w:rPr>
        <w:t>徐</w:t>
      </w:r>
      <w:r>
        <w:rPr>
          <w:color w:val="D8CDC9"/>
        </w:rPr>
        <w:t>坤</w:t>
      </w:r>
      <w:r>
        <w:rPr>
          <w:color w:val="D8CDC9"/>
        </w:rPr>
        <w:t>蔡</w:t>
      </w:r>
      <w:r>
        <w:rPr>
          <w:color w:val="D7CCC8"/>
        </w:rPr>
        <w:t>徐</w:t>
      </w:r>
      <w:r>
        <w:rPr>
          <w:color w:val="D7CDC8"/>
        </w:rPr>
        <w:t>坤</w:t>
      </w:r>
      <w:r>
        <w:rPr>
          <w:color w:val="D7CCCA"/>
        </w:rPr>
        <w:t>蔡</w:t>
      </w:r>
      <w:r>
        <w:rPr>
          <w:color w:val="D7CCCA"/>
        </w:rPr>
        <w:t>徐</w:t>
      </w:r>
      <w:r>
        <w:rPr>
          <w:color w:val="D7CBC9"/>
        </w:rPr>
        <w:t>坤</w:t>
      </w:r>
      <w:r>
        <w:rPr>
          <w:color w:val="D7CBC9"/>
        </w:rPr>
        <w:t>蔡</w:t>
      </w:r>
      <w:r>
        <w:rPr>
          <w:color w:val="D7CBC9"/>
        </w:rPr>
        <w:t>徐</w:t>
      </w:r>
      <w:r>
        <w:rPr>
          <w:color w:val="DACCCB"/>
        </w:rPr>
        <w:t>坤</w:t>
      </w:r>
      <w:r>
        <w:rPr>
          <w:color w:val="DACCC9"/>
        </w:rPr>
        <w:t>蔡</w:t>
      </w:r>
      <w:r>
        <w:rPr>
          <w:color w:val="D9CDC9"/>
        </w:rPr>
        <w:t>徐</w:t>
      </w:r>
      <w:r>
        <w:rPr>
          <w:color w:val="D8CDC9"/>
        </w:rPr>
        <w:t>坤</w:t>
      </w:r>
      <w:r>
        <w:rPr>
          <w:color w:val="D8CDC9"/>
        </w:rPr>
        <w:t>蔡</w:t>
      </w:r>
      <w:r>
        <w:rPr>
          <w:color w:val="D8CDCB"/>
        </w:rPr>
        <w:t>徐</w:t>
      </w:r>
      <w:r>
        <w:rPr>
          <w:color w:val="D6CBC9"/>
        </w:rPr>
        <w:t>坤</w:t>
      </w:r>
      <w:r>
        <w:rPr>
          <w:color w:val="D6CBC8"/>
        </w:rPr>
        <w:t>蔡</w:t>
      </w:r>
      <w:r>
        <w:rPr>
          <w:color w:val="DED2D2"/>
        </w:rPr>
        <w:t>徐</w:t>
      </w:r>
      <w:r>
        <w:rPr>
          <w:color w:val="AFA5AD"/>
        </w:rPr>
        <w:t>坤</w:t>
      </w:r>
      <w:r>
        <w:rPr>
          <w:color w:val="4A424F"/>
        </w:rPr>
        <w:t>蔡</w:t>
      </w:r>
      <w:r>
        <w:rPr>
          <w:color w:val="494759"/>
        </w:rPr>
        <w:t>徐</w:t>
      </w:r>
      <w:r>
        <w:rPr>
          <w:color w:val="505165"/>
        </w:rPr>
        <w:t>坤</w:t>
      </w:r>
      <w:r>
        <w:rPr>
          <w:color w:val="49495D"/>
        </w:rPr>
        <w:t>蔡</w:t>
      </w:r>
      <w:r>
        <w:rPr>
          <w:color w:val="3B394B"/>
        </w:rPr>
        <w:t>徐</w:t>
      </w:r>
      <w:r>
        <w:rPr>
          <w:color w:val="393342"/>
        </w:rPr>
        <w:t>坤</w:t>
      </w:r>
      <w:r>
        <w:rPr>
          <w:color w:val="332A34"/>
        </w:rPr>
        <w:t>蔡</w:t>
      </w:r>
      <w:r>
        <w:rPr>
          <w:color w:val="A3979D"/>
        </w:rPr>
        <w:t>徐</w:t>
      </w:r>
      <w:r>
        <w:rPr>
          <w:color w:val="E2D4D7"/>
        </w:rPr>
        <w:t>坤</w:t>
      </w:r>
      <w:r>
        <w:rPr>
          <w:color w:val="D8CBCB"/>
        </w:rPr>
        <w:t>蔡</w:t>
      </w:r>
      <w:r>
        <w:rPr>
          <w:color w:val="D7CCC9"/>
        </w:rPr>
        <w:t>徐</w:t>
      </w:r>
      <w:r>
        <w:rPr>
          <w:color w:val="D7CCC8"/>
        </w:rPr>
        <w:t>坤</w:t>
      </w:r>
      <w:r>
        <w:rPr>
          <w:color w:val="D3CAC7"/>
        </w:rPr>
        <w:t>蔡</w:t>
      </w:r>
      <w:r>
        <w:rPr>
          <w:color w:val="D3CAC7"/>
        </w:rPr>
        <w:t>徐</w:t>
      </w:r>
      <w:r>
        <w:rPr>
          <w:color w:val="D2C9C6"/>
        </w:rPr>
        <w:t>坤</w:t>
      </w:r>
      <w:r>
        <w:rPr>
          <w:color w:val="D2C9C7"/>
        </w:rPr>
        <w:t>蔡</w:t>
      </w:r>
      <w:r>
        <w:rPr>
          <w:color w:val="D1CAC9"/>
        </w:rPr>
        <w:t>徐</w:t>
      </w:r>
      <w:r>
        <w:rPr>
          <w:color w:val="DAD2D4"/>
        </w:rPr>
        <w:t>坤</w:t>
      </w:r>
      <w:r>
        <w:rPr>
          <w:color w:val="999296"/>
        </w:rPr>
        <w:t>蔡</w:t>
      </w:r>
      <w:r>
        <w:rPr>
          <w:color w:val="58535C"/>
        </w:rPr>
        <w:t>徐</w:t>
      </w:r>
      <w:r>
        <w:rPr>
          <w:color w:val="3F3B48"/>
        </w:rPr>
        <w:t>坤</w:t>
      </w:r>
      <w:r>
        <w:rPr>
          <w:color w:val="342E3E"/>
        </w:rPr>
        <w:t>蔡</w:t>
      </w:r>
      <w:r>
        <w:rPr>
          <w:color w:val="343041"/>
        </w:rPr>
        <w:t>徐</w:t>
      </w:r>
      <w:r>
        <w:rPr>
          <w:color w:val="3B3647"/>
        </w:rPr>
        <w:t>坤</w:t>
      </w:r>
      <w:r>
        <w:rPr>
          <w:color w:val="3F3A4A"/>
        </w:rPr>
        <w:t>蔡</w:t>
      </w:r>
      <w:r>
        <w:rPr>
          <w:color w:val="433F50"/>
        </w:rPr>
        <w:t>徐</w:t>
      </w:r>
      <w:r>
        <w:rPr>
          <w:color w:val="484456"/>
        </w:rPr>
        <w:t>坤</w:t>
      </w:r>
      <w:r>
        <w:rPr>
          <w:color w:val="4A4457"/>
        </w:rPr>
        <w:t>蔡</w:t>
      </w:r>
      <w:r>
        <w:rPr>
          <w:color w:val="3A3544"/>
        </w:rPr>
        <w:t>徐</w:t>
      </w:r>
      <w:r>
        <w:rPr>
          <w:color w:val="3A333E"/>
        </w:rPr>
        <w:t>坤</w:t>
      </w:r>
      <w:r>
        <w:rPr>
          <w:color w:val="C8BEC1"/>
        </w:rPr>
        <w:t>蔡</w:t>
      </w:r>
      <w:r>
        <w:rPr>
          <w:color w:val="D7CCC7"/>
        </w:rPr>
        <w:t>徐</w:t>
      </w:r>
      <w:r>
        <w:rPr>
          <w:color w:val="D5CAC3"/>
        </w:rPr>
        <w:t>坤</w:t>
      </w:r>
      <w:r>
        <w:rPr>
          <w:color w:val="D5CAC5"/>
        </w:rPr>
        <w:t>蔡</w:t>
      </w:r>
      <w:r>
        <w:rPr>
          <w:color w:val="D5C9C7"/>
        </w:rPr>
        <w:t>徐</w:t>
      </w:r>
      <w:r>
        <w:rPr>
          <w:color w:val="D5CAC6"/>
        </w:rPr>
        <w:t>坤</w:t>
      </w:r>
      <w:r>
        <w:rPr>
          <w:color w:val="D4CAC5"/>
        </w:rPr>
        <w:t>蔡</w:t>
      </w:r>
      <w:r>
        <w:rPr>
          <w:color w:val="D4C9C7"/>
        </w:rPr>
        <w:t>徐</w:t>
      </w:r>
      <w:r>
        <w:rPr>
          <w:color w:val="D3CAC5"/>
        </w:rPr>
        <w:t>坤</w:t>
      </w:r>
      <w:r>
        <w:rPr>
          <w:color w:val="D3CAC5"/>
        </w:rPr>
        <w:t>蔡</w:t>
      </w:r>
      <w:r>
        <w:rPr>
          <w:color w:val="D3CAC5"/>
        </w:rPr>
        <w:t>徐</w:t>
      </w:r>
      <w:r>
        <w:rPr>
          <w:color w:val="D2C9C4"/>
        </w:rPr>
        <w:t>坤</w:t>
      </w:r>
      <w:r>
        <w:rPr>
          <w:color w:val="D3C8C4"/>
        </w:rPr>
        <w:t>蔡</w:t>
      </w:r>
      <w:r>
        <w:rPr>
          <w:color w:val="D4C9C4"/>
        </w:rPr>
        <w:t>徐</w:t>
      </w:r>
      <w:r>
        <w:rPr>
          <w:color w:val="D4C9C4"/>
        </w:rPr>
        <w:t>坤</w:t>
      </w:r>
      <w:r>
        <w:rPr>
          <w:color w:val="D4C9C6"/>
        </w:rPr>
        <w:t>蔡</w:t>
      </w:r>
      <w:r>
        <w:rPr>
          <w:color w:val="D5C9C7"/>
        </w:rPr>
        <w:t>徐</w:t>
      </w:r>
      <w:r>
        <w:rPr>
          <w:color w:val="D5C9C7"/>
        </w:rPr>
        <w:t>坤</w:t>
      </w:r>
      <w:r>
        <w:rPr>
          <w:color w:val="D5C9C7"/>
        </w:rPr>
        <w:t>蔡</w:t>
      </w:r>
      <w:r>
        <w:rPr>
          <w:color w:val="D5C9C7"/>
        </w:rPr>
        <w:t>徐</w:t>
      </w:r>
      <w:r>
        <w:rPr>
          <w:color w:val="D5C9C7"/>
        </w:rPr>
        <w:t>坤</w:t>
      </w:r>
      <w:r>
        <w:rPr>
          <w:color w:val="D5C9C7"/>
        </w:rPr>
        <w:t>蔡</w:t>
      </w:r>
      <w:r>
        <w:rPr>
          <w:color w:val="D5C9C7"/>
        </w:rPr>
        <w:t>徐</w:t>
      </w:r>
      <w:r>
        <w:rPr>
          <w:color w:val="D5C9C7"/>
        </w:rPr>
        <w:t>坤</w:t>
      </w:r>
      <w:r>
        <w:rPr>
          <w:color w:val="D5C9C7"/>
        </w:rPr>
        <w:t>蔡</w:t>
      </w:r>
      <w:r>
        <w:rPr>
          <w:color w:val="D4C8C6"/>
        </w:rPr>
        <w:t>徐</w:t>
      </w:r>
      <w:r>
        <w:rPr>
          <w:color w:val="D3C8C6"/>
        </w:rPr>
        <w:t>坤</w:t>
      </w:r>
      <w:r>
        <w:rPr>
          <w:color w:val="D3C8C6"/>
        </w:rPr>
        <w:t>蔡</w:t>
      </w:r>
      <w:r>
        <w:rPr>
          <w:color w:val="D4C9C5"/>
        </w:rPr>
        <w:t>徐</w:t>
      </w:r>
      <w:r>
        <w:rPr>
          <w:color w:val="D4C9C5"/>
        </w:rPr>
        <w:t>坤</w:t>
      </w:r>
      <w:r>
        <w:rPr>
          <w:color w:val="D6CBC7"/>
        </w:rPr>
        <w:t>蔡</w:t>
      </w:r>
      <w:r>
        <w:rPr>
          <w:color w:val="D6CCC7"/>
        </w:rPr>
        <w:t>徐</w:t>
      </w:r>
      <w:r>
        <w:rPr>
          <w:color w:val="D7CCC8"/>
        </w:rPr>
        <w:t>坤</w:t>
      </w:r>
      <w:r>
        <w:rPr>
          <w:color w:val="D8CDC9"/>
        </w:rPr>
        <w:t>蔡</w:t>
      </w:r>
      <w:r>
        <w:rPr>
          <w:color w:val="D8CDC9"/>
        </w:rPr>
        <w:t>徐</w:t>
      </w:r>
      <w:r>
        <w:rPr>
          <w:color w:val="D8CDC9"/>
        </w:rPr>
        <w:t>坤</w:t>
      </w:r>
      <w:r>
        <w:rPr>
          <w:color w:val="D8CDC9"/>
        </w:rPr>
        <w:t>蔡</w:t>
      </w:r>
      <w:r>
        <w:rPr>
          <w:color w:val="D8CDC9"/>
        </w:rPr>
        <w:t>徐</w:t>
      </w:r>
      <w:r>
        <w:rPr>
          <w:color w:val="D8CDC9"/>
        </w:rPr>
        <w:t>坤</w:t>
      </w:r>
      <w:r>
        <w:rPr>
          <w:color w:val="D9CECA"/>
        </w:rPr>
        <w:t>蔡</w:t>
      </w:r>
      <w:r>
        <w:rPr>
          <w:color w:val="D9CECA"/>
        </w:rPr>
        <w:t>徐</w:t>
      </w:r>
      <w:r>
        <w:rPr>
          <w:color w:val="D8CDC9"/>
        </w:rPr>
        <w:t>坤</w:t>
      </w:r>
      <w:r>
        <w:rPr>
          <w:color w:val="D7CCC8"/>
        </w:rPr>
        <w:t>蔡</w:t>
      </w:r>
      <w:r>
        <w:rPr>
          <w:color w:val="D6CBC6"/>
        </w:rPr>
        <w:t>徐</w:t>
      </w:r>
      <w:r>
        <w:rPr>
          <w:color w:val="D6CBC7"/>
        </w:rPr>
        <w:t>坤</w:t>
      </w:r>
      <w:r>
        <w:rPr>
          <w:color w:val="D7CCCA"/>
        </w:rPr>
        <w:t>蔡</w:t>
      </w:r>
      <w:r>
        <w:rPr>
          <w:color w:val="D6CBC9"/>
        </w:rPr>
        <w:t>徐</w:t>
      </w:r>
      <w:r>
        <w:rPr>
          <w:color w:val="D6CBC9"/>
        </w:rPr>
        <w:t>坤</w:t>
      </w:r>
      <w:r>
        <w:rPr>
          <w:color w:val="D6CBC9"/>
        </w:rPr>
        <w:t>蔡</w:t>
      </w:r>
      <w:r>
        <w:rPr>
          <w:color w:val="D6CBC9"/>
        </w:rPr>
        <w:t>徐</w:t>
      </w:r>
      <w:r>
        <w:rPr>
          <w:color w:val="D8CBC9"/>
        </w:rPr>
        <w:t>坤</w:t>
      </w:r>
      <w:r>
        <w:rPr>
          <w:color w:val="D9CBCA"/>
        </w:rPr>
        <w:t>蔡</w:t>
      </w:r>
      <w:r>
        <w:rPr>
          <w:color w:val="D8CCC9"/>
        </w:rPr>
        <w:t>徐</w:t>
      </w:r>
      <w:r>
        <w:rPr>
          <w:color w:val="D8CDC9"/>
        </w:rPr>
        <w:t>坤</w:t>
      </w:r>
      <w:r>
        <w:rPr>
          <w:color w:val="D8CDC9"/>
        </w:rPr>
        <w:t>蔡</w:t>
      </w:r>
      <w:r>
        <w:rPr>
          <w:color w:val="D7CCCA"/>
        </w:rPr>
        <w:t>徐</w:t>
      </w:r>
      <w:r>
        <w:rPr>
          <w:color w:val="D6CBC9"/>
        </w:rPr>
        <w:t>坤</w:t>
      </w:r>
      <w:r>
        <w:rPr>
          <w:color w:val="DBD0CE"/>
        </w:rPr>
        <w:t>蔡</w:t>
      </w:r>
      <w:r>
        <w:rPr>
          <w:color w:val="C0B5B7"/>
        </w:rPr>
        <w:t>徐</w:t>
      </w:r>
      <w:r>
        <w:rPr>
          <w:color w:val="675E66"/>
        </w:rPr>
        <w:t>坤</w:t>
      </w:r>
      <w:r>
        <w:rPr>
          <w:color w:val="4C4555"/>
        </w:rPr>
        <w:t>蔡</w:t>
      </w:r>
      <w:r>
        <w:rPr>
          <w:color w:val="514F62"/>
        </w:rPr>
        <w:t>徐</w:t>
      </w:r>
      <w:r>
        <w:rPr>
          <w:color w:val="505267"/>
        </w:rPr>
        <w:t>坤</w:t>
      </w:r>
      <w:r>
        <w:rPr>
          <w:color w:val="49495C"/>
        </w:rPr>
        <w:t>蔡</w:t>
      </w:r>
      <w:r>
        <w:rPr>
          <w:color w:val="3D3A4B"/>
        </w:rPr>
        <w:t>徐</w:t>
      </w:r>
      <w:r>
        <w:rPr>
          <w:color w:val="3A3342"/>
        </w:rPr>
        <w:t>坤</w:t>
      </w:r>
      <w:r>
        <w:rPr>
          <w:color w:val="352D38"/>
        </w:rPr>
        <w:t>蔡</w:t>
      </w:r>
      <w:r>
        <w:rPr>
          <w:color w:val="4B414A"/>
        </w:rPr>
        <w:t>徐</w:t>
      </w:r>
      <w:r>
        <w:rPr>
          <w:color w:val="CDC0C6"/>
        </w:rPr>
        <w:t>坤</w:t>
      </w:r>
      <w:r>
        <w:rPr>
          <w:color w:val="DFD2D2"/>
        </w:rPr>
        <w:t>蔡</w:t>
      </w:r>
      <w:r>
        <w:rPr>
          <w:color w:val="D7CCC9"/>
        </w:rPr>
        <w:t>徐</w:t>
      </w:r>
      <w:r>
        <w:rPr>
          <w:color w:val="D7CCC7"/>
        </w:rPr>
        <w:t>坤</w:t>
      </w:r>
      <w:r>
        <w:rPr>
          <w:color w:val="CFC6C4"/>
        </w:rPr>
        <w:t>蔡</w:t>
      </w:r>
      <w:r>
        <w:rPr>
          <w:color w:val="D2C9C7"/>
        </w:rPr>
        <w:t>徐</w:t>
      </w:r>
      <w:r>
        <w:rPr>
          <w:color w:val="D4CBCA"/>
        </w:rPr>
        <w:t>坤</w:t>
      </w:r>
      <w:r>
        <w:rPr>
          <w:color w:val="D1CACB"/>
        </w:rPr>
        <w:t>蔡</w:t>
      </w:r>
      <w:r>
        <w:rPr>
          <w:color w:val="CFC9CC"/>
        </w:rPr>
        <w:t>徐</w:t>
      </w:r>
      <w:r>
        <w:rPr>
          <w:color w:val="AEA9AE"/>
        </w:rPr>
        <w:t>坤</w:t>
      </w:r>
      <w:r>
        <w:rPr>
          <w:color w:val="5F5961"/>
        </w:rPr>
        <w:t>蔡</w:t>
      </w:r>
      <w:r>
        <w:rPr>
          <w:color w:val="4C4650"/>
        </w:rPr>
        <w:t>徐</w:t>
      </w:r>
      <w:r>
        <w:rPr>
          <w:color w:val="403B48"/>
        </w:rPr>
        <w:t>坤</w:t>
      </w:r>
      <w:r>
        <w:rPr>
          <w:color w:val="393342"/>
        </w:rPr>
        <w:t>蔡</w:t>
      </w:r>
      <w:r>
        <w:rPr>
          <w:color w:val="363240"/>
        </w:rPr>
        <w:t>徐</w:t>
      </w:r>
      <w:r>
        <w:rPr>
          <w:color w:val="383442"/>
        </w:rPr>
        <w:t>坤</w:t>
      </w:r>
      <w:r>
        <w:rPr>
          <w:color w:val="3B3744"/>
        </w:rPr>
        <w:t>蔡</w:t>
      </w:r>
      <w:r>
        <w:rPr>
          <w:color w:val="3E3948"/>
        </w:rPr>
        <w:t>徐</w:t>
      </w:r>
      <w:r>
        <w:rPr>
          <w:color w:val="433F4F"/>
        </w:rPr>
        <w:t>坤</w:t>
      </w:r>
      <w:r>
        <w:rPr>
          <w:color w:val="413D4D"/>
        </w:rPr>
        <w:t>蔡</w:t>
      </w:r>
      <w:r>
        <w:rPr>
          <w:color w:val="595362"/>
        </w:rPr>
        <w:t>徐</w:t>
      </w:r>
      <w:r>
        <w:rPr>
          <w:color w:val="554E57"/>
        </w:rPr>
        <w:t>坤</w:t>
      </w:r>
      <w:r>
        <w:rPr>
          <w:color w:val="ACA3A3"/>
        </w:rPr>
        <w:t>蔡</w:t>
      </w:r>
      <w:r>
        <w:rPr>
          <w:color w:val="DACFC9"/>
        </w:rPr>
        <w:t>徐</w:t>
      </w:r>
      <w:r>
        <w:rPr>
          <w:color w:val="D5CAC3"/>
        </w:rPr>
        <w:t>坤</w:t>
      </w:r>
      <w:r>
        <w:rPr>
          <w:color w:val="D5CAC5"/>
        </w:rPr>
        <w:t>蔡</w:t>
      </w:r>
      <w:r>
        <w:rPr>
          <w:color w:val="D5C9C7"/>
        </w:rPr>
        <w:t>徐</w:t>
      </w:r>
      <w:r>
        <w:rPr>
          <w:color w:val="D2C8C6"/>
        </w:rPr>
        <w:t>坤</w:t>
      </w:r>
      <w:r>
        <w:rPr>
          <w:color w:val="CFC6C4"/>
        </w:rPr>
        <w:t>蔡</w:t>
      </w:r>
      <w:r>
        <w:rPr>
          <w:color w:val="CFC6C4"/>
        </w:rPr>
        <w:t>徐</w:t>
      </w:r>
      <w:r>
        <w:rPr>
          <w:color w:val="D1C6C2"/>
        </w:rPr>
        <w:t>坤</w:t>
      </w:r>
      <w:r>
        <w:rPr>
          <w:color w:val="D1C6C2"/>
        </w:rPr>
        <w:t>蔡</w:t>
      </w:r>
      <w:r>
        <w:rPr>
          <w:color w:val="D3C8C3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4C9C4"/>
        </w:rPr>
        <w:t>坤</w:t>
      </w:r>
      <w:r>
        <w:rPr>
          <w:color w:val="D4C9C6"/>
        </w:rPr>
        <w:t>蔡</w:t>
      </w:r>
      <w:r>
        <w:rPr>
          <w:color w:val="D5C9C7"/>
        </w:rPr>
        <w:t>徐</w:t>
      </w:r>
      <w:r>
        <w:rPr>
          <w:color w:val="D5C9C7"/>
        </w:rPr>
        <w:t>坤</w:t>
      </w:r>
      <w:r>
        <w:rPr>
          <w:color w:val="D4C8C6"/>
        </w:rPr>
        <w:t>蔡</w:t>
      </w:r>
      <w:r>
        <w:rPr>
          <w:color w:val="D4C8C6"/>
        </w:rPr>
        <w:t>徐</w:t>
      </w:r>
      <w:r>
        <w:rPr>
          <w:color w:val="D4C8C6"/>
        </w:rPr>
        <w:t>坤</w:t>
      </w:r>
      <w:r>
        <w:rPr>
          <w:color w:val="D4C8C6"/>
        </w:rPr>
        <w:t>蔡</w:t>
      </w:r>
      <w:r>
        <w:rPr>
          <w:color w:val="D4C8C6"/>
        </w:rPr>
        <w:t>徐</w:t>
      </w:r>
      <w:r>
        <w:rPr>
          <w:color w:val="D4C8C6"/>
        </w:rPr>
        <w:t>坤</w:t>
      </w:r>
      <w:r>
        <w:rPr>
          <w:color w:val="D4C8C6"/>
        </w:rPr>
        <w:t>蔡</w:t>
      </w:r>
      <w:r>
        <w:rPr>
          <w:color w:val="D3C8C6"/>
        </w:rPr>
        <w:t>徐</w:t>
      </w:r>
      <w:r>
        <w:rPr>
          <w:color w:val="D3C8C6"/>
        </w:rPr>
        <w:t>坤</w:t>
      </w:r>
      <w:r>
        <w:rPr>
          <w:color w:val="D4C9C6"/>
        </w:rPr>
        <w:t>蔡</w:t>
      </w:r>
      <w:r>
        <w:rPr>
          <w:color w:val="D5CAC5"/>
        </w:rPr>
        <w:t>徐</w:t>
      </w:r>
      <w:r>
        <w:rPr>
          <w:color w:val="D5CAC5"/>
        </w:rPr>
        <w:t>坤</w:t>
      </w:r>
      <w:r>
        <w:rPr>
          <w:color w:val="D5CAC6"/>
        </w:rPr>
        <w:t>蔡</w:t>
      </w:r>
      <w:r>
        <w:rPr>
          <w:color w:val="D5CAC6"/>
        </w:rPr>
        <w:t>徐</w:t>
      </w:r>
      <w:r>
        <w:rPr>
          <w:color w:val="D6CBC7"/>
        </w:rPr>
        <w:t>坤</w:t>
      </w:r>
      <w:r>
        <w:rPr>
          <w:color w:val="D7CCC8"/>
        </w:rPr>
        <w:t>蔡</w:t>
      </w:r>
      <w:r>
        <w:rPr>
          <w:color w:val="D7CCC8"/>
        </w:rPr>
        <w:t>徐</w:t>
      </w:r>
      <w:r>
        <w:rPr>
          <w:color w:val="D6CBC7"/>
        </w:rPr>
        <w:t>坤</w:t>
      </w:r>
      <w:r>
        <w:rPr>
          <w:color w:val="D6CBC7"/>
        </w:rPr>
        <w:t>蔡</w:t>
      </w:r>
      <w:r>
        <w:rPr>
          <w:color w:val="D7CCC8"/>
        </w:rPr>
        <w:t>徐</w:t>
      </w:r>
      <w:r>
        <w:rPr>
          <w:color w:val="D7CCC8"/>
        </w:rPr>
        <w:t>坤</w:t>
      </w:r>
      <w:r>
        <w:rPr>
          <w:color w:val="D7CDC8"/>
        </w:rPr>
        <w:t>蔡</w:t>
      </w:r>
      <w:r>
        <w:rPr>
          <w:color w:val="D7CCC8"/>
        </w:rPr>
        <w:t>徐</w:t>
      </w:r>
      <w:r>
        <w:rPr>
          <w:color w:val="D7CCC8"/>
        </w:rPr>
        <w:t>坤</w:t>
      </w:r>
      <w:r>
        <w:rPr>
          <w:color w:val="D7CCC8"/>
        </w:rPr>
        <w:t>蔡</w:t>
      </w:r>
      <w:r>
        <w:rPr>
          <w:color w:val="D7CCC8"/>
        </w:rPr>
        <w:t>徐</w:t>
      </w:r>
      <w:r>
        <w:rPr>
          <w:color w:val="D6CBC8"/>
        </w:rPr>
        <w:t>坤</w:t>
      </w:r>
      <w:r>
        <w:rPr>
          <w:color w:val="D6CBC9"/>
        </w:rPr>
        <w:t>蔡</w:t>
      </w:r>
      <w:r>
        <w:rPr>
          <w:color w:val="D6CBC9"/>
        </w:rPr>
        <w:t>徐</w:t>
      </w:r>
      <w:r>
        <w:rPr>
          <w:color w:val="D6CBC9"/>
        </w:rPr>
        <w:t>坤</w:t>
      </w:r>
      <w:r>
        <w:rPr>
          <w:color w:val="D6CBC9"/>
        </w:rPr>
        <w:t>蔡</w:t>
      </w:r>
      <w:r>
        <w:rPr>
          <w:color w:val="D6CBC9"/>
        </w:rPr>
        <w:t>徐</w:t>
      </w:r>
      <w:r>
        <w:rPr>
          <w:color w:val="D9CBCA"/>
        </w:rPr>
        <w:t>坤</w:t>
      </w:r>
      <w:r>
        <w:rPr>
          <w:color w:val="D9CBCA"/>
        </w:rPr>
        <w:t>蔡</w:t>
      </w:r>
      <w:r>
        <w:rPr>
          <w:color w:val="D8CBC9"/>
        </w:rPr>
        <w:t>徐</w:t>
      </w:r>
      <w:r>
        <w:rPr>
          <w:color w:val="D7CBC8"/>
        </w:rPr>
        <w:t>坤</w:t>
      </w:r>
      <w:r>
        <w:rPr>
          <w:color w:val="D6CCC7"/>
        </w:rPr>
        <w:t>蔡</w:t>
      </w:r>
      <w:r>
        <w:rPr>
          <w:color w:val="D6CBC9"/>
        </w:rPr>
        <w:t>徐</w:t>
      </w:r>
      <w:r>
        <w:rPr>
          <w:color w:val="D6CBC9"/>
        </w:rPr>
        <w:t>坤</w:t>
      </w:r>
      <w:r>
        <w:rPr>
          <w:color w:val="DACECD"/>
        </w:rPr>
        <w:t>蔡</w:t>
      </w:r>
      <w:r>
        <w:rPr>
          <w:color w:val="C5B9BB"/>
        </w:rPr>
        <w:t>徐</w:t>
      </w:r>
      <w:r>
        <w:rPr>
          <w:color w:val="554D56"/>
        </w:rPr>
        <w:t>坤</w:t>
      </w:r>
      <w:r>
        <w:rPr>
          <w:color w:val="4E495B"/>
        </w:rPr>
        <w:t>蔡</w:t>
      </w:r>
      <w:r>
        <w:rPr>
          <w:color w:val="555266"/>
        </w:rPr>
        <w:t>徐</w:t>
      </w:r>
      <w:r>
        <w:rPr>
          <w:color w:val="4E4F63"/>
        </w:rPr>
        <w:t>坤</w:t>
      </w:r>
      <w:r>
        <w:rPr>
          <w:color w:val="444658"/>
        </w:rPr>
        <w:t>蔡</w:t>
      </w:r>
      <w:r>
        <w:rPr>
          <w:color w:val="373647"/>
        </w:rPr>
        <w:t>徐</w:t>
      </w:r>
      <w:r>
        <w:rPr>
          <w:color w:val="34303E"/>
        </w:rPr>
        <w:t>坤</w:t>
      </w:r>
      <w:r>
        <w:rPr>
          <w:color w:val="352F3C"/>
        </w:rPr>
        <w:t>蔡</w:t>
      </w:r>
      <w:r>
        <w:rPr>
          <w:color w:val="332C35"/>
        </w:rPr>
        <w:t>徐</w:t>
      </w:r>
      <w:r>
        <w:rPr>
          <w:color w:val="6A5F66"/>
        </w:rPr>
        <w:t>坤</w:t>
      </w:r>
      <w:r>
        <w:rPr>
          <w:color w:val="CBBFC2"/>
        </w:rPr>
        <w:t>蔡</w:t>
      </w:r>
      <w:r>
        <w:rPr>
          <w:color w:val="DED3D2"/>
        </w:rPr>
        <w:t>徐</w:t>
      </w:r>
      <w:r>
        <w:rPr>
          <w:color w:val="DACDCA"/>
        </w:rPr>
        <w:t>坤</w:t>
      </w:r>
      <w:r>
        <w:rPr>
          <w:color w:val="D0C8C5"/>
        </w:rPr>
        <w:t>蔡</w:t>
      </w:r>
      <w:r>
        <w:rPr>
          <w:color w:val="D3CBC9"/>
        </w:rPr>
        <w:t>徐</w:t>
      </w:r>
      <w:r>
        <w:rPr>
          <w:color w:val="B3ACAC"/>
        </w:rPr>
        <w:t>坤</w:t>
      </w:r>
      <w:r>
        <w:rPr>
          <w:color w:val="958F92"/>
        </w:rPr>
        <w:t>蔡</w:t>
      </w:r>
      <w:r>
        <w:rPr>
          <w:color w:val="8A8589"/>
        </w:rPr>
        <w:t>徐</w:t>
      </w:r>
      <w:r>
        <w:rPr>
          <w:color w:val="5D565D"/>
        </w:rPr>
        <w:t>坤</w:t>
      </w:r>
      <w:r>
        <w:rPr>
          <w:color w:val="4B434E"/>
        </w:rPr>
        <w:t>蔡</w:t>
      </w:r>
      <w:r>
        <w:rPr>
          <w:color w:val="443D49"/>
        </w:rPr>
        <w:t>徐</w:t>
      </w:r>
      <w:r>
        <w:rPr>
          <w:color w:val="3E3845"/>
        </w:rPr>
        <w:t>坤</w:t>
      </w:r>
      <w:r>
        <w:rPr>
          <w:color w:val="383240"/>
        </w:rPr>
        <w:t>蔡</w:t>
      </w:r>
      <w:r>
        <w:rPr>
          <w:color w:val="373040"/>
        </w:rPr>
        <w:t>徐</w:t>
      </w:r>
      <w:r>
        <w:rPr>
          <w:color w:val="37313E"/>
        </w:rPr>
        <w:t>坤</w:t>
      </w:r>
      <w:r>
        <w:rPr>
          <w:color w:val="3A3540"/>
        </w:rPr>
        <w:t>蔡</w:t>
      </w:r>
      <w:r>
        <w:rPr>
          <w:color w:val="3B3645"/>
        </w:rPr>
        <w:t>徐</w:t>
      </w:r>
      <w:r>
        <w:rPr>
          <w:color w:val="3E3847"/>
        </w:rPr>
        <w:t>坤</w:t>
      </w:r>
      <w:r>
        <w:rPr>
          <w:color w:val="3A3544"/>
        </w:rPr>
        <w:t>蔡</w:t>
      </w:r>
      <w:r>
        <w:rPr>
          <w:color w:val="6D6876"/>
        </w:rPr>
        <w:t>徐</w:t>
      </w:r>
      <w:r>
        <w:rPr>
          <w:color w:val="7B747D"/>
        </w:rPr>
        <w:t>坤</w:t>
      </w:r>
      <w:r>
        <w:rPr>
          <w:color w:val="9C9293"/>
        </w:rPr>
        <w:t>蔡</w:t>
      </w:r>
      <w:r>
        <w:rPr>
          <w:color w:val="DCD1CB"/>
        </w:rPr>
        <w:t>徐</w:t>
      </w:r>
      <w:r>
        <w:rPr>
          <w:color w:val="D3C8C2"/>
        </w:rPr>
        <w:t>坤</w:t>
      </w:r>
      <w:r>
        <w:rPr>
          <w:color w:val="D3C8C5"/>
        </w:rPr>
        <w:t>蔡</w:t>
      </w:r>
      <w:r>
        <w:rPr>
          <w:color w:val="D3C8C7"/>
        </w:rPr>
        <w:t>徐</w:t>
      </w:r>
      <w:r>
        <w:rPr>
          <w:color w:val="D1C6C5"/>
        </w:rPr>
        <w:t>坤</w:t>
      </w:r>
      <w:r>
        <w:rPr>
          <w:color w:val="CFC4C1"/>
        </w:rPr>
        <w:t>蔡</w:t>
      </w:r>
      <w:r>
        <w:rPr>
          <w:color w:val="CEC3BF"/>
        </w:rPr>
        <w:t>徐</w:t>
      </w:r>
      <w:r>
        <w:rPr>
          <w:color w:val="CFC4BF"/>
        </w:rPr>
        <w:t>坤</w:t>
      </w:r>
      <w:r>
        <w:rPr>
          <w:color w:val="CFC4BF"/>
        </w:rPr>
        <w:t>蔡</w:t>
      </w:r>
      <w:r>
        <w:rPr>
          <w:color w:val="D0C5C1"/>
        </w:rPr>
        <w:t>徐</w:t>
      </w:r>
      <w:r>
        <w:rPr>
          <w:color w:val="D1C6C2"/>
        </w:rPr>
        <w:t>坤</w:t>
      </w:r>
      <w:r>
        <w:rPr>
          <w:color w:val="D1C6C2"/>
        </w:rPr>
        <w:t>蔡</w:t>
      </w:r>
      <w:r>
        <w:rPr>
          <w:color w:val="D1C6C2"/>
        </w:rPr>
        <w:t>徐</w:t>
      </w:r>
      <w:r>
        <w:rPr>
          <w:color w:val="D1C6C2"/>
        </w:rPr>
        <w:t>坤</w:t>
      </w:r>
      <w:r>
        <w:rPr>
          <w:color w:val="D2C6C3"/>
        </w:rPr>
        <w:t>蔡</w:t>
      </w:r>
      <w:r>
        <w:rPr>
          <w:color w:val="D2C7C4"/>
        </w:rPr>
        <w:t>徐</w:t>
      </w:r>
      <w:r>
        <w:rPr>
          <w:color w:val="D2C6C4"/>
        </w:rPr>
        <w:t>坤</w:t>
      </w:r>
      <w:r>
        <w:rPr>
          <w:color w:val="D0C5C3"/>
        </w:rPr>
        <w:t>蔡</w:t>
      </w:r>
      <w:r>
        <w:rPr>
          <w:color w:val="D1C6C4"/>
        </w:rPr>
        <w:t>徐</w:t>
      </w:r>
      <w:r>
        <w:rPr>
          <w:color w:val="D1C6C4"/>
        </w:rPr>
        <w:t>坤</w:t>
      </w:r>
      <w:r>
        <w:rPr>
          <w:color w:val="D1C6C4"/>
        </w:rPr>
        <w:t>蔡</w:t>
      </w:r>
      <w:r>
        <w:rPr>
          <w:color w:val="D1C6C4"/>
        </w:rPr>
        <w:t>徐</w:t>
      </w:r>
      <w:r>
        <w:rPr>
          <w:color w:val="D2C7C4"/>
        </w:rPr>
        <w:t>坤</w:t>
      </w:r>
      <w:r>
        <w:rPr>
          <w:color w:val="D2C7C4"/>
        </w:rPr>
        <w:t>蔡</w:t>
      </w:r>
      <w:r>
        <w:rPr>
          <w:color w:val="D2C6C4"/>
        </w:rPr>
        <w:t>徐</w:t>
      </w:r>
      <w:r>
        <w:rPr>
          <w:color w:val="D1C6C4"/>
        </w:rPr>
        <w:t>坤</w:t>
      </w:r>
      <w:r>
        <w:rPr>
          <w:color w:val="D2C7C4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3C8C4"/>
        </w:rPr>
        <w:t>坤</w:t>
      </w:r>
      <w:r>
        <w:rPr>
          <w:color w:val="D4C9C5"/>
        </w:rPr>
        <w:t>蔡</w:t>
      </w:r>
      <w:r>
        <w:rPr>
          <w:color w:val="D3C8C4"/>
        </w:rPr>
        <w:t>徐</w:t>
      </w:r>
      <w:r>
        <w:rPr>
          <w:color w:val="D2C7C3"/>
        </w:rPr>
        <w:t>坤</w:t>
      </w:r>
      <w:r>
        <w:rPr>
          <w:color w:val="D3C8C4"/>
        </w:rPr>
        <w:t>蔡</w:t>
      </w:r>
      <w:r>
        <w:rPr>
          <w:color w:val="D4C9C5"/>
        </w:rPr>
        <w:t>徐</w:t>
      </w:r>
      <w:r>
        <w:rPr>
          <w:color w:val="D3C8C4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3"/>
        </w:rPr>
        <w:t>徐</w:t>
      </w:r>
      <w:r>
        <w:rPr>
          <w:color w:val="D2C7C3"/>
        </w:rPr>
        <w:t>坤</w:t>
      </w:r>
      <w:r>
        <w:rPr>
          <w:color w:val="D3C8C6"/>
        </w:rPr>
        <w:t>蔡</w:t>
      </w:r>
      <w:r>
        <w:rPr>
          <w:color w:val="D3C8C6"/>
        </w:rPr>
        <w:t>徐</w:t>
      </w:r>
      <w:r>
        <w:rPr>
          <w:color w:val="D3C8C6"/>
        </w:rPr>
        <w:t>坤</w:t>
      </w:r>
      <w:r>
        <w:rPr>
          <w:color w:val="D3C8C6"/>
        </w:rPr>
        <w:t>蔡</w:t>
      </w:r>
      <w:r>
        <w:rPr>
          <w:color w:val="D3C8C6"/>
        </w:rPr>
        <w:t>徐</w:t>
      </w:r>
      <w:r>
        <w:rPr>
          <w:color w:val="D5C7C5"/>
        </w:rPr>
        <w:t>坤</w:t>
      </w:r>
      <w:r>
        <w:rPr>
          <w:color w:val="D4C6C5"/>
        </w:rPr>
        <w:t>蔡</w:t>
      </w:r>
      <w:r>
        <w:rPr>
          <w:color w:val="D4C6C5"/>
        </w:rPr>
        <w:t>徐</w:t>
      </w:r>
      <w:r>
        <w:rPr>
          <w:color w:val="D4C6C4"/>
        </w:rPr>
        <w:t>坤</w:t>
      </w:r>
      <w:r>
        <w:rPr>
          <w:color w:val="D4C7C5"/>
        </w:rPr>
        <w:t>蔡</w:t>
      </w:r>
      <w:r>
        <w:rPr>
          <w:color w:val="D4C8C6"/>
        </w:rPr>
        <w:t>徐</w:t>
      </w:r>
      <w:r>
        <w:rPr>
          <w:color w:val="D5C9C7"/>
        </w:rPr>
        <w:t>坤</w:t>
      </w:r>
      <w:r>
        <w:rPr>
          <w:color w:val="D8CBCA"/>
        </w:rPr>
        <w:t>蔡</w:t>
      </w:r>
      <w:r>
        <w:rPr>
          <w:color w:val="D9CBCC"/>
        </w:rPr>
        <w:t>徐</w:t>
      </w:r>
      <w:r>
        <w:rPr>
          <w:color w:val="5F525A"/>
        </w:rPr>
        <w:t>坤</w:t>
      </w:r>
      <w:r>
        <w:rPr>
          <w:color w:val="40394A"/>
        </w:rPr>
        <w:t>蔡</w:t>
      </w:r>
      <w:r>
        <w:rPr>
          <w:color w:val="423F51"/>
        </w:rPr>
        <w:t>徐</w:t>
      </w:r>
      <w:r>
        <w:rPr>
          <w:color w:val="454455"/>
        </w:rPr>
        <w:t>坤</w:t>
      </w:r>
      <w:r>
        <w:rPr>
          <w:color w:val="3D3E4F"/>
        </w:rPr>
        <w:t>蔡</w:t>
      </w:r>
      <w:r>
        <w:rPr>
          <w:color w:val="313141"/>
        </w:rPr>
        <w:t>徐</w:t>
      </w:r>
      <w:r>
        <w:rPr>
          <w:color w:val="2F2D3A"/>
        </w:rPr>
        <w:t>坤</w:t>
      </w:r>
      <w:r>
        <w:rPr>
          <w:color w:val="312D39"/>
        </w:rPr>
        <w:t>蔡</w:t>
      </w:r>
      <w:r>
        <w:rPr>
          <w:color w:val="39313A"/>
        </w:rPr>
        <w:t>徐</w:t>
      </w:r>
      <w:r>
        <w:rPr>
          <w:color w:val="3F353C"/>
        </w:rPr>
        <w:t>坤</w:t>
      </w:r>
      <w:r>
        <w:rPr>
          <w:color w:val="685D62"/>
        </w:rPr>
        <w:t>蔡</w:t>
      </w:r>
      <w:r>
        <w:rPr>
          <w:color w:val="B3A8A9"/>
        </w:rPr>
        <w:t>徐</w:t>
      </w:r>
      <w:r>
        <w:rPr>
          <w:color w:val="DCD0D1"/>
        </w:rPr>
        <w:t>坤</w:t>
      </w:r>
      <w:r>
        <w:rPr>
          <w:color w:val="DBCFCA"/>
        </w:rPr>
        <w:t>蔡</w:t>
      </w:r>
      <w:r>
        <w:rPr>
          <w:color w:val="B3A9A7"/>
        </w:rPr>
        <w:t>徐</w:t>
      </w:r>
      <w:r>
        <w:rPr>
          <w:color w:val="6D6264"/>
        </w:rPr>
        <w:t>坤</w:t>
      </w:r>
      <w:r>
        <w:rPr>
          <w:color w:val="675D62"/>
        </w:rPr>
        <w:t>蔡</w:t>
      </w:r>
      <w:r>
        <w:rPr>
          <w:color w:val="584E55"/>
        </w:rPr>
        <w:t>徐</w:t>
      </w:r>
      <w:r>
        <w:rPr>
          <w:color w:val="453A42"/>
        </w:rPr>
        <w:t>坤</w:t>
      </w:r>
      <w:r>
        <w:rPr>
          <w:color w:val="403540"/>
        </w:rPr>
        <w:t>蔡</w:t>
      </w:r>
      <w:r>
        <w:rPr>
          <w:color w:val="3E3440"/>
        </w:rPr>
        <w:t>徐</w:t>
      </w:r>
      <w:r>
        <w:rPr>
          <w:color w:val="3C323E"/>
        </w:rPr>
        <w:t>坤</w:t>
      </w:r>
      <w:r>
        <w:rPr>
          <w:color w:val="39303C"/>
        </w:rPr>
        <w:t>蔡</w:t>
      </w:r>
      <w:r>
        <w:rPr>
          <w:color w:val="39303D"/>
        </w:rPr>
        <w:t>徐</w:t>
      </w:r>
      <w:r>
        <w:rPr>
          <w:color w:val="3A323E"/>
        </w:rPr>
        <w:t>坤</w:t>
      </w:r>
      <w:r>
        <w:rPr>
          <w:color w:val="3D3541"/>
        </w:rPr>
        <w:t>蔡</w:t>
      </w:r>
      <w:r>
        <w:rPr>
          <w:color w:val="403745"/>
        </w:rPr>
        <w:t>徐</w:t>
      </w:r>
      <w:r>
        <w:rPr>
          <w:color w:val="433B48"/>
        </w:rPr>
        <w:t>坤</w:t>
      </w:r>
      <w:r>
        <w:rPr>
          <w:color w:val="463E4B"/>
        </w:rPr>
        <w:t>蔡</w:t>
      </w:r>
      <w:r>
        <w:rPr>
          <w:color w:val="443B47"/>
        </w:rPr>
        <w:t>徐</w:t>
      </w:r>
      <w:r>
        <w:rPr>
          <w:color w:val="40353E"/>
        </w:rPr>
        <w:t>坤</w:t>
      </w:r>
      <w:r>
        <w:rPr>
          <w:color w:val="685B5D"/>
        </w:rPr>
        <w:t>蔡</w:t>
      </w:r>
      <w:r>
        <w:rPr>
          <w:color w:val="CABDB8"/>
        </w:rPr>
        <w:t>徐</w:t>
      </w:r>
      <w:r>
        <w:rPr>
          <w:color w:val="D7CAC4"/>
        </w:rPr>
        <w:t>坤</w:t>
      </w:r>
      <w:r>
        <w:rPr>
          <w:color w:val="D4C6C3"/>
        </w:rPr>
        <w:t>蔡</w:t>
      </w:r>
      <w:r>
        <w:rPr>
          <w:color w:val="D4C5C4"/>
        </w:rPr>
        <w:t>徐</w:t>
      </w:r>
      <w:r>
        <w:rPr>
          <w:color w:val="D4C5C3"/>
        </w:rPr>
        <w:t>坤</w:t>
      </w:r>
      <w:r>
        <w:rPr>
          <w:color w:val="D3C3C0"/>
        </w:rPr>
        <w:t>蔡</w:t>
      </w:r>
      <w:r>
        <w:rPr>
          <w:color w:val="D2C3BE"/>
        </w:rPr>
        <w:t>徐</w:t>
      </w:r>
      <w:r>
        <w:rPr>
          <w:color w:val="D3C4BE"/>
        </w:rPr>
        <w:t>坤</w:t>
      </w:r>
      <w:r>
        <w:rPr>
          <w:color w:val="D3C3BE"/>
        </w:rPr>
        <w:t>蔡</w:t>
      </w:r>
      <w:r>
        <w:rPr>
          <w:color w:val="D4C4BF"/>
        </w:rPr>
        <w:t>徐</w:t>
      </w:r>
      <w:r>
        <w:rPr>
          <w:color w:val="D4C5C0"/>
        </w:rPr>
        <w:t>坤</w:t>
      </w:r>
      <w:r>
        <w:rPr>
          <w:color w:val="D4C5C0"/>
        </w:rPr>
        <w:t>蔡</w:t>
      </w:r>
      <w:r>
        <w:rPr>
          <w:color w:val="D3C5C1"/>
        </w:rPr>
        <w:t>徐</w:t>
      </w:r>
      <w:r>
        <w:rPr>
          <w:color w:val="D3C5C1"/>
        </w:rPr>
        <w:t>坤</w:t>
      </w:r>
      <w:r>
        <w:rPr>
          <w:color w:val="D5C7C3"/>
        </w:rPr>
        <w:t>蔡</w:t>
      </w:r>
      <w:r>
        <w:rPr>
          <w:color w:val="D5C6C3"/>
        </w:rPr>
        <w:t>徐</w:t>
      </w:r>
      <w:r>
        <w:rPr>
          <w:color w:val="D4C6C3"/>
        </w:rPr>
        <w:t>坤</w:t>
      </w:r>
      <w:r>
        <w:rPr>
          <w:color w:val="D3C4C1"/>
        </w:rPr>
        <w:t>蔡</w:t>
      </w:r>
      <w:r>
        <w:rPr>
          <w:color w:val="D3C4C1"/>
        </w:rPr>
        <w:t>徐</w:t>
      </w:r>
      <w:r>
        <w:rPr>
          <w:color w:val="D4C6C3"/>
        </w:rPr>
        <w:t>坤</w:t>
      </w:r>
      <w:r>
        <w:rPr>
          <w:color w:val="D5C6C4"/>
        </w:rPr>
        <w:t>蔡</w:t>
      </w:r>
      <w:r>
        <w:rPr>
          <w:color w:val="D5C6C4"/>
        </w:rPr>
        <w:t>徐</w:t>
      </w:r>
      <w:r>
        <w:rPr>
          <w:color w:val="D5C7C4"/>
        </w:rPr>
        <w:t>坤</w:t>
      </w:r>
      <w:r>
        <w:rPr>
          <w:color w:val="D5C7C4"/>
        </w:rPr>
        <w:t>蔡</w:t>
      </w:r>
      <w:r>
        <w:rPr>
          <w:color w:val="D4C5C2"/>
        </w:rPr>
        <w:t>徐</w:t>
      </w:r>
      <w:r>
        <w:rPr>
          <w:color w:val="D3C5C2"/>
        </w:rPr>
        <w:t>坤</w:t>
      </w:r>
      <w:r>
        <w:rPr>
          <w:color w:val="D3C7C3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2C7C3"/>
        </w:rPr>
        <w:t>蔡</w:t>
      </w:r>
      <w:r>
        <w:rPr>
          <w:color w:val="D2C7C3"/>
        </w:rPr>
        <w:t>徐</w:t>
      </w:r>
      <w:r>
        <w:rPr>
          <w:color w:val="D3C7C3"/>
        </w:rPr>
        <w:t>坤</w:t>
      </w:r>
      <w:r>
        <w:rPr>
          <w:color w:val="D3C8C4"/>
        </w:rPr>
        <w:t>蔡</w:t>
      </w:r>
      <w:r>
        <w:rPr>
          <w:color w:val="D2C7C3"/>
        </w:rPr>
        <w:t>徐</w:t>
      </w:r>
      <w:r>
        <w:rPr>
          <w:color w:val="D2C7C3"/>
        </w:rPr>
        <w:t>坤</w:t>
      </w:r>
      <w:r>
        <w:rPr>
          <w:color w:val="D3C8C4"/>
        </w:rPr>
        <w:t>蔡</w:t>
      </w:r>
      <w:r>
        <w:rPr>
          <w:color w:val="D5CAC5"/>
        </w:rPr>
        <w:t>徐</w:t>
      </w:r>
      <w:r>
        <w:rPr>
          <w:color w:val="D6CAC6"/>
        </w:rPr>
        <w:t>坤</w:t>
      </w:r>
      <w:r>
        <w:rPr>
          <w:color w:val="D4C9C5"/>
        </w:rPr>
        <w:t>蔡</w:t>
      </w:r>
      <w:r>
        <w:rPr>
          <w:color w:val="D4C9C5"/>
        </w:rPr>
        <w:t>徐</w:t>
      </w:r>
      <w:r>
        <w:rPr>
          <w:color w:val="D3C8C4"/>
        </w:rPr>
        <w:t>坤</w:t>
      </w:r>
      <w:r>
        <w:rPr>
          <w:color w:val="D3C8C4"/>
        </w:rPr>
        <w:t>蔡</w:t>
      </w:r>
      <w:r>
        <w:rPr>
          <w:color w:val="D3C8C4"/>
        </w:rPr>
        <w:t>徐</w:t>
      </w:r>
      <w:r>
        <w:rPr>
          <w:color w:val="D3C8C4"/>
        </w:rPr>
        <w:t>坤</w:t>
      </w:r>
      <w:r>
        <w:rPr>
          <w:color w:val="D3C8C6"/>
        </w:rPr>
        <w:t>蔡</w:t>
      </w:r>
      <w:r>
        <w:rPr>
          <w:color w:val="D3C8C6"/>
        </w:rPr>
        <w:t>徐</w:t>
      </w:r>
      <w:r>
        <w:rPr>
          <w:color w:val="D3C8C6"/>
        </w:rPr>
        <w:t>坤</w:t>
      </w:r>
      <w:r>
        <w:rPr>
          <w:color w:val="D3C8C6"/>
        </w:rPr>
        <w:t>蔡</w:t>
      </w:r>
      <w:r>
        <w:rPr>
          <w:color w:val="D3C8C6"/>
        </w:rPr>
        <w:t>徐</w:t>
      </w:r>
      <w:r>
        <w:rPr>
          <w:color w:val="D5C8C6"/>
        </w:rPr>
        <w:t>坤</w:t>
      </w:r>
      <w:r>
        <w:rPr>
          <w:color w:val="D5C8C6"/>
        </w:rPr>
        <w:t>蔡</w:t>
      </w:r>
      <w:r>
        <w:rPr>
          <w:color w:val="D5C8C6"/>
        </w:rPr>
        <w:t>徐</w:t>
      </w:r>
      <w:r>
        <w:rPr>
          <w:color w:val="D4C8C6"/>
        </w:rPr>
        <w:t>坤</w:t>
      </w:r>
      <w:r>
        <w:rPr>
          <w:color w:val="D5C8C6"/>
        </w:rPr>
        <w:t>蔡</w:t>
      </w:r>
      <w:r>
        <w:rPr>
          <w:color w:val="D4C9C7"/>
        </w:rPr>
        <w:t>徐</w:t>
      </w:r>
      <w:r>
        <w:rPr>
          <w:color w:val="D6CAC8"/>
        </w:rPr>
        <w:t>坤</w:t>
      </w:r>
      <w:r>
        <w:rPr>
          <w:color w:val="D7CBCB"/>
        </w:rPr>
        <w:t>蔡</w:t>
      </w:r>
      <w:r>
        <w:rPr>
          <w:color w:val="DBCED0"/>
        </w:rPr>
        <w:t>徐</w:t>
      </w:r>
      <w:r>
        <w:rPr>
          <w:color w:val="64565E"/>
        </w:rPr>
        <w:t>坤</w:t>
      </w:r>
      <w:r>
        <w:rPr>
          <w:color w:val="5C5361"/>
        </w:rPr>
        <w:t>蔡</w:t>
      </w:r>
      <w:r>
        <w:rPr>
          <w:color w:val="888395"/>
        </w:rPr>
        <w:t>徐</w:t>
      </w:r>
      <w:r>
        <w:rPr>
          <w:color w:val="414052"/>
        </w:rPr>
        <w:t>坤</w:t>
      </w:r>
      <w:r>
        <w:rPr>
          <w:color w:val="353645"/>
        </w:rPr>
        <w:t>蔡</w:t>
      </w:r>
      <w:r>
        <w:rPr>
          <w:color w:val="2E2F3D"/>
        </w:rPr>
        <w:t>徐</w:t>
      </w:r>
      <w:r>
        <w:rPr>
          <w:color w:val="2D2B37"/>
        </w:rPr>
        <w:t>坤</w:t>
      </w:r>
      <w:r>
        <w:rPr>
          <w:color w:val="312C38"/>
        </w:rPr>
        <w:t>蔡</w:t>
      </w:r>
      <w:r>
        <w:rPr>
          <w:color w:val="37303B"/>
        </w:rPr>
        <w:t>徐</w:t>
      </w:r>
      <w:r>
        <w:rPr>
          <w:color w:val="3B333C"/>
        </w:rPr>
        <w:t>坤</w:t>
      </w:r>
      <w:r>
        <w:rPr>
          <w:color w:val="423840"/>
        </w:rPr>
        <w:t>蔡</w:t>
      </w:r>
      <w:r>
        <w:rPr>
          <w:color w:val="50474C"/>
        </w:rPr>
        <w:t>徐</w:t>
      </w:r>
      <w:r>
        <w:rPr>
          <w:color w:val="867C80"/>
        </w:rPr>
        <w:t>坤</w:t>
      </w:r>
      <w:r>
        <w:rPr>
          <w:color w:val="4EB3D4"/>
        </w:rPr>
        <w:t>蔡</w:t>
      </w:r>
      <w:r>
        <w:rPr>
          <w:color w:val="359ABC"/>
        </w:rPr>
        <w:t>徐</w:t>
      </w:r>
      <w:r>
        <w:rPr>
          <w:color w:val="1F84A8"/>
        </w:rPr>
        <w:t>坤</w:t>
      </w:r>
      <w:r>
        <w:rPr>
          <w:color w:val="1D82A7"/>
        </w:rPr>
        <w:t>蔡</w:t>
      </w:r>
      <w:r>
        <w:rPr>
          <w:color w:val="187DA2"/>
        </w:rPr>
        <w:t>徐</w:t>
      </w:r>
      <w:r>
        <w:rPr>
          <w:color w:val="167BA0"/>
        </w:rPr>
        <w:t>坤</w:t>
      </w:r>
      <w:r>
        <w:rPr>
          <w:color w:val="147BA1"/>
        </w:rPr>
        <w:t>蔡</w:t>
      </w:r>
      <w:r>
        <w:rPr>
          <w:color w:val="157BA1"/>
        </w:rPr>
        <w:t>徐</w:t>
      </w:r>
      <w:r>
        <w:rPr>
          <w:color w:val="147AA1"/>
        </w:rPr>
        <w:t>坤</w:t>
      </w:r>
      <w:r>
        <w:rPr>
          <w:color w:val="147AA1"/>
        </w:rPr>
        <w:t>蔡</w:t>
      </w:r>
      <w:r>
        <w:rPr>
          <w:color w:val="147AA1"/>
        </w:rPr>
        <w:t>徐</w:t>
      </w:r>
      <w:r>
        <w:rPr>
          <w:color w:val="157CA2"/>
        </w:rPr>
        <w:t>坤</w:t>
      </w:r>
      <w:r>
        <w:rPr>
          <w:color w:val="167DA4"/>
        </w:rPr>
        <w:t>蔡</w:t>
      </w:r>
      <w:r>
        <w:rPr>
          <w:color w:val="177EA4"/>
        </w:rPr>
        <w:t>徐</w:t>
      </w:r>
      <w:r>
        <w:rPr>
          <w:color w:val="187FA5"/>
        </w:rPr>
        <w:t>坤</w:t>
      </w:r>
      <w:r>
        <w:rPr>
          <w:color w:val="1A80A7"/>
        </w:rPr>
        <w:t>蔡</w:t>
      </w:r>
      <w:r>
        <w:rPr>
          <w:color w:val="1A81A7"/>
        </w:rPr>
        <w:t>徐</w:t>
      </w:r>
      <w:r>
        <w:rPr>
          <w:color w:val="1A7FA5"/>
        </w:rPr>
        <w:t>坤</w:t>
      </w:r>
      <w:r>
        <w:rPr>
          <w:color w:val="13779B"/>
        </w:rPr>
        <w:t>蔡</w:t>
      </w:r>
      <w:r>
        <w:rPr>
          <w:color w:val="3CA1C2"/>
        </w:rPr>
        <w:t>徐</w:t>
      </w:r>
      <w:r>
        <w:rPr>
          <w:color w:val="4BB0D0"/>
        </w:rPr>
        <w:t>坤</w:t>
      </w:r>
      <w:r>
        <w:rPr>
          <w:color w:val="49ADCF"/>
        </w:rPr>
        <w:t>蔡</w:t>
      </w:r>
      <w:r>
        <w:rPr>
          <w:color w:val="49ADCF"/>
        </w:rPr>
        <w:t>徐</w:t>
      </w:r>
      <w:r>
        <w:rPr>
          <w:color w:val="49ADCF"/>
        </w:rPr>
        <w:t>坤</w:t>
      </w:r>
      <w:r>
        <w:rPr>
          <w:color w:val="49ADCE"/>
        </w:rPr>
        <w:t>蔡</w:t>
      </w:r>
      <w:r>
        <w:rPr>
          <w:color w:val="49ADCE"/>
        </w:rPr>
        <w:t>徐</w:t>
      </w:r>
      <w:r>
        <w:rPr>
          <w:color w:val="4AADCE"/>
        </w:rPr>
        <w:t>坤</w:t>
      </w:r>
      <w:r>
        <w:rPr>
          <w:color w:val="4AADCE"/>
        </w:rPr>
        <w:t>蔡</w:t>
      </w:r>
      <w:r>
        <w:rPr>
          <w:color w:val="4AADCE"/>
        </w:rPr>
        <w:t>徐</w:t>
      </w:r>
      <w:r>
        <w:rPr>
          <w:color w:val="49ADCD"/>
        </w:rPr>
        <w:t>坤</w:t>
      </w:r>
      <w:r>
        <w:rPr>
          <w:color w:val="49ADCD"/>
        </w:rPr>
        <w:t>蔡</w:t>
      </w:r>
      <w:r>
        <w:rPr>
          <w:color w:val="49ADCE"/>
        </w:rPr>
        <w:t>徐</w:t>
      </w:r>
      <w:r>
        <w:rPr>
          <w:color w:val="49ADCE"/>
        </w:rPr>
        <w:t>坤</w:t>
      </w:r>
      <w:r>
        <w:rPr>
          <w:color w:val="4AAECF"/>
        </w:rPr>
        <w:t>蔡</w:t>
      </w:r>
      <w:r>
        <w:rPr>
          <w:color w:val="4AAECF"/>
        </w:rPr>
        <w:t>徐</w:t>
      </w:r>
      <w:r>
        <w:rPr>
          <w:color w:val="49ADCF"/>
        </w:rPr>
        <w:t>坤</w:t>
      </w:r>
      <w:r>
        <w:rPr>
          <w:color w:val="49ADCE"/>
        </w:rPr>
        <w:t>蔡</w:t>
      </w:r>
      <w:r>
        <w:rPr>
          <w:color w:val="49ADCE"/>
        </w:rPr>
        <w:t>徐</w:t>
      </w:r>
      <w:r>
        <w:rPr>
          <w:color w:val="49ADCF"/>
        </w:rPr>
        <w:t>坤</w:t>
      </w:r>
      <w:r>
        <w:rPr>
          <w:color w:val="49ADD0"/>
        </w:rPr>
        <w:t>蔡</w:t>
      </w:r>
      <w:r>
        <w:rPr>
          <w:color w:val="4AADD0"/>
        </w:rPr>
        <w:t>徐</w:t>
      </w:r>
      <w:r>
        <w:rPr>
          <w:color w:val="4AAED0"/>
        </w:rPr>
        <w:t>坤</w:t>
      </w:r>
      <w:r>
        <w:rPr>
          <w:color w:val="4AAED0"/>
        </w:rPr>
        <w:t>蔡</w:t>
      </w:r>
      <w:r>
        <w:rPr>
          <w:color w:val="49ADCF"/>
        </w:rPr>
        <w:t>徐</w:t>
      </w:r>
      <w:r>
        <w:rPr>
          <w:color w:val="49ADCF"/>
        </w:rPr>
        <w:t>坤</w:t>
      </w:r>
      <w:r>
        <w:rPr>
          <w:color w:val="ABBDC4"/>
        </w:rPr>
        <w:t>蔡</w:t>
      </w:r>
      <w:r>
        <w:rPr>
          <w:color w:val="CEC4C0"/>
        </w:rPr>
        <w:t>徐</w:t>
      </w:r>
      <w:r>
        <w:rPr>
          <w:color w:val="CAC3C1"/>
        </w:rPr>
        <w:t>坤</w:t>
      </w:r>
      <w:r>
        <w:rPr>
          <w:color w:val="CAC3C1"/>
        </w:rPr>
        <w:t>蔡</w:t>
      </w:r>
      <w:r>
        <w:rPr>
          <w:color w:val="CAC3C1"/>
        </w:rPr>
        <w:t>徐</w:t>
      </w:r>
      <w:r>
        <w:rPr>
          <w:color w:val="CAC3C1"/>
        </w:rPr>
        <w:t>坤</w:t>
      </w:r>
      <w:r>
        <w:rPr>
          <w:color w:val="CAC3C1"/>
        </w:rPr>
        <w:t>蔡</w:t>
      </w:r>
      <w:r>
        <w:rPr>
          <w:color w:val="CAC3C1"/>
        </w:rPr>
        <w:t>徐</w:t>
      </w:r>
      <w:r>
        <w:rPr>
          <w:color w:val="CAC3C1"/>
        </w:rPr>
        <w:t>坤</w:t>
      </w:r>
      <w:r>
        <w:rPr>
          <w:color w:val="CBC4C1"/>
        </w:rPr>
        <w:t>蔡</w:t>
      </w:r>
      <w:r>
        <w:rPr>
          <w:color w:val="CAC4C1"/>
        </w:rPr>
        <w:t>徐</w:t>
      </w:r>
      <w:r>
        <w:rPr>
          <w:color w:val="CBC4C2"/>
        </w:rPr>
        <w:t>坤</w:t>
      </w:r>
      <w:r>
        <w:rPr>
          <w:color w:val="CBC4C2"/>
        </w:rPr>
        <w:t>蔡</w:t>
      </w:r>
      <w:r>
        <w:rPr>
          <w:color w:val="CAC4C1"/>
        </w:rPr>
        <w:t>徐</w:t>
      </w:r>
      <w:r>
        <w:rPr>
          <w:color w:val="CAC3C1"/>
        </w:rPr>
        <w:t>坤</w:t>
      </w:r>
      <w:r>
        <w:rPr>
          <w:color w:val="CAC3C1"/>
        </w:rPr>
        <w:t>蔡</w:t>
      </w:r>
      <w:r>
        <w:rPr>
          <w:color w:val="CAC3C1"/>
        </w:rPr>
        <w:t>徐</w:t>
      </w:r>
      <w:r>
        <w:rPr>
          <w:color w:val="CAC3C1"/>
        </w:rPr>
        <w:t>坤</w:t>
      </w:r>
      <w:r>
        <w:rPr>
          <w:color w:val="CAC3C2"/>
        </w:rPr>
        <w:t>蔡</w:t>
      </w:r>
      <w:r>
        <w:rPr>
          <w:color w:val="CAC3C2"/>
        </w:rPr>
        <w:t>徐</w:t>
      </w:r>
      <w:r>
        <w:rPr>
          <w:color w:val="CBC4C3"/>
        </w:rPr>
        <w:t>坤</w:t>
      </w:r>
      <w:r>
        <w:rPr>
          <w:color w:val="CBC4C3"/>
        </w:rPr>
        <w:t>蔡</w:t>
      </w:r>
      <w:r>
        <w:rPr>
          <w:color w:val="CBC4C3"/>
        </w:rPr>
        <w:t>徐</w:t>
      </w:r>
      <w:r>
        <w:rPr>
          <w:color w:val="CCC4C3"/>
        </w:rPr>
        <w:t>坤</w:t>
      </w:r>
      <w:r>
        <w:rPr>
          <w:color w:val="CCC4C3"/>
        </w:rPr>
        <w:t>蔡</w:t>
      </w:r>
      <w:r>
        <w:rPr>
          <w:color w:val="CBC4C3"/>
        </w:rPr>
        <w:t>徐</w:t>
      </w:r>
      <w:r>
        <w:rPr>
          <w:color w:val="CAC4C3"/>
        </w:rPr>
        <w:t>坤</w:t>
      </w:r>
      <w:r>
        <w:rPr>
          <w:color w:val="CAC4C3"/>
        </w:rPr>
        <w:t>蔡</w:t>
      </w:r>
      <w:r>
        <w:rPr>
          <w:color w:val="CBC4C3"/>
        </w:rPr>
        <w:t>徐</w:t>
      </w:r>
      <w:r>
        <w:rPr>
          <w:color w:val="CDC5C4"/>
        </w:rPr>
        <w:t>坤</w:t>
      </w:r>
      <w:r>
        <w:rPr>
          <w:color w:val="CDC5C5"/>
        </w:rPr>
        <w:t>蔡</w:t>
      </w:r>
      <w:r>
        <w:rPr>
          <w:color w:val="CFC8C8"/>
        </w:rPr>
        <w:t>徐</w:t>
      </w:r>
      <w:r>
        <w:rPr>
          <w:color w:val="8A8287"/>
        </w:rPr>
        <w:t>坤</w:t>
      </w:r>
      <w:r>
        <w:rPr>
          <w:color w:val="A7A2AA"/>
        </w:rPr>
        <w:t>蔡</w:t>
      </w:r>
      <w:r>
        <w:rPr>
          <w:color w:val="BEBCC7"/>
        </w:rPr>
        <w:t>徐</w:t>
      </w:r>
      <w:r>
        <w:rPr>
          <w:color w:val="72727D"/>
        </w:rPr>
        <w:t>坤</w:t>
      </w:r>
      <w:r>
        <w:rPr>
          <w:color w:val="696A72"/>
        </w:rPr>
        <w:t>蔡</w:t>
      </w:r>
      <w:r>
        <w:rPr>
          <w:color w:val="67676F"/>
        </w:rPr>
        <w:t>徐</w:t>
      </w:r>
      <w:r>
        <w:rPr>
          <w:color w:val="66656C"/>
        </w:rPr>
        <w:t>坤</w:t>
      </w:r>
      <w:r>
        <w:rPr>
          <w:color w:val="68666D"/>
        </w:rPr>
        <w:t>蔡</w:t>
      </w:r>
      <w:r>
        <w:rPr>
          <w:color w:val="6B676F"/>
        </w:rPr>
        <w:t>徐</w:t>
      </w:r>
      <w:r>
        <w:rPr>
          <w:color w:val="6B676E"/>
        </w:rPr>
        <w:t>坤</w:t>
      </w:r>
      <w:r>
        <w:rPr>
          <w:color w:val="6F6A70"/>
        </w:rPr>
        <w:t>蔡</w:t>
      </w:r>
      <w:r>
        <w:rPr>
          <w:color w:val="6E696D"/>
        </w:rPr>
        <w:t>徐</w:t>
      </w:r>
      <w:r>
        <w:rPr>
          <w:color w:val="736D71"/>
        </w:rPr>
        <w:t>坤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