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10" w:lineRule="exact"/>
        <w:jc w:val="center"/>
      </w:pPr>
      <w:r>
        <w:t>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蔡徐坤</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